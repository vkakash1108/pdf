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C0B66" w14:textId="77777777" w:rsidR="00EB00F4" w:rsidRPr="00EB00F4" w:rsidRDefault="00EB00F4" w:rsidP="00EB00F4">
      <w:pPr>
        <w:spacing w:before="61"/>
        <w:ind w:left="2160" w:right="2180"/>
        <w:jc w:val="center"/>
        <w:rPr>
          <w:rFonts w:ascii="Times New Roman"/>
          <w:b/>
          <w:sz w:val="24"/>
          <w:szCs w:val="24"/>
        </w:rPr>
      </w:pPr>
      <w:r w:rsidRPr="00EB00F4">
        <w:rPr>
          <w:rFonts w:ascii="Times New Roman"/>
          <w:b/>
          <w:sz w:val="24"/>
          <w:szCs w:val="24"/>
          <w:u w:val="thick"/>
        </w:rPr>
        <w:t>DSA0402</w:t>
      </w:r>
      <w:r w:rsidRPr="00EB00F4">
        <w:rPr>
          <w:rFonts w:ascii="Times New Roman"/>
          <w:b/>
          <w:spacing w:val="-2"/>
          <w:sz w:val="24"/>
          <w:szCs w:val="24"/>
          <w:u w:val="thick"/>
        </w:rPr>
        <w:t xml:space="preserve"> </w:t>
      </w:r>
      <w:r w:rsidRPr="00EB00F4">
        <w:rPr>
          <w:rFonts w:ascii="Times New Roman"/>
          <w:b/>
          <w:sz w:val="24"/>
          <w:szCs w:val="24"/>
          <w:u w:val="thick"/>
        </w:rPr>
        <w:t>-</w:t>
      </w:r>
      <w:r w:rsidRPr="00EB00F4">
        <w:rPr>
          <w:rFonts w:ascii="Times New Roman"/>
          <w:b/>
          <w:spacing w:val="54"/>
          <w:sz w:val="24"/>
          <w:szCs w:val="24"/>
          <w:u w:val="thick"/>
        </w:rPr>
        <w:t xml:space="preserve"> </w:t>
      </w:r>
      <w:r w:rsidRPr="00EB00F4">
        <w:rPr>
          <w:rFonts w:ascii="Times New Roman"/>
          <w:b/>
          <w:sz w:val="24"/>
          <w:szCs w:val="24"/>
          <w:u w:val="thick"/>
        </w:rPr>
        <w:t>Fundamentals</w:t>
      </w:r>
      <w:r w:rsidRPr="00EB00F4">
        <w:rPr>
          <w:rFonts w:ascii="Times New Roman"/>
          <w:b/>
          <w:spacing w:val="-1"/>
          <w:sz w:val="24"/>
          <w:szCs w:val="24"/>
          <w:u w:val="thick"/>
        </w:rPr>
        <w:t xml:space="preserve"> </w:t>
      </w:r>
      <w:r w:rsidRPr="00EB00F4">
        <w:rPr>
          <w:rFonts w:ascii="Times New Roman"/>
          <w:b/>
          <w:sz w:val="24"/>
          <w:szCs w:val="24"/>
          <w:u w:val="thick"/>
        </w:rPr>
        <w:t>of Data</w:t>
      </w:r>
      <w:r w:rsidRPr="00EB00F4">
        <w:rPr>
          <w:rFonts w:ascii="Times New Roman"/>
          <w:b/>
          <w:spacing w:val="-1"/>
          <w:sz w:val="24"/>
          <w:szCs w:val="24"/>
          <w:u w:val="thick"/>
        </w:rPr>
        <w:t xml:space="preserve"> </w:t>
      </w:r>
      <w:r w:rsidRPr="00EB00F4">
        <w:rPr>
          <w:rFonts w:ascii="Times New Roman"/>
          <w:b/>
          <w:sz w:val="24"/>
          <w:szCs w:val="24"/>
          <w:u w:val="thick"/>
        </w:rPr>
        <w:t>Science</w:t>
      </w:r>
      <w:r w:rsidRPr="00EB00F4">
        <w:rPr>
          <w:rFonts w:ascii="Times New Roman"/>
          <w:b/>
          <w:spacing w:val="1"/>
          <w:sz w:val="24"/>
          <w:szCs w:val="24"/>
          <w:u w:val="thick"/>
        </w:rPr>
        <w:t xml:space="preserve"> </w:t>
      </w:r>
      <w:r w:rsidRPr="00EB00F4">
        <w:rPr>
          <w:rFonts w:ascii="Times New Roman"/>
          <w:b/>
          <w:sz w:val="24"/>
          <w:szCs w:val="24"/>
          <w:u w:val="thick"/>
        </w:rPr>
        <w:t>- Lab</w:t>
      </w:r>
      <w:r w:rsidRPr="00EB00F4">
        <w:rPr>
          <w:rFonts w:ascii="Times New Roman"/>
          <w:b/>
          <w:spacing w:val="-4"/>
          <w:sz w:val="24"/>
          <w:szCs w:val="24"/>
          <w:u w:val="thick"/>
        </w:rPr>
        <w:t xml:space="preserve"> </w:t>
      </w:r>
      <w:r w:rsidRPr="00EB00F4">
        <w:rPr>
          <w:rFonts w:ascii="Times New Roman"/>
          <w:b/>
          <w:sz w:val="24"/>
          <w:szCs w:val="24"/>
          <w:u w:val="thick"/>
        </w:rPr>
        <w:t>Questions</w:t>
      </w:r>
    </w:p>
    <w:p w14:paraId="0FC08FFD" w14:textId="215F0C3A" w:rsidR="00721BD3" w:rsidRPr="00C84F71" w:rsidRDefault="00C84F71" w:rsidP="00C84F71">
      <w:pPr>
        <w:tabs>
          <w:tab w:val="left" w:pos="384"/>
        </w:tabs>
        <w:ind w:left="-157" w:right="102"/>
        <w:rPr>
          <w:rFonts w:ascii="Times New Roman" w:hAnsi="Times New Roman" w:cs="Times New Roman"/>
          <w:b/>
          <w:sz w:val="24"/>
          <w:szCs w:val="24"/>
        </w:rPr>
      </w:pPr>
      <w:r>
        <w:rPr>
          <w:b/>
          <w:sz w:val="24"/>
        </w:rPr>
        <w:t xml:space="preserve">4. </w:t>
      </w:r>
      <w:r w:rsidR="00721BD3" w:rsidRPr="00C84F71">
        <w:rPr>
          <w:rFonts w:ascii="Times New Roman" w:hAnsi="Times New Roman" w:cs="Times New Roman"/>
          <w:b/>
          <w:sz w:val="24"/>
        </w:rPr>
        <w:t>Scenario:</w:t>
      </w:r>
      <w:r w:rsidR="00721BD3" w:rsidRPr="00C84F71">
        <w:rPr>
          <w:b/>
          <w:sz w:val="24"/>
        </w:rPr>
        <w:t xml:space="preserve"> </w:t>
      </w:r>
      <w:r w:rsidR="00721BD3" w:rsidRPr="00C84F71">
        <w:rPr>
          <w:rFonts w:ascii="Times New Roman" w:hAnsi="Times New Roman" w:cs="Times New Roman"/>
          <w:sz w:val="24"/>
          <w:szCs w:val="24"/>
        </w:rPr>
        <w:t>You are working on a project that involves analyzing the sales performance of a</w:t>
      </w:r>
      <w:r w:rsidR="00721BD3" w:rsidRPr="00C84F71">
        <w:rPr>
          <w:rFonts w:ascii="Times New Roman" w:hAnsi="Times New Roman" w:cs="Times New Roman"/>
          <w:spacing w:val="1"/>
          <w:sz w:val="24"/>
          <w:szCs w:val="24"/>
        </w:rPr>
        <w:t xml:space="preserve"> </w:t>
      </w:r>
      <w:r w:rsidR="00721BD3" w:rsidRPr="00C84F71">
        <w:rPr>
          <w:rFonts w:ascii="Times New Roman" w:hAnsi="Times New Roman" w:cs="Times New Roman"/>
          <w:sz w:val="24"/>
          <w:szCs w:val="24"/>
        </w:rPr>
        <w:t>company over the past four quarters. The quarterly sales data is stored in a NumPy array named</w:t>
      </w:r>
      <w:r w:rsidR="00721BD3" w:rsidRPr="00C84F71">
        <w:rPr>
          <w:rFonts w:ascii="Times New Roman" w:hAnsi="Times New Roman" w:cs="Times New Roman"/>
          <w:spacing w:val="1"/>
          <w:sz w:val="24"/>
          <w:szCs w:val="24"/>
        </w:rPr>
        <w:t xml:space="preserve"> </w:t>
      </w:r>
      <w:proofErr w:type="spellStart"/>
      <w:r w:rsidR="00721BD3" w:rsidRPr="00C84F71">
        <w:rPr>
          <w:rFonts w:ascii="Times New Roman" w:hAnsi="Times New Roman" w:cs="Times New Roman"/>
          <w:position w:val="1"/>
          <w:sz w:val="24"/>
          <w:szCs w:val="24"/>
        </w:rPr>
        <w:t>sales_data</w:t>
      </w:r>
      <w:proofErr w:type="spellEnd"/>
      <w:r w:rsidR="00721BD3" w:rsidRPr="00C84F71">
        <w:rPr>
          <w:rFonts w:ascii="Times New Roman" w:hAnsi="Times New Roman" w:cs="Times New Roman"/>
          <w:sz w:val="24"/>
          <w:szCs w:val="24"/>
        </w:rPr>
        <w:t>, where each element represents the sales amount for a specific quarter. Your task is to</w:t>
      </w:r>
      <w:r w:rsidR="00721BD3" w:rsidRPr="00C84F71">
        <w:rPr>
          <w:rFonts w:ascii="Times New Roman" w:hAnsi="Times New Roman" w:cs="Times New Roman"/>
          <w:spacing w:val="1"/>
          <w:sz w:val="24"/>
          <w:szCs w:val="24"/>
        </w:rPr>
        <w:t xml:space="preserve"> </w:t>
      </w:r>
      <w:r w:rsidR="00721BD3" w:rsidRPr="00C84F71">
        <w:rPr>
          <w:rFonts w:ascii="Times New Roman" w:hAnsi="Times New Roman" w:cs="Times New Roman"/>
          <w:sz w:val="24"/>
          <w:szCs w:val="24"/>
        </w:rPr>
        <w:t>calculate the total sales for the year and determine the percentage increase in sales from the first</w:t>
      </w:r>
      <w:r w:rsidR="00721BD3" w:rsidRPr="00C84F71">
        <w:rPr>
          <w:rFonts w:ascii="Times New Roman" w:hAnsi="Times New Roman" w:cs="Times New Roman"/>
          <w:spacing w:val="1"/>
          <w:sz w:val="24"/>
          <w:szCs w:val="24"/>
        </w:rPr>
        <w:t xml:space="preserve"> </w:t>
      </w:r>
      <w:r w:rsidR="00721BD3" w:rsidRPr="00C84F71">
        <w:rPr>
          <w:rFonts w:ascii="Times New Roman" w:hAnsi="Times New Roman" w:cs="Times New Roman"/>
          <w:sz w:val="24"/>
          <w:szCs w:val="24"/>
        </w:rPr>
        <w:t>quarter to the fourth quarter.</w:t>
      </w:r>
    </w:p>
    <w:p w14:paraId="6960A583" w14:textId="77777777" w:rsidR="00721BD3" w:rsidRDefault="00721BD3" w:rsidP="00721BD3">
      <w:pPr>
        <w:pStyle w:val="BodyText"/>
        <w:spacing w:before="4"/>
        <w:rPr>
          <w:sz w:val="24"/>
        </w:rPr>
      </w:pPr>
    </w:p>
    <w:p w14:paraId="3BBA932B" w14:textId="77777777" w:rsidR="00721BD3" w:rsidRPr="00721BD3" w:rsidRDefault="00721BD3" w:rsidP="00721BD3">
      <w:pPr>
        <w:pStyle w:val="BodyText"/>
        <w:ind w:left="100" w:right="101"/>
        <w:jc w:val="both"/>
        <w:rPr>
          <w:rFonts w:ascii="Times New Roman" w:hAnsi="Times New Roman" w:cs="Times New Roman"/>
          <w:sz w:val="24"/>
          <w:szCs w:val="24"/>
        </w:rPr>
      </w:pPr>
      <w:r w:rsidRPr="00721BD3">
        <w:rPr>
          <w:rFonts w:ascii="Times New Roman" w:hAnsi="Times New Roman" w:cs="Times New Roman"/>
          <w:b/>
          <w:sz w:val="24"/>
          <w:szCs w:val="24"/>
        </w:rPr>
        <w:t xml:space="preserve">Question: </w:t>
      </w:r>
      <w:r w:rsidRPr="00721BD3">
        <w:rPr>
          <w:rFonts w:ascii="Times New Roman" w:hAnsi="Times New Roman" w:cs="Times New Roman"/>
          <w:sz w:val="24"/>
          <w:szCs w:val="24"/>
        </w:rPr>
        <w:t>Using NumPy arrays and arithmetic operations calculate the total sales for the year and</w:t>
      </w:r>
      <w:r w:rsidRPr="00721BD3">
        <w:rPr>
          <w:rFonts w:ascii="Times New Roman" w:hAnsi="Times New Roman" w:cs="Times New Roman"/>
          <w:spacing w:val="1"/>
          <w:sz w:val="24"/>
          <w:szCs w:val="24"/>
        </w:rPr>
        <w:t xml:space="preserve"> </w:t>
      </w:r>
      <w:r w:rsidRPr="00721BD3">
        <w:rPr>
          <w:rFonts w:ascii="Times New Roman" w:hAnsi="Times New Roman" w:cs="Times New Roman"/>
          <w:sz w:val="24"/>
          <w:szCs w:val="24"/>
        </w:rPr>
        <w:t>determine the</w:t>
      </w:r>
      <w:r w:rsidRPr="00721BD3">
        <w:rPr>
          <w:rFonts w:ascii="Times New Roman" w:hAnsi="Times New Roman" w:cs="Times New Roman"/>
        </w:rPr>
        <w:t xml:space="preserve"> </w:t>
      </w:r>
      <w:r w:rsidRPr="00721BD3">
        <w:rPr>
          <w:rFonts w:ascii="Times New Roman" w:hAnsi="Times New Roman" w:cs="Times New Roman"/>
          <w:sz w:val="24"/>
          <w:szCs w:val="24"/>
        </w:rPr>
        <w:t>percentage increase in sales from the first quarter to the fourth quarter?</w:t>
      </w:r>
    </w:p>
    <w:p w14:paraId="7B3544C0" w14:textId="77777777" w:rsidR="00721BD3" w:rsidRDefault="00721BD3" w:rsidP="00721BD3">
      <w:pPr>
        <w:rPr>
          <w:color w:val="000000" w:themeColor="text1"/>
          <w:sz w:val="36"/>
          <w:szCs w:val="36"/>
        </w:rPr>
      </w:pPr>
    </w:p>
    <w:p w14:paraId="7FACA6C5" w14:textId="3B2821FF" w:rsidR="00721BD3" w:rsidRPr="00721BD3" w:rsidRDefault="00721BD3" w:rsidP="00721BD3">
      <w:pPr>
        <w:rPr>
          <w:rFonts w:ascii="Times New Roman" w:hAnsi="Times New Roman" w:cs="Times New Roman"/>
          <w:color w:val="000000" w:themeColor="text1"/>
          <w:sz w:val="36"/>
          <w:szCs w:val="36"/>
        </w:rPr>
      </w:pPr>
      <w:r w:rsidRPr="00721BD3">
        <w:rPr>
          <w:rFonts w:ascii="Times New Roman" w:hAnsi="Times New Roman" w:cs="Times New Roman"/>
          <w:color w:val="000000" w:themeColor="text1"/>
          <w:sz w:val="36"/>
          <w:szCs w:val="36"/>
        </w:rPr>
        <w:t>Program</w:t>
      </w:r>
      <w:r w:rsidRPr="00721BD3">
        <w:rPr>
          <w:rFonts w:ascii="Times New Roman" w:hAnsi="Times New Roman" w:cs="Times New Roman"/>
          <w:color w:val="000000" w:themeColor="text1"/>
          <w:sz w:val="36"/>
          <w:szCs w:val="36"/>
        </w:rPr>
        <w:t>:</w:t>
      </w:r>
    </w:p>
    <w:p w14:paraId="1D86BEB7" w14:textId="77777777" w:rsidR="00721BD3" w:rsidRPr="00721BD3" w:rsidRDefault="00721BD3" w:rsidP="00721BD3">
      <w:pPr>
        <w:rPr>
          <w:rFonts w:ascii="Times New Roman" w:hAnsi="Times New Roman" w:cs="Times New Roman"/>
          <w:color w:val="000000" w:themeColor="text1"/>
          <w:sz w:val="24"/>
          <w:szCs w:val="24"/>
        </w:rPr>
      </w:pPr>
      <w:r w:rsidRPr="00721BD3">
        <w:rPr>
          <w:rFonts w:ascii="Times New Roman" w:hAnsi="Times New Roman" w:cs="Times New Roman"/>
          <w:color w:val="000000" w:themeColor="text1"/>
          <w:sz w:val="24"/>
          <w:szCs w:val="24"/>
        </w:rPr>
        <w:t xml:space="preserve">import </w:t>
      </w:r>
      <w:proofErr w:type="spellStart"/>
      <w:r w:rsidRPr="00721BD3">
        <w:rPr>
          <w:rFonts w:ascii="Times New Roman" w:hAnsi="Times New Roman" w:cs="Times New Roman"/>
          <w:color w:val="000000" w:themeColor="text1"/>
          <w:sz w:val="24"/>
          <w:szCs w:val="24"/>
        </w:rPr>
        <w:t>numpy</w:t>
      </w:r>
      <w:proofErr w:type="spellEnd"/>
      <w:r w:rsidRPr="00721BD3">
        <w:rPr>
          <w:rFonts w:ascii="Times New Roman" w:hAnsi="Times New Roman" w:cs="Times New Roman"/>
          <w:color w:val="000000" w:themeColor="text1"/>
          <w:sz w:val="24"/>
          <w:szCs w:val="24"/>
        </w:rPr>
        <w:t xml:space="preserve"> as np</w:t>
      </w:r>
    </w:p>
    <w:p w14:paraId="554F42BA" w14:textId="77777777" w:rsidR="00721BD3" w:rsidRPr="00721BD3" w:rsidRDefault="00721BD3" w:rsidP="00721BD3">
      <w:pPr>
        <w:rPr>
          <w:rFonts w:ascii="Times New Roman" w:hAnsi="Times New Roman" w:cs="Times New Roman"/>
          <w:color w:val="000000" w:themeColor="text1"/>
          <w:sz w:val="24"/>
          <w:szCs w:val="24"/>
        </w:rPr>
      </w:pPr>
      <w:proofErr w:type="spellStart"/>
      <w:r w:rsidRPr="00721BD3">
        <w:rPr>
          <w:rFonts w:ascii="Times New Roman" w:hAnsi="Times New Roman" w:cs="Times New Roman"/>
          <w:color w:val="000000" w:themeColor="text1"/>
          <w:sz w:val="24"/>
          <w:szCs w:val="24"/>
        </w:rPr>
        <w:t>sales_data</w:t>
      </w:r>
      <w:proofErr w:type="spellEnd"/>
      <w:r w:rsidRPr="00721BD3">
        <w:rPr>
          <w:rFonts w:ascii="Times New Roman" w:hAnsi="Times New Roman" w:cs="Times New Roman"/>
          <w:color w:val="000000" w:themeColor="text1"/>
          <w:sz w:val="24"/>
          <w:szCs w:val="24"/>
        </w:rPr>
        <w:t xml:space="preserve"> = </w:t>
      </w:r>
      <w:proofErr w:type="spellStart"/>
      <w:proofErr w:type="gramStart"/>
      <w:r w:rsidRPr="00721BD3">
        <w:rPr>
          <w:rFonts w:ascii="Times New Roman" w:hAnsi="Times New Roman" w:cs="Times New Roman"/>
          <w:color w:val="000000" w:themeColor="text1"/>
          <w:sz w:val="24"/>
          <w:szCs w:val="24"/>
        </w:rPr>
        <w:t>np.array</w:t>
      </w:r>
      <w:proofErr w:type="spellEnd"/>
      <w:proofErr w:type="gramEnd"/>
      <w:r w:rsidRPr="00721BD3">
        <w:rPr>
          <w:rFonts w:ascii="Times New Roman" w:hAnsi="Times New Roman" w:cs="Times New Roman"/>
          <w:color w:val="000000" w:themeColor="text1"/>
          <w:sz w:val="24"/>
          <w:szCs w:val="24"/>
        </w:rPr>
        <w:t>([10000, 12000, 15000, 18000])</w:t>
      </w:r>
    </w:p>
    <w:p w14:paraId="5CBFC803" w14:textId="77777777" w:rsidR="00721BD3" w:rsidRPr="00721BD3" w:rsidRDefault="00721BD3" w:rsidP="00721BD3">
      <w:pPr>
        <w:rPr>
          <w:rFonts w:ascii="Times New Roman" w:hAnsi="Times New Roman" w:cs="Times New Roman"/>
          <w:color w:val="000000" w:themeColor="text1"/>
          <w:sz w:val="24"/>
          <w:szCs w:val="24"/>
        </w:rPr>
      </w:pPr>
      <w:proofErr w:type="spellStart"/>
      <w:r w:rsidRPr="00721BD3">
        <w:rPr>
          <w:rFonts w:ascii="Times New Roman" w:hAnsi="Times New Roman" w:cs="Times New Roman"/>
          <w:color w:val="000000" w:themeColor="text1"/>
          <w:sz w:val="24"/>
          <w:szCs w:val="24"/>
        </w:rPr>
        <w:t>total_sales_year</w:t>
      </w:r>
      <w:proofErr w:type="spellEnd"/>
      <w:r w:rsidRPr="00721BD3">
        <w:rPr>
          <w:rFonts w:ascii="Times New Roman" w:hAnsi="Times New Roman" w:cs="Times New Roman"/>
          <w:color w:val="000000" w:themeColor="text1"/>
          <w:sz w:val="24"/>
          <w:szCs w:val="24"/>
        </w:rPr>
        <w:t xml:space="preserve"> = </w:t>
      </w:r>
      <w:proofErr w:type="spellStart"/>
      <w:r w:rsidRPr="00721BD3">
        <w:rPr>
          <w:rFonts w:ascii="Times New Roman" w:hAnsi="Times New Roman" w:cs="Times New Roman"/>
          <w:color w:val="000000" w:themeColor="text1"/>
          <w:sz w:val="24"/>
          <w:szCs w:val="24"/>
        </w:rPr>
        <w:t>np.sum</w:t>
      </w:r>
      <w:proofErr w:type="spellEnd"/>
      <w:r w:rsidRPr="00721BD3">
        <w:rPr>
          <w:rFonts w:ascii="Times New Roman" w:hAnsi="Times New Roman" w:cs="Times New Roman"/>
          <w:color w:val="000000" w:themeColor="text1"/>
          <w:sz w:val="24"/>
          <w:szCs w:val="24"/>
        </w:rPr>
        <w:t>(</w:t>
      </w:r>
      <w:proofErr w:type="spellStart"/>
      <w:r w:rsidRPr="00721BD3">
        <w:rPr>
          <w:rFonts w:ascii="Times New Roman" w:hAnsi="Times New Roman" w:cs="Times New Roman"/>
          <w:color w:val="000000" w:themeColor="text1"/>
          <w:sz w:val="24"/>
          <w:szCs w:val="24"/>
        </w:rPr>
        <w:t>sales_data</w:t>
      </w:r>
      <w:proofErr w:type="spellEnd"/>
      <w:r w:rsidRPr="00721BD3">
        <w:rPr>
          <w:rFonts w:ascii="Times New Roman" w:hAnsi="Times New Roman" w:cs="Times New Roman"/>
          <w:color w:val="000000" w:themeColor="text1"/>
          <w:sz w:val="24"/>
          <w:szCs w:val="24"/>
        </w:rPr>
        <w:t>)</w:t>
      </w:r>
    </w:p>
    <w:p w14:paraId="44691140" w14:textId="77777777" w:rsidR="00721BD3" w:rsidRPr="00721BD3" w:rsidRDefault="00721BD3" w:rsidP="00721BD3">
      <w:pPr>
        <w:rPr>
          <w:rFonts w:ascii="Times New Roman" w:hAnsi="Times New Roman" w:cs="Times New Roman"/>
          <w:color w:val="000000" w:themeColor="text1"/>
          <w:sz w:val="24"/>
          <w:szCs w:val="24"/>
        </w:rPr>
      </w:pPr>
      <w:proofErr w:type="spellStart"/>
      <w:r w:rsidRPr="00721BD3">
        <w:rPr>
          <w:rFonts w:ascii="Times New Roman" w:hAnsi="Times New Roman" w:cs="Times New Roman"/>
          <w:color w:val="000000" w:themeColor="text1"/>
          <w:sz w:val="24"/>
          <w:szCs w:val="24"/>
        </w:rPr>
        <w:t>increase_percentage</w:t>
      </w:r>
      <w:proofErr w:type="spellEnd"/>
      <w:r w:rsidRPr="00721BD3">
        <w:rPr>
          <w:rFonts w:ascii="Times New Roman" w:hAnsi="Times New Roman" w:cs="Times New Roman"/>
          <w:color w:val="000000" w:themeColor="text1"/>
          <w:sz w:val="24"/>
          <w:szCs w:val="24"/>
        </w:rPr>
        <w:t xml:space="preserve"> = ((</w:t>
      </w:r>
      <w:proofErr w:type="spellStart"/>
      <w:r w:rsidRPr="00721BD3">
        <w:rPr>
          <w:rFonts w:ascii="Times New Roman" w:hAnsi="Times New Roman" w:cs="Times New Roman"/>
          <w:color w:val="000000" w:themeColor="text1"/>
          <w:sz w:val="24"/>
          <w:szCs w:val="24"/>
        </w:rPr>
        <w:t>sales_</w:t>
      </w:r>
      <w:proofErr w:type="gramStart"/>
      <w:r w:rsidRPr="00721BD3">
        <w:rPr>
          <w:rFonts w:ascii="Times New Roman" w:hAnsi="Times New Roman" w:cs="Times New Roman"/>
          <w:color w:val="000000" w:themeColor="text1"/>
          <w:sz w:val="24"/>
          <w:szCs w:val="24"/>
        </w:rPr>
        <w:t>data</w:t>
      </w:r>
      <w:proofErr w:type="spellEnd"/>
      <w:r w:rsidRPr="00721BD3">
        <w:rPr>
          <w:rFonts w:ascii="Times New Roman" w:hAnsi="Times New Roman" w:cs="Times New Roman"/>
          <w:color w:val="000000" w:themeColor="text1"/>
          <w:sz w:val="24"/>
          <w:szCs w:val="24"/>
        </w:rPr>
        <w:t>[</w:t>
      </w:r>
      <w:proofErr w:type="gramEnd"/>
      <w:r w:rsidRPr="00721BD3">
        <w:rPr>
          <w:rFonts w:ascii="Times New Roman" w:hAnsi="Times New Roman" w:cs="Times New Roman"/>
          <w:color w:val="000000" w:themeColor="text1"/>
          <w:sz w:val="24"/>
          <w:szCs w:val="24"/>
        </w:rPr>
        <w:t xml:space="preserve">3] - </w:t>
      </w:r>
      <w:proofErr w:type="spellStart"/>
      <w:r w:rsidRPr="00721BD3">
        <w:rPr>
          <w:rFonts w:ascii="Times New Roman" w:hAnsi="Times New Roman" w:cs="Times New Roman"/>
          <w:color w:val="000000" w:themeColor="text1"/>
          <w:sz w:val="24"/>
          <w:szCs w:val="24"/>
        </w:rPr>
        <w:t>sales_data</w:t>
      </w:r>
      <w:proofErr w:type="spellEnd"/>
      <w:r w:rsidRPr="00721BD3">
        <w:rPr>
          <w:rFonts w:ascii="Times New Roman" w:hAnsi="Times New Roman" w:cs="Times New Roman"/>
          <w:color w:val="000000" w:themeColor="text1"/>
          <w:sz w:val="24"/>
          <w:szCs w:val="24"/>
        </w:rPr>
        <w:t xml:space="preserve">[0]) / </w:t>
      </w:r>
      <w:proofErr w:type="spellStart"/>
      <w:r w:rsidRPr="00721BD3">
        <w:rPr>
          <w:rFonts w:ascii="Times New Roman" w:hAnsi="Times New Roman" w:cs="Times New Roman"/>
          <w:color w:val="000000" w:themeColor="text1"/>
          <w:sz w:val="24"/>
          <w:szCs w:val="24"/>
        </w:rPr>
        <w:t>sales_data</w:t>
      </w:r>
      <w:proofErr w:type="spellEnd"/>
      <w:r w:rsidRPr="00721BD3">
        <w:rPr>
          <w:rFonts w:ascii="Times New Roman" w:hAnsi="Times New Roman" w:cs="Times New Roman"/>
          <w:color w:val="000000" w:themeColor="text1"/>
          <w:sz w:val="24"/>
          <w:szCs w:val="24"/>
        </w:rPr>
        <w:t>[0]) * 100</w:t>
      </w:r>
    </w:p>
    <w:p w14:paraId="0DC7AF40" w14:textId="77777777" w:rsidR="00721BD3" w:rsidRPr="00721BD3" w:rsidRDefault="00721BD3" w:rsidP="00721BD3">
      <w:pPr>
        <w:rPr>
          <w:rFonts w:ascii="Times New Roman" w:hAnsi="Times New Roman" w:cs="Times New Roman"/>
          <w:color w:val="000000" w:themeColor="text1"/>
          <w:sz w:val="24"/>
          <w:szCs w:val="24"/>
        </w:rPr>
      </w:pPr>
      <w:proofErr w:type="gramStart"/>
      <w:r w:rsidRPr="00721BD3">
        <w:rPr>
          <w:rFonts w:ascii="Times New Roman" w:hAnsi="Times New Roman" w:cs="Times New Roman"/>
          <w:color w:val="000000" w:themeColor="text1"/>
          <w:sz w:val="24"/>
          <w:szCs w:val="24"/>
        </w:rPr>
        <w:t>print(</w:t>
      </w:r>
      <w:proofErr w:type="spellStart"/>
      <w:proofErr w:type="gramEnd"/>
      <w:r w:rsidRPr="00721BD3">
        <w:rPr>
          <w:rFonts w:ascii="Times New Roman" w:hAnsi="Times New Roman" w:cs="Times New Roman"/>
          <w:color w:val="000000" w:themeColor="text1"/>
          <w:sz w:val="24"/>
          <w:szCs w:val="24"/>
        </w:rPr>
        <w:t>f"Total</w:t>
      </w:r>
      <w:proofErr w:type="spellEnd"/>
      <w:r w:rsidRPr="00721BD3">
        <w:rPr>
          <w:rFonts w:ascii="Times New Roman" w:hAnsi="Times New Roman" w:cs="Times New Roman"/>
          <w:color w:val="000000" w:themeColor="text1"/>
          <w:sz w:val="24"/>
          <w:szCs w:val="24"/>
        </w:rPr>
        <w:t xml:space="preserve"> sales for the year: {</w:t>
      </w:r>
      <w:proofErr w:type="spellStart"/>
      <w:r w:rsidRPr="00721BD3">
        <w:rPr>
          <w:rFonts w:ascii="Times New Roman" w:hAnsi="Times New Roman" w:cs="Times New Roman"/>
          <w:color w:val="000000" w:themeColor="text1"/>
          <w:sz w:val="24"/>
          <w:szCs w:val="24"/>
        </w:rPr>
        <w:t>total_sales_year</w:t>
      </w:r>
      <w:proofErr w:type="spellEnd"/>
      <w:r w:rsidRPr="00721BD3">
        <w:rPr>
          <w:rFonts w:ascii="Times New Roman" w:hAnsi="Times New Roman" w:cs="Times New Roman"/>
          <w:color w:val="000000" w:themeColor="text1"/>
          <w:sz w:val="24"/>
          <w:szCs w:val="24"/>
        </w:rPr>
        <w:t>}")</w:t>
      </w:r>
    </w:p>
    <w:p w14:paraId="409AEC69" w14:textId="77777777" w:rsidR="00721BD3" w:rsidRPr="00721BD3" w:rsidRDefault="00721BD3" w:rsidP="00721BD3">
      <w:pPr>
        <w:rPr>
          <w:rFonts w:ascii="Times New Roman" w:hAnsi="Times New Roman" w:cs="Times New Roman"/>
          <w:color w:val="000000" w:themeColor="text1"/>
          <w:sz w:val="24"/>
          <w:szCs w:val="24"/>
        </w:rPr>
      </w:pPr>
      <w:proofErr w:type="gramStart"/>
      <w:r w:rsidRPr="00721BD3">
        <w:rPr>
          <w:rFonts w:ascii="Times New Roman" w:hAnsi="Times New Roman" w:cs="Times New Roman"/>
          <w:color w:val="000000" w:themeColor="text1"/>
          <w:sz w:val="24"/>
          <w:szCs w:val="24"/>
        </w:rPr>
        <w:t>print(</w:t>
      </w:r>
      <w:proofErr w:type="spellStart"/>
      <w:proofErr w:type="gramEnd"/>
      <w:r w:rsidRPr="00721BD3">
        <w:rPr>
          <w:rFonts w:ascii="Times New Roman" w:hAnsi="Times New Roman" w:cs="Times New Roman"/>
          <w:color w:val="000000" w:themeColor="text1"/>
          <w:sz w:val="24"/>
          <w:szCs w:val="24"/>
        </w:rPr>
        <w:t>f"Percentage</w:t>
      </w:r>
      <w:proofErr w:type="spellEnd"/>
      <w:r w:rsidRPr="00721BD3">
        <w:rPr>
          <w:rFonts w:ascii="Times New Roman" w:hAnsi="Times New Roman" w:cs="Times New Roman"/>
          <w:color w:val="000000" w:themeColor="text1"/>
          <w:sz w:val="24"/>
          <w:szCs w:val="24"/>
        </w:rPr>
        <w:t xml:space="preserve"> increase from Q1 to Q4: {increase_percentage:.2f}%")</w:t>
      </w:r>
    </w:p>
    <w:p w14:paraId="5AE79014" w14:textId="77777777" w:rsidR="00EB00F4" w:rsidRDefault="00EB00F4" w:rsidP="00EB00F4">
      <w:pPr>
        <w:pStyle w:val="Heading1"/>
        <w:tabs>
          <w:tab w:val="left" w:pos="462"/>
        </w:tabs>
        <w:ind w:left="102"/>
        <w:jc w:val="both"/>
      </w:pPr>
    </w:p>
    <w:p w14:paraId="4294AE4F" w14:textId="77777777" w:rsidR="00721BD3" w:rsidRDefault="00721BD3" w:rsidP="00EB00F4">
      <w:pPr>
        <w:pStyle w:val="Heading1"/>
        <w:tabs>
          <w:tab w:val="left" w:pos="462"/>
        </w:tabs>
        <w:ind w:left="102"/>
        <w:jc w:val="both"/>
      </w:pPr>
    </w:p>
    <w:p w14:paraId="505E7EFC" w14:textId="23677662" w:rsidR="00721BD3" w:rsidRPr="00721BD3" w:rsidRDefault="00721BD3" w:rsidP="00721BD3">
      <w:pPr>
        <w:pStyle w:val="BodyText"/>
        <w:spacing w:before="60"/>
        <w:ind w:left="100" w:right="91"/>
        <w:rPr>
          <w:rFonts w:ascii="Times New Roman" w:eastAsia="Times New Roman" w:hAnsi="Times New Roman" w:cs="Times New Roman"/>
          <w:sz w:val="24"/>
          <w:szCs w:val="24"/>
        </w:rPr>
      </w:pPr>
      <w:r w:rsidRPr="00721BD3">
        <w:rPr>
          <w:rFonts w:ascii="Times New Roman" w:hAnsi="Times New Roman" w:cs="Times New Roman"/>
          <w:sz w:val="24"/>
          <w:szCs w:val="24"/>
        </w:rPr>
        <w:t>11.</w:t>
      </w:r>
      <w:r w:rsidRPr="00721BD3">
        <w:rPr>
          <w:rFonts w:ascii="Times New Roman" w:hAnsi="Times New Roman" w:cs="Times New Roman"/>
          <w:spacing w:val="5"/>
          <w:sz w:val="24"/>
          <w:szCs w:val="24"/>
        </w:rPr>
        <w:t xml:space="preserve"> </w:t>
      </w:r>
      <w:proofErr w:type="gramStart"/>
      <w:r w:rsidRPr="00721BD3">
        <w:rPr>
          <w:rFonts w:ascii="Times New Roman" w:hAnsi="Times New Roman" w:cs="Times New Roman"/>
          <w:b/>
          <w:color w:val="1F1F1F"/>
          <w:sz w:val="24"/>
          <w:szCs w:val="24"/>
        </w:rPr>
        <w:t>Scenario</w:t>
      </w:r>
      <w:r w:rsidRPr="00721BD3">
        <w:rPr>
          <w:rFonts w:ascii="Times New Roman" w:hAnsi="Times New Roman" w:cs="Times New Roman"/>
          <w:b/>
          <w:color w:val="1F1F1F"/>
          <w:spacing w:val="6"/>
          <w:sz w:val="24"/>
          <w:szCs w:val="24"/>
        </w:rPr>
        <w:t xml:space="preserve"> </w:t>
      </w:r>
      <w:r w:rsidRPr="00721BD3">
        <w:rPr>
          <w:rFonts w:ascii="Times New Roman" w:hAnsi="Times New Roman" w:cs="Times New Roman"/>
          <w:b/>
          <w:color w:val="1F1F1F"/>
          <w:sz w:val="24"/>
          <w:szCs w:val="24"/>
        </w:rPr>
        <w:t>:</w:t>
      </w:r>
      <w:proofErr w:type="gramEnd"/>
      <w:r w:rsidRPr="00721BD3">
        <w:rPr>
          <w:rFonts w:ascii="Times New Roman" w:hAnsi="Times New Roman" w:cs="Times New Roman"/>
          <w:b/>
          <w:color w:val="1F1F1F"/>
          <w:spacing w:val="6"/>
          <w:sz w:val="24"/>
          <w:szCs w:val="24"/>
        </w:rPr>
        <w:t xml:space="preserve"> </w:t>
      </w:r>
      <w:r w:rsidRPr="00721BD3">
        <w:rPr>
          <w:rFonts w:ascii="Times New Roman" w:hAnsi="Times New Roman" w:cs="Times New Roman"/>
          <w:color w:val="1F1F1F"/>
          <w:sz w:val="24"/>
          <w:szCs w:val="24"/>
        </w:rPr>
        <w:t>You</w:t>
      </w:r>
      <w:r w:rsidRPr="00721BD3">
        <w:rPr>
          <w:rFonts w:ascii="Times New Roman" w:hAnsi="Times New Roman" w:cs="Times New Roman"/>
          <w:color w:val="1F1F1F"/>
          <w:spacing w:val="6"/>
          <w:sz w:val="24"/>
          <w:szCs w:val="24"/>
        </w:rPr>
        <w:t xml:space="preserve"> </w:t>
      </w:r>
      <w:r w:rsidRPr="00721BD3">
        <w:rPr>
          <w:rFonts w:ascii="Times New Roman" w:hAnsi="Times New Roman" w:cs="Times New Roman"/>
          <w:color w:val="1F1F1F"/>
          <w:sz w:val="24"/>
          <w:szCs w:val="24"/>
        </w:rPr>
        <w:t>are</w:t>
      </w:r>
      <w:r w:rsidRPr="00721BD3">
        <w:rPr>
          <w:rFonts w:ascii="Times New Roman" w:hAnsi="Times New Roman" w:cs="Times New Roman"/>
          <w:color w:val="1F1F1F"/>
          <w:spacing w:val="6"/>
          <w:sz w:val="24"/>
          <w:szCs w:val="24"/>
        </w:rPr>
        <w:t xml:space="preserve"> </w:t>
      </w:r>
      <w:r w:rsidRPr="00721BD3">
        <w:rPr>
          <w:rFonts w:ascii="Times New Roman" w:hAnsi="Times New Roman" w:cs="Times New Roman"/>
          <w:color w:val="1F1F1F"/>
          <w:sz w:val="24"/>
          <w:szCs w:val="24"/>
        </w:rPr>
        <w:t>a</w:t>
      </w:r>
      <w:r w:rsidRPr="00721BD3">
        <w:rPr>
          <w:rFonts w:ascii="Times New Roman" w:hAnsi="Times New Roman" w:cs="Times New Roman"/>
          <w:color w:val="1F1F1F"/>
          <w:spacing w:val="6"/>
          <w:sz w:val="24"/>
          <w:szCs w:val="24"/>
        </w:rPr>
        <w:t xml:space="preserve"> </w:t>
      </w:r>
      <w:r w:rsidRPr="00721BD3">
        <w:rPr>
          <w:rFonts w:ascii="Times New Roman" w:hAnsi="Times New Roman" w:cs="Times New Roman"/>
          <w:color w:val="1F1F1F"/>
          <w:sz w:val="24"/>
          <w:szCs w:val="24"/>
        </w:rPr>
        <w:t>data</w:t>
      </w:r>
      <w:r w:rsidRPr="00721BD3">
        <w:rPr>
          <w:rFonts w:ascii="Times New Roman" w:hAnsi="Times New Roman" w:cs="Times New Roman"/>
          <w:color w:val="1F1F1F"/>
          <w:spacing w:val="6"/>
          <w:sz w:val="24"/>
          <w:szCs w:val="24"/>
        </w:rPr>
        <w:t xml:space="preserve"> </w:t>
      </w:r>
      <w:r w:rsidRPr="00721BD3">
        <w:rPr>
          <w:rFonts w:ascii="Times New Roman" w:hAnsi="Times New Roman" w:cs="Times New Roman"/>
          <w:color w:val="1F1F1F"/>
          <w:sz w:val="24"/>
          <w:szCs w:val="24"/>
        </w:rPr>
        <w:t>scientist</w:t>
      </w:r>
      <w:r w:rsidRPr="00721BD3">
        <w:rPr>
          <w:rFonts w:ascii="Times New Roman" w:hAnsi="Times New Roman" w:cs="Times New Roman"/>
          <w:color w:val="1F1F1F"/>
          <w:spacing w:val="6"/>
          <w:sz w:val="24"/>
          <w:szCs w:val="24"/>
        </w:rPr>
        <w:t xml:space="preserve"> </w:t>
      </w:r>
      <w:r w:rsidRPr="00721BD3">
        <w:rPr>
          <w:rFonts w:ascii="Times New Roman" w:hAnsi="Times New Roman" w:cs="Times New Roman"/>
          <w:color w:val="1F1F1F"/>
          <w:sz w:val="24"/>
          <w:szCs w:val="24"/>
        </w:rPr>
        <w:t>working</w:t>
      </w:r>
      <w:r w:rsidRPr="00721BD3">
        <w:rPr>
          <w:rFonts w:ascii="Times New Roman" w:hAnsi="Times New Roman" w:cs="Times New Roman"/>
          <w:color w:val="1F1F1F"/>
          <w:spacing w:val="6"/>
          <w:sz w:val="24"/>
          <w:szCs w:val="24"/>
        </w:rPr>
        <w:t xml:space="preserve"> </w:t>
      </w:r>
      <w:r w:rsidRPr="00721BD3">
        <w:rPr>
          <w:rFonts w:ascii="Times New Roman" w:hAnsi="Times New Roman" w:cs="Times New Roman"/>
          <w:color w:val="1F1F1F"/>
          <w:sz w:val="24"/>
          <w:szCs w:val="24"/>
        </w:rPr>
        <w:t>for</w:t>
      </w:r>
      <w:r w:rsidRPr="00721BD3">
        <w:rPr>
          <w:rFonts w:ascii="Times New Roman" w:hAnsi="Times New Roman" w:cs="Times New Roman"/>
          <w:color w:val="1F1F1F"/>
          <w:spacing w:val="6"/>
          <w:sz w:val="24"/>
          <w:szCs w:val="24"/>
        </w:rPr>
        <w:t xml:space="preserve"> </w:t>
      </w:r>
      <w:r w:rsidRPr="00721BD3">
        <w:rPr>
          <w:rFonts w:ascii="Times New Roman" w:hAnsi="Times New Roman" w:cs="Times New Roman"/>
          <w:color w:val="1F1F1F"/>
          <w:sz w:val="24"/>
          <w:szCs w:val="24"/>
        </w:rPr>
        <w:t>a</w:t>
      </w:r>
      <w:r w:rsidRPr="00721BD3">
        <w:rPr>
          <w:rFonts w:ascii="Times New Roman" w:hAnsi="Times New Roman" w:cs="Times New Roman"/>
          <w:color w:val="1F1F1F"/>
          <w:spacing w:val="6"/>
          <w:sz w:val="24"/>
          <w:szCs w:val="24"/>
        </w:rPr>
        <w:t xml:space="preserve"> </w:t>
      </w:r>
      <w:r w:rsidRPr="00721BD3">
        <w:rPr>
          <w:rFonts w:ascii="Times New Roman" w:hAnsi="Times New Roman" w:cs="Times New Roman"/>
          <w:color w:val="1F1F1F"/>
          <w:sz w:val="24"/>
          <w:szCs w:val="24"/>
        </w:rPr>
        <w:t>company</w:t>
      </w:r>
      <w:r w:rsidRPr="00721BD3">
        <w:rPr>
          <w:rFonts w:ascii="Times New Roman" w:hAnsi="Times New Roman" w:cs="Times New Roman"/>
          <w:color w:val="1F1F1F"/>
          <w:spacing w:val="6"/>
          <w:sz w:val="24"/>
          <w:szCs w:val="24"/>
        </w:rPr>
        <w:t xml:space="preserve"> </w:t>
      </w:r>
      <w:r w:rsidRPr="00721BD3">
        <w:rPr>
          <w:rFonts w:ascii="Times New Roman" w:hAnsi="Times New Roman" w:cs="Times New Roman"/>
          <w:color w:val="1F1F1F"/>
          <w:sz w:val="24"/>
          <w:szCs w:val="24"/>
        </w:rPr>
        <w:t>that</w:t>
      </w:r>
      <w:r w:rsidRPr="00721BD3">
        <w:rPr>
          <w:rFonts w:ascii="Times New Roman" w:hAnsi="Times New Roman" w:cs="Times New Roman"/>
          <w:color w:val="1F1F1F"/>
          <w:spacing w:val="6"/>
          <w:sz w:val="24"/>
          <w:szCs w:val="24"/>
        </w:rPr>
        <w:t xml:space="preserve"> </w:t>
      </w:r>
      <w:r w:rsidRPr="00721BD3">
        <w:rPr>
          <w:rFonts w:ascii="Times New Roman" w:hAnsi="Times New Roman" w:cs="Times New Roman"/>
          <w:color w:val="1F1F1F"/>
          <w:sz w:val="24"/>
          <w:szCs w:val="24"/>
        </w:rPr>
        <w:t>sells</w:t>
      </w:r>
      <w:r w:rsidRPr="00721BD3">
        <w:rPr>
          <w:rFonts w:ascii="Times New Roman" w:hAnsi="Times New Roman" w:cs="Times New Roman"/>
          <w:color w:val="1F1F1F"/>
          <w:spacing w:val="6"/>
          <w:sz w:val="24"/>
          <w:szCs w:val="24"/>
        </w:rPr>
        <w:t xml:space="preserve"> </w:t>
      </w:r>
      <w:r w:rsidRPr="00721BD3">
        <w:rPr>
          <w:rFonts w:ascii="Times New Roman" w:hAnsi="Times New Roman" w:cs="Times New Roman"/>
          <w:color w:val="1F1F1F"/>
          <w:sz w:val="24"/>
          <w:szCs w:val="24"/>
        </w:rPr>
        <w:t>products</w:t>
      </w:r>
      <w:r w:rsidRPr="00721BD3">
        <w:rPr>
          <w:rFonts w:ascii="Times New Roman" w:hAnsi="Times New Roman" w:cs="Times New Roman"/>
          <w:color w:val="1F1F1F"/>
          <w:spacing w:val="6"/>
          <w:sz w:val="24"/>
          <w:szCs w:val="24"/>
        </w:rPr>
        <w:t xml:space="preserve"> </w:t>
      </w:r>
      <w:r w:rsidRPr="00721BD3">
        <w:rPr>
          <w:rFonts w:ascii="Times New Roman" w:hAnsi="Times New Roman" w:cs="Times New Roman"/>
          <w:color w:val="1F1F1F"/>
          <w:sz w:val="24"/>
          <w:szCs w:val="24"/>
        </w:rPr>
        <w:t>online.</w:t>
      </w:r>
      <w:r w:rsidRPr="00721BD3">
        <w:rPr>
          <w:rFonts w:ascii="Times New Roman" w:hAnsi="Times New Roman" w:cs="Times New Roman"/>
          <w:color w:val="1F1F1F"/>
          <w:spacing w:val="6"/>
          <w:sz w:val="24"/>
          <w:szCs w:val="24"/>
        </w:rPr>
        <w:t xml:space="preserve"> </w:t>
      </w:r>
      <w:r w:rsidRPr="00721BD3">
        <w:rPr>
          <w:rFonts w:ascii="Times New Roman" w:hAnsi="Times New Roman" w:cs="Times New Roman"/>
          <w:color w:val="1F1F1F"/>
          <w:sz w:val="24"/>
          <w:szCs w:val="24"/>
        </w:rPr>
        <w:t>You</w:t>
      </w:r>
      <w:r w:rsidRPr="00721BD3">
        <w:rPr>
          <w:rFonts w:ascii="Times New Roman" w:hAnsi="Times New Roman" w:cs="Times New Roman"/>
          <w:color w:val="1F1F1F"/>
          <w:spacing w:val="6"/>
          <w:sz w:val="24"/>
          <w:szCs w:val="24"/>
        </w:rPr>
        <w:t xml:space="preserve"> </w:t>
      </w:r>
      <w:r w:rsidRPr="00721BD3">
        <w:rPr>
          <w:rFonts w:ascii="Times New Roman" w:hAnsi="Times New Roman" w:cs="Times New Roman"/>
          <w:color w:val="1F1F1F"/>
          <w:sz w:val="24"/>
          <w:szCs w:val="24"/>
        </w:rPr>
        <w:t>have</w:t>
      </w:r>
      <w:r w:rsidRPr="00721BD3">
        <w:rPr>
          <w:rFonts w:ascii="Times New Roman" w:hAnsi="Times New Roman" w:cs="Times New Roman"/>
          <w:color w:val="1F1F1F"/>
          <w:spacing w:val="-57"/>
          <w:sz w:val="24"/>
          <w:szCs w:val="24"/>
        </w:rPr>
        <w:t xml:space="preserve"> </w:t>
      </w:r>
      <w:r w:rsidRPr="00721BD3">
        <w:rPr>
          <w:rFonts w:ascii="Times New Roman" w:hAnsi="Times New Roman" w:cs="Times New Roman"/>
          <w:color w:val="1F1F1F"/>
          <w:sz w:val="24"/>
          <w:szCs w:val="24"/>
        </w:rPr>
        <w:t>been tasked with creating a simple plot to show the sales of a product over time</w:t>
      </w:r>
      <w:r>
        <w:rPr>
          <w:rFonts w:ascii="Times New Roman" w:hAnsi="Times New Roman" w:cs="Times New Roman"/>
          <w:color w:val="1F1F1F"/>
          <w:sz w:val="24"/>
          <w:szCs w:val="24"/>
        </w:rPr>
        <w:t>.</w:t>
      </w:r>
    </w:p>
    <w:p w14:paraId="543A6EB3" w14:textId="77777777" w:rsidR="00721BD3" w:rsidRPr="00721BD3" w:rsidRDefault="00721BD3" w:rsidP="00721BD3">
      <w:pPr>
        <w:pStyle w:val="BodyText"/>
        <w:spacing w:before="4"/>
        <w:rPr>
          <w:sz w:val="24"/>
          <w:szCs w:val="24"/>
        </w:rPr>
      </w:pPr>
    </w:p>
    <w:p w14:paraId="60B5AB1B" w14:textId="77777777" w:rsidR="00721BD3" w:rsidRPr="00721BD3" w:rsidRDefault="00721BD3" w:rsidP="00721BD3">
      <w:pPr>
        <w:ind w:left="100"/>
        <w:rPr>
          <w:rFonts w:ascii="Times New Roman" w:hAnsi="Times New Roman" w:cs="Times New Roman"/>
          <w:b/>
          <w:sz w:val="24"/>
          <w:szCs w:val="24"/>
        </w:rPr>
      </w:pPr>
      <w:r w:rsidRPr="00721BD3">
        <w:rPr>
          <w:rFonts w:ascii="Times New Roman" w:hAnsi="Times New Roman" w:cs="Times New Roman"/>
          <w:b/>
          <w:color w:val="1F1F1F"/>
          <w:sz w:val="24"/>
          <w:szCs w:val="24"/>
        </w:rPr>
        <w:t>Question:</w:t>
      </w:r>
    </w:p>
    <w:p w14:paraId="34722218" w14:textId="77777777" w:rsidR="00721BD3" w:rsidRPr="00721BD3" w:rsidRDefault="00721BD3" w:rsidP="00721BD3">
      <w:pPr>
        <w:pStyle w:val="ListParagraph"/>
        <w:numPr>
          <w:ilvl w:val="0"/>
          <w:numId w:val="8"/>
        </w:numPr>
        <w:tabs>
          <w:tab w:val="left" w:pos="351"/>
        </w:tabs>
        <w:spacing w:before="41" w:line="276" w:lineRule="auto"/>
        <w:ind w:right="101" w:firstLine="0"/>
        <w:jc w:val="left"/>
        <w:rPr>
          <w:sz w:val="24"/>
          <w:szCs w:val="24"/>
        </w:rPr>
      </w:pPr>
      <w:r w:rsidRPr="00721BD3">
        <w:rPr>
          <w:color w:val="1F1F1F"/>
          <w:sz w:val="24"/>
          <w:szCs w:val="24"/>
        </w:rPr>
        <w:t>Write</w:t>
      </w:r>
      <w:r w:rsidRPr="00721BD3">
        <w:rPr>
          <w:color w:val="1F1F1F"/>
          <w:spacing w:val="9"/>
          <w:sz w:val="24"/>
          <w:szCs w:val="24"/>
        </w:rPr>
        <w:t xml:space="preserve"> </w:t>
      </w:r>
      <w:r w:rsidRPr="00721BD3">
        <w:rPr>
          <w:color w:val="1F1F1F"/>
          <w:sz w:val="24"/>
          <w:szCs w:val="24"/>
        </w:rPr>
        <w:t>code</w:t>
      </w:r>
      <w:r w:rsidRPr="00721BD3">
        <w:rPr>
          <w:color w:val="1F1F1F"/>
          <w:spacing w:val="9"/>
          <w:sz w:val="24"/>
          <w:szCs w:val="24"/>
        </w:rPr>
        <w:t xml:space="preserve"> </w:t>
      </w:r>
      <w:r w:rsidRPr="00721BD3">
        <w:rPr>
          <w:color w:val="1F1F1F"/>
          <w:sz w:val="24"/>
          <w:szCs w:val="24"/>
        </w:rPr>
        <w:t>to</w:t>
      </w:r>
      <w:r w:rsidRPr="00721BD3">
        <w:rPr>
          <w:color w:val="1F1F1F"/>
          <w:spacing w:val="9"/>
          <w:sz w:val="24"/>
          <w:szCs w:val="24"/>
        </w:rPr>
        <w:t xml:space="preserve"> </w:t>
      </w:r>
      <w:r w:rsidRPr="00721BD3">
        <w:rPr>
          <w:color w:val="1F1F1F"/>
          <w:sz w:val="24"/>
          <w:szCs w:val="24"/>
        </w:rPr>
        <w:t>create</w:t>
      </w:r>
      <w:r w:rsidRPr="00721BD3">
        <w:rPr>
          <w:color w:val="1F1F1F"/>
          <w:spacing w:val="10"/>
          <w:sz w:val="24"/>
          <w:szCs w:val="24"/>
        </w:rPr>
        <w:t xml:space="preserve"> </w:t>
      </w:r>
      <w:r w:rsidRPr="00721BD3">
        <w:rPr>
          <w:color w:val="1F1F1F"/>
          <w:sz w:val="24"/>
          <w:szCs w:val="24"/>
        </w:rPr>
        <w:t>a</w:t>
      </w:r>
      <w:r w:rsidRPr="00721BD3">
        <w:rPr>
          <w:color w:val="1F1F1F"/>
          <w:spacing w:val="9"/>
          <w:sz w:val="24"/>
          <w:szCs w:val="24"/>
        </w:rPr>
        <w:t xml:space="preserve"> </w:t>
      </w:r>
      <w:r w:rsidRPr="00721BD3">
        <w:rPr>
          <w:color w:val="1F1F1F"/>
          <w:sz w:val="24"/>
          <w:szCs w:val="24"/>
        </w:rPr>
        <w:t>simple</w:t>
      </w:r>
      <w:r w:rsidRPr="00721BD3">
        <w:rPr>
          <w:color w:val="1F1F1F"/>
          <w:spacing w:val="9"/>
          <w:sz w:val="24"/>
          <w:szCs w:val="24"/>
        </w:rPr>
        <w:t xml:space="preserve"> </w:t>
      </w:r>
      <w:r w:rsidRPr="00721BD3">
        <w:rPr>
          <w:color w:val="1F1F1F"/>
          <w:sz w:val="24"/>
          <w:szCs w:val="24"/>
        </w:rPr>
        <w:t>line</w:t>
      </w:r>
      <w:r w:rsidRPr="00721BD3">
        <w:rPr>
          <w:color w:val="1F1F1F"/>
          <w:spacing w:val="10"/>
          <w:sz w:val="24"/>
          <w:szCs w:val="24"/>
        </w:rPr>
        <w:t xml:space="preserve"> </w:t>
      </w:r>
      <w:r w:rsidRPr="00721BD3">
        <w:rPr>
          <w:color w:val="1F1F1F"/>
          <w:sz w:val="24"/>
          <w:szCs w:val="24"/>
        </w:rPr>
        <w:t>plot</w:t>
      </w:r>
      <w:r w:rsidRPr="00721BD3">
        <w:rPr>
          <w:color w:val="1F1F1F"/>
          <w:spacing w:val="9"/>
          <w:sz w:val="24"/>
          <w:szCs w:val="24"/>
        </w:rPr>
        <w:t xml:space="preserve"> </w:t>
      </w:r>
      <w:r w:rsidRPr="00721BD3">
        <w:rPr>
          <w:color w:val="1F1F1F"/>
          <w:sz w:val="24"/>
          <w:szCs w:val="24"/>
        </w:rPr>
        <w:t>in</w:t>
      </w:r>
      <w:r w:rsidRPr="00721BD3">
        <w:rPr>
          <w:color w:val="1F1F1F"/>
          <w:spacing w:val="9"/>
          <w:sz w:val="24"/>
          <w:szCs w:val="24"/>
        </w:rPr>
        <w:t xml:space="preserve"> </w:t>
      </w:r>
      <w:r w:rsidRPr="00721BD3">
        <w:rPr>
          <w:color w:val="1F1F1F"/>
          <w:sz w:val="24"/>
          <w:szCs w:val="24"/>
        </w:rPr>
        <w:t>Python</w:t>
      </w:r>
      <w:r w:rsidRPr="00721BD3">
        <w:rPr>
          <w:color w:val="1F1F1F"/>
          <w:spacing w:val="10"/>
          <w:sz w:val="24"/>
          <w:szCs w:val="24"/>
        </w:rPr>
        <w:t xml:space="preserve"> </w:t>
      </w:r>
      <w:r w:rsidRPr="00721BD3">
        <w:rPr>
          <w:color w:val="1F1F1F"/>
          <w:sz w:val="24"/>
          <w:szCs w:val="24"/>
        </w:rPr>
        <w:t>using</w:t>
      </w:r>
      <w:r w:rsidRPr="00721BD3">
        <w:rPr>
          <w:color w:val="1F1F1F"/>
          <w:spacing w:val="9"/>
          <w:sz w:val="24"/>
          <w:szCs w:val="24"/>
        </w:rPr>
        <w:t xml:space="preserve"> </w:t>
      </w:r>
      <w:r w:rsidRPr="00721BD3">
        <w:rPr>
          <w:color w:val="1F1F1F"/>
          <w:sz w:val="24"/>
          <w:szCs w:val="24"/>
        </w:rPr>
        <w:t>Matplotlib</w:t>
      </w:r>
      <w:r w:rsidRPr="00721BD3">
        <w:rPr>
          <w:color w:val="1F1F1F"/>
          <w:spacing w:val="9"/>
          <w:sz w:val="24"/>
          <w:szCs w:val="24"/>
        </w:rPr>
        <w:t xml:space="preserve"> </w:t>
      </w:r>
      <w:r w:rsidRPr="00721BD3">
        <w:rPr>
          <w:color w:val="1F1F1F"/>
          <w:sz w:val="24"/>
          <w:szCs w:val="24"/>
        </w:rPr>
        <w:t>to</w:t>
      </w:r>
      <w:r w:rsidRPr="00721BD3">
        <w:rPr>
          <w:color w:val="1F1F1F"/>
          <w:spacing w:val="9"/>
          <w:sz w:val="24"/>
          <w:szCs w:val="24"/>
        </w:rPr>
        <w:t xml:space="preserve"> </w:t>
      </w:r>
      <w:r w:rsidRPr="00721BD3">
        <w:rPr>
          <w:color w:val="1F1F1F"/>
          <w:sz w:val="24"/>
          <w:szCs w:val="24"/>
        </w:rPr>
        <w:t>predict</w:t>
      </w:r>
      <w:r w:rsidRPr="00721BD3">
        <w:rPr>
          <w:color w:val="1F1F1F"/>
          <w:spacing w:val="10"/>
          <w:sz w:val="24"/>
          <w:szCs w:val="24"/>
        </w:rPr>
        <w:t xml:space="preserve"> </w:t>
      </w:r>
      <w:r w:rsidRPr="00721BD3">
        <w:rPr>
          <w:color w:val="1F1F1F"/>
          <w:sz w:val="24"/>
          <w:szCs w:val="24"/>
        </w:rPr>
        <w:t>sales</w:t>
      </w:r>
      <w:r w:rsidRPr="00721BD3">
        <w:rPr>
          <w:color w:val="1F1F1F"/>
          <w:spacing w:val="9"/>
          <w:sz w:val="24"/>
          <w:szCs w:val="24"/>
        </w:rPr>
        <w:t xml:space="preserve"> </w:t>
      </w:r>
      <w:r w:rsidRPr="00721BD3">
        <w:rPr>
          <w:color w:val="1F1F1F"/>
          <w:sz w:val="24"/>
          <w:szCs w:val="24"/>
        </w:rPr>
        <w:t>happened</w:t>
      </w:r>
      <w:r w:rsidRPr="00721BD3">
        <w:rPr>
          <w:color w:val="1F1F1F"/>
          <w:spacing w:val="9"/>
          <w:sz w:val="24"/>
          <w:szCs w:val="24"/>
        </w:rPr>
        <w:t xml:space="preserve"> </w:t>
      </w:r>
      <w:r w:rsidRPr="00721BD3">
        <w:rPr>
          <w:color w:val="1F1F1F"/>
          <w:sz w:val="24"/>
          <w:szCs w:val="24"/>
        </w:rPr>
        <w:t>in</w:t>
      </w:r>
      <w:r w:rsidRPr="00721BD3">
        <w:rPr>
          <w:color w:val="1F1F1F"/>
          <w:spacing w:val="10"/>
          <w:sz w:val="24"/>
          <w:szCs w:val="24"/>
        </w:rPr>
        <w:t xml:space="preserve"> </w:t>
      </w:r>
      <w:r w:rsidRPr="00721BD3">
        <w:rPr>
          <w:color w:val="1F1F1F"/>
          <w:sz w:val="24"/>
          <w:szCs w:val="24"/>
        </w:rPr>
        <w:t>a</w:t>
      </w:r>
      <w:r w:rsidRPr="00721BD3">
        <w:rPr>
          <w:color w:val="1F1F1F"/>
          <w:spacing w:val="-57"/>
          <w:sz w:val="24"/>
          <w:szCs w:val="24"/>
        </w:rPr>
        <w:t xml:space="preserve"> </w:t>
      </w:r>
      <w:r w:rsidRPr="00721BD3">
        <w:rPr>
          <w:color w:val="1F1F1F"/>
          <w:sz w:val="24"/>
          <w:szCs w:val="24"/>
        </w:rPr>
        <w:t>month?</w:t>
      </w:r>
    </w:p>
    <w:p w14:paraId="1992D327" w14:textId="77777777" w:rsidR="00721BD3" w:rsidRPr="00721BD3" w:rsidRDefault="00721BD3" w:rsidP="00721BD3">
      <w:pPr>
        <w:pStyle w:val="ListParagraph"/>
        <w:numPr>
          <w:ilvl w:val="0"/>
          <w:numId w:val="8"/>
        </w:numPr>
        <w:tabs>
          <w:tab w:val="left" w:pos="377"/>
        </w:tabs>
        <w:spacing w:before="0" w:line="276" w:lineRule="auto"/>
        <w:ind w:right="102" w:firstLine="0"/>
        <w:jc w:val="left"/>
        <w:rPr>
          <w:sz w:val="24"/>
          <w:szCs w:val="24"/>
        </w:rPr>
      </w:pPr>
      <w:r w:rsidRPr="00721BD3">
        <w:rPr>
          <w:sz w:val="24"/>
          <w:szCs w:val="24"/>
        </w:rPr>
        <w:t>Write</w:t>
      </w:r>
      <w:r w:rsidRPr="00721BD3">
        <w:rPr>
          <w:spacing w:val="35"/>
          <w:sz w:val="24"/>
          <w:szCs w:val="24"/>
        </w:rPr>
        <w:t xml:space="preserve"> </w:t>
      </w:r>
      <w:r w:rsidRPr="00721BD3">
        <w:rPr>
          <w:color w:val="1F1F1F"/>
          <w:sz w:val="24"/>
          <w:szCs w:val="24"/>
        </w:rPr>
        <w:t>code</w:t>
      </w:r>
      <w:r w:rsidRPr="00721BD3">
        <w:rPr>
          <w:color w:val="1F1F1F"/>
          <w:spacing w:val="35"/>
          <w:sz w:val="24"/>
          <w:szCs w:val="24"/>
        </w:rPr>
        <w:t xml:space="preserve"> </w:t>
      </w:r>
      <w:r w:rsidRPr="00721BD3">
        <w:rPr>
          <w:color w:val="1F1F1F"/>
          <w:sz w:val="24"/>
          <w:szCs w:val="24"/>
        </w:rPr>
        <w:t>to</w:t>
      </w:r>
      <w:r w:rsidRPr="00721BD3">
        <w:rPr>
          <w:color w:val="1F1F1F"/>
          <w:spacing w:val="35"/>
          <w:sz w:val="24"/>
          <w:szCs w:val="24"/>
        </w:rPr>
        <w:t xml:space="preserve"> </w:t>
      </w:r>
      <w:r w:rsidRPr="00721BD3">
        <w:rPr>
          <w:color w:val="1F1F1F"/>
          <w:sz w:val="24"/>
          <w:szCs w:val="24"/>
        </w:rPr>
        <w:t>create</w:t>
      </w:r>
      <w:r w:rsidRPr="00721BD3">
        <w:rPr>
          <w:color w:val="1F1F1F"/>
          <w:spacing w:val="36"/>
          <w:sz w:val="24"/>
          <w:szCs w:val="24"/>
        </w:rPr>
        <w:t xml:space="preserve"> </w:t>
      </w:r>
      <w:r w:rsidRPr="00721BD3">
        <w:rPr>
          <w:color w:val="1F1F1F"/>
          <w:sz w:val="24"/>
          <w:szCs w:val="24"/>
        </w:rPr>
        <w:t>a</w:t>
      </w:r>
      <w:r w:rsidRPr="00721BD3">
        <w:rPr>
          <w:color w:val="1F1F1F"/>
          <w:spacing w:val="35"/>
          <w:sz w:val="24"/>
          <w:szCs w:val="24"/>
        </w:rPr>
        <w:t xml:space="preserve"> </w:t>
      </w:r>
      <w:r w:rsidRPr="00721BD3">
        <w:rPr>
          <w:color w:val="1F1F1F"/>
          <w:sz w:val="24"/>
          <w:szCs w:val="24"/>
        </w:rPr>
        <w:t>scatter</w:t>
      </w:r>
      <w:r w:rsidRPr="00721BD3">
        <w:rPr>
          <w:color w:val="1F1F1F"/>
          <w:spacing w:val="35"/>
          <w:sz w:val="24"/>
          <w:szCs w:val="24"/>
        </w:rPr>
        <w:t xml:space="preserve"> </w:t>
      </w:r>
      <w:r w:rsidRPr="00721BD3">
        <w:rPr>
          <w:color w:val="1F1F1F"/>
          <w:sz w:val="24"/>
          <w:szCs w:val="24"/>
        </w:rPr>
        <w:t>plot</w:t>
      </w:r>
      <w:r w:rsidRPr="00721BD3">
        <w:rPr>
          <w:color w:val="1F1F1F"/>
          <w:spacing w:val="36"/>
          <w:sz w:val="24"/>
          <w:szCs w:val="24"/>
        </w:rPr>
        <w:t xml:space="preserve"> </w:t>
      </w:r>
      <w:r w:rsidRPr="00721BD3">
        <w:rPr>
          <w:color w:val="1F1F1F"/>
          <w:sz w:val="24"/>
          <w:szCs w:val="24"/>
        </w:rPr>
        <w:t>in</w:t>
      </w:r>
      <w:r w:rsidRPr="00721BD3">
        <w:rPr>
          <w:color w:val="1F1F1F"/>
          <w:spacing w:val="35"/>
          <w:sz w:val="24"/>
          <w:szCs w:val="24"/>
        </w:rPr>
        <w:t xml:space="preserve"> </w:t>
      </w:r>
      <w:r w:rsidRPr="00721BD3">
        <w:rPr>
          <w:color w:val="1F1F1F"/>
          <w:sz w:val="24"/>
          <w:szCs w:val="24"/>
        </w:rPr>
        <w:t>Python</w:t>
      </w:r>
      <w:r w:rsidRPr="00721BD3">
        <w:rPr>
          <w:color w:val="1F1F1F"/>
          <w:spacing w:val="35"/>
          <w:sz w:val="24"/>
          <w:szCs w:val="24"/>
        </w:rPr>
        <w:t xml:space="preserve"> </w:t>
      </w:r>
      <w:r w:rsidRPr="00721BD3">
        <w:rPr>
          <w:color w:val="1F1F1F"/>
          <w:sz w:val="24"/>
          <w:szCs w:val="24"/>
        </w:rPr>
        <w:t>using</w:t>
      </w:r>
      <w:r w:rsidRPr="00721BD3">
        <w:rPr>
          <w:color w:val="1F1F1F"/>
          <w:spacing w:val="35"/>
          <w:sz w:val="24"/>
          <w:szCs w:val="24"/>
        </w:rPr>
        <w:t xml:space="preserve"> </w:t>
      </w:r>
      <w:r w:rsidRPr="00721BD3">
        <w:rPr>
          <w:color w:val="1F1F1F"/>
          <w:sz w:val="24"/>
          <w:szCs w:val="24"/>
        </w:rPr>
        <w:t>Matplotlib</w:t>
      </w:r>
      <w:r w:rsidRPr="00721BD3">
        <w:rPr>
          <w:color w:val="1F1F1F"/>
          <w:spacing w:val="36"/>
          <w:sz w:val="24"/>
          <w:szCs w:val="24"/>
        </w:rPr>
        <w:t xml:space="preserve"> </w:t>
      </w:r>
      <w:r w:rsidRPr="00721BD3">
        <w:rPr>
          <w:color w:val="1F1F1F"/>
          <w:sz w:val="24"/>
          <w:szCs w:val="24"/>
        </w:rPr>
        <w:t>to</w:t>
      </w:r>
      <w:r w:rsidRPr="00721BD3">
        <w:rPr>
          <w:color w:val="1F1F1F"/>
          <w:spacing w:val="35"/>
          <w:sz w:val="24"/>
          <w:szCs w:val="24"/>
        </w:rPr>
        <w:t xml:space="preserve"> </w:t>
      </w:r>
      <w:r w:rsidRPr="00721BD3">
        <w:rPr>
          <w:color w:val="1F1F1F"/>
          <w:sz w:val="24"/>
          <w:szCs w:val="24"/>
        </w:rPr>
        <w:t>predict</w:t>
      </w:r>
      <w:r w:rsidRPr="00721BD3">
        <w:rPr>
          <w:color w:val="1F1F1F"/>
          <w:spacing w:val="35"/>
          <w:sz w:val="24"/>
          <w:szCs w:val="24"/>
        </w:rPr>
        <w:t xml:space="preserve"> </w:t>
      </w:r>
      <w:r w:rsidRPr="00721BD3">
        <w:rPr>
          <w:color w:val="1F1F1F"/>
          <w:sz w:val="24"/>
          <w:szCs w:val="24"/>
        </w:rPr>
        <w:t>sales</w:t>
      </w:r>
      <w:r w:rsidRPr="00721BD3">
        <w:rPr>
          <w:color w:val="1F1F1F"/>
          <w:spacing w:val="36"/>
          <w:sz w:val="24"/>
          <w:szCs w:val="24"/>
        </w:rPr>
        <w:t xml:space="preserve"> </w:t>
      </w:r>
      <w:r w:rsidRPr="00721BD3">
        <w:rPr>
          <w:color w:val="1F1F1F"/>
          <w:sz w:val="24"/>
          <w:szCs w:val="24"/>
        </w:rPr>
        <w:t>happened</w:t>
      </w:r>
      <w:r w:rsidRPr="00721BD3">
        <w:rPr>
          <w:color w:val="1F1F1F"/>
          <w:spacing w:val="35"/>
          <w:sz w:val="24"/>
          <w:szCs w:val="24"/>
        </w:rPr>
        <w:t xml:space="preserve"> </w:t>
      </w:r>
      <w:r w:rsidRPr="00721BD3">
        <w:rPr>
          <w:color w:val="1F1F1F"/>
          <w:sz w:val="24"/>
          <w:szCs w:val="24"/>
        </w:rPr>
        <w:t>in</w:t>
      </w:r>
      <w:r w:rsidRPr="00721BD3">
        <w:rPr>
          <w:color w:val="1F1F1F"/>
          <w:spacing w:val="35"/>
          <w:sz w:val="24"/>
          <w:szCs w:val="24"/>
        </w:rPr>
        <w:t xml:space="preserve"> </w:t>
      </w:r>
      <w:r w:rsidRPr="00721BD3">
        <w:rPr>
          <w:color w:val="1F1F1F"/>
          <w:sz w:val="24"/>
          <w:szCs w:val="24"/>
        </w:rPr>
        <w:t>a</w:t>
      </w:r>
      <w:r w:rsidRPr="00721BD3">
        <w:rPr>
          <w:color w:val="1F1F1F"/>
          <w:spacing w:val="-57"/>
          <w:sz w:val="24"/>
          <w:szCs w:val="24"/>
        </w:rPr>
        <w:t xml:space="preserve"> </w:t>
      </w:r>
      <w:r w:rsidRPr="00721BD3">
        <w:rPr>
          <w:color w:val="1F1F1F"/>
          <w:sz w:val="24"/>
          <w:szCs w:val="24"/>
        </w:rPr>
        <w:t>month?</w:t>
      </w:r>
    </w:p>
    <w:p w14:paraId="30BB503E" w14:textId="77777777" w:rsidR="00721BD3" w:rsidRDefault="00721BD3" w:rsidP="00721BD3">
      <w:pPr>
        <w:pStyle w:val="ListParagraph"/>
        <w:numPr>
          <w:ilvl w:val="0"/>
          <w:numId w:val="8"/>
        </w:numPr>
        <w:tabs>
          <w:tab w:val="left" w:pos="340"/>
        </w:tabs>
        <w:spacing w:before="0"/>
        <w:ind w:left="340" w:hanging="240"/>
        <w:jc w:val="left"/>
        <w:rPr>
          <w:sz w:val="24"/>
        </w:rPr>
      </w:pPr>
      <w:r w:rsidRPr="00721BD3">
        <w:rPr>
          <w:color w:val="1F1F1F"/>
          <w:sz w:val="24"/>
          <w:szCs w:val="24"/>
        </w:rPr>
        <w:t>Develop a Python program to create a bar plot of the monthly sales data.</w:t>
      </w:r>
    </w:p>
    <w:p w14:paraId="4A6FE8F4" w14:textId="77777777" w:rsidR="00721BD3" w:rsidRDefault="00721BD3" w:rsidP="00721BD3">
      <w:pPr>
        <w:pStyle w:val="ListParagraph"/>
        <w:tabs>
          <w:tab w:val="left" w:pos="340"/>
        </w:tabs>
        <w:jc w:val="left"/>
        <w:rPr>
          <w:color w:val="000000" w:themeColor="text1"/>
          <w:sz w:val="32"/>
          <w:szCs w:val="32"/>
        </w:rPr>
      </w:pPr>
    </w:p>
    <w:p w14:paraId="1D022288" w14:textId="57A40565" w:rsidR="00721BD3" w:rsidRDefault="00721BD3" w:rsidP="00721BD3">
      <w:pPr>
        <w:pStyle w:val="ListParagraph"/>
        <w:tabs>
          <w:tab w:val="left" w:pos="340"/>
        </w:tabs>
        <w:jc w:val="left"/>
        <w:rPr>
          <w:color w:val="70AD47" w:themeColor="accent6"/>
          <w:sz w:val="32"/>
          <w:szCs w:val="32"/>
        </w:rPr>
      </w:pPr>
      <w:r w:rsidRPr="00721BD3">
        <w:rPr>
          <w:color w:val="000000" w:themeColor="text1"/>
          <w:sz w:val="32"/>
          <w:szCs w:val="32"/>
        </w:rPr>
        <w:t>program</w:t>
      </w:r>
      <w:r>
        <w:rPr>
          <w:color w:val="70AD47" w:themeColor="accent6"/>
          <w:sz w:val="32"/>
          <w:szCs w:val="32"/>
        </w:rPr>
        <w:t>:</w:t>
      </w:r>
    </w:p>
    <w:p w14:paraId="75F3843C" w14:textId="77777777" w:rsidR="00721BD3" w:rsidRPr="00721BD3" w:rsidRDefault="00721BD3" w:rsidP="00721BD3">
      <w:pPr>
        <w:pStyle w:val="ListParagraph"/>
        <w:tabs>
          <w:tab w:val="left" w:pos="340"/>
        </w:tabs>
        <w:jc w:val="left"/>
        <w:rPr>
          <w:color w:val="000000" w:themeColor="text1"/>
          <w:sz w:val="24"/>
          <w:szCs w:val="24"/>
        </w:rPr>
      </w:pPr>
      <w:r w:rsidRPr="00721BD3">
        <w:rPr>
          <w:color w:val="000000" w:themeColor="text1"/>
          <w:sz w:val="24"/>
          <w:szCs w:val="24"/>
        </w:rPr>
        <w:t xml:space="preserve">import </w:t>
      </w:r>
      <w:proofErr w:type="spellStart"/>
      <w:proofErr w:type="gramStart"/>
      <w:r w:rsidRPr="00721BD3">
        <w:rPr>
          <w:color w:val="000000" w:themeColor="text1"/>
          <w:sz w:val="24"/>
          <w:szCs w:val="24"/>
        </w:rPr>
        <w:t>matplotlib.pyplot</w:t>
      </w:r>
      <w:proofErr w:type="spellEnd"/>
      <w:proofErr w:type="gramEnd"/>
      <w:r w:rsidRPr="00721BD3">
        <w:rPr>
          <w:color w:val="000000" w:themeColor="text1"/>
          <w:sz w:val="24"/>
          <w:szCs w:val="24"/>
        </w:rPr>
        <w:t xml:space="preserve"> as </w:t>
      </w:r>
      <w:proofErr w:type="spellStart"/>
      <w:r w:rsidRPr="00721BD3">
        <w:rPr>
          <w:color w:val="000000" w:themeColor="text1"/>
          <w:sz w:val="24"/>
          <w:szCs w:val="24"/>
        </w:rPr>
        <w:t>plt</w:t>
      </w:r>
      <w:proofErr w:type="spellEnd"/>
    </w:p>
    <w:p w14:paraId="1A24E0EB" w14:textId="77777777" w:rsidR="00721BD3" w:rsidRPr="00721BD3" w:rsidRDefault="00721BD3" w:rsidP="00721BD3">
      <w:pPr>
        <w:pStyle w:val="ListParagraph"/>
        <w:tabs>
          <w:tab w:val="left" w:pos="340"/>
        </w:tabs>
        <w:jc w:val="left"/>
        <w:rPr>
          <w:color w:val="000000" w:themeColor="text1"/>
          <w:sz w:val="24"/>
          <w:szCs w:val="24"/>
        </w:rPr>
      </w:pPr>
    </w:p>
    <w:p w14:paraId="13D5593C" w14:textId="77777777" w:rsidR="00721BD3" w:rsidRPr="00721BD3" w:rsidRDefault="00721BD3" w:rsidP="00721BD3">
      <w:pPr>
        <w:pStyle w:val="ListParagraph"/>
        <w:tabs>
          <w:tab w:val="left" w:pos="340"/>
        </w:tabs>
        <w:jc w:val="left"/>
        <w:rPr>
          <w:color w:val="000000" w:themeColor="text1"/>
          <w:sz w:val="24"/>
          <w:szCs w:val="24"/>
        </w:rPr>
      </w:pPr>
      <w:r w:rsidRPr="00721BD3">
        <w:rPr>
          <w:color w:val="000000" w:themeColor="text1"/>
          <w:sz w:val="24"/>
          <w:szCs w:val="24"/>
        </w:rPr>
        <w:t># Sample sales data over months (replace this with your actual data)</w:t>
      </w:r>
    </w:p>
    <w:p w14:paraId="7ACD1FAC" w14:textId="77777777" w:rsidR="00721BD3" w:rsidRPr="00721BD3" w:rsidRDefault="00721BD3" w:rsidP="00721BD3">
      <w:pPr>
        <w:pStyle w:val="ListParagraph"/>
        <w:tabs>
          <w:tab w:val="left" w:pos="340"/>
        </w:tabs>
        <w:jc w:val="left"/>
        <w:rPr>
          <w:color w:val="000000" w:themeColor="text1"/>
          <w:sz w:val="24"/>
          <w:szCs w:val="24"/>
        </w:rPr>
      </w:pPr>
      <w:r w:rsidRPr="00721BD3">
        <w:rPr>
          <w:color w:val="000000" w:themeColor="text1"/>
          <w:sz w:val="24"/>
          <w:szCs w:val="24"/>
        </w:rPr>
        <w:t>months = ['Jan', 'Feb', 'Mar', 'Apr', 'May']</w:t>
      </w:r>
    </w:p>
    <w:p w14:paraId="2A44F143" w14:textId="77777777" w:rsidR="00721BD3" w:rsidRPr="00721BD3" w:rsidRDefault="00721BD3" w:rsidP="00721BD3">
      <w:pPr>
        <w:pStyle w:val="ListParagraph"/>
        <w:tabs>
          <w:tab w:val="left" w:pos="340"/>
        </w:tabs>
        <w:jc w:val="left"/>
        <w:rPr>
          <w:color w:val="000000" w:themeColor="text1"/>
          <w:sz w:val="24"/>
          <w:szCs w:val="24"/>
        </w:rPr>
      </w:pPr>
      <w:r w:rsidRPr="00721BD3">
        <w:rPr>
          <w:color w:val="000000" w:themeColor="text1"/>
          <w:sz w:val="24"/>
          <w:szCs w:val="24"/>
        </w:rPr>
        <w:t>sales = [10000, 12000, 15000, 18000, 20000]</w:t>
      </w:r>
    </w:p>
    <w:p w14:paraId="31E860D8" w14:textId="77777777" w:rsidR="00721BD3" w:rsidRPr="00721BD3" w:rsidRDefault="00721BD3" w:rsidP="00721BD3">
      <w:pPr>
        <w:pStyle w:val="ListParagraph"/>
        <w:tabs>
          <w:tab w:val="left" w:pos="340"/>
        </w:tabs>
        <w:jc w:val="left"/>
        <w:rPr>
          <w:color w:val="000000" w:themeColor="text1"/>
          <w:sz w:val="24"/>
          <w:szCs w:val="24"/>
        </w:rPr>
      </w:pPr>
    </w:p>
    <w:p w14:paraId="3AD81F94" w14:textId="77777777" w:rsidR="00721BD3" w:rsidRPr="00721BD3" w:rsidRDefault="00721BD3" w:rsidP="00721BD3">
      <w:pPr>
        <w:pStyle w:val="ListParagraph"/>
        <w:tabs>
          <w:tab w:val="left" w:pos="340"/>
        </w:tabs>
        <w:jc w:val="left"/>
        <w:rPr>
          <w:color w:val="000000" w:themeColor="text1"/>
          <w:sz w:val="24"/>
          <w:szCs w:val="24"/>
        </w:rPr>
      </w:pPr>
      <w:r w:rsidRPr="00721BD3">
        <w:rPr>
          <w:color w:val="000000" w:themeColor="text1"/>
          <w:sz w:val="24"/>
          <w:szCs w:val="24"/>
        </w:rPr>
        <w:t># Creating subplots to display all three types of plots</w:t>
      </w:r>
    </w:p>
    <w:p w14:paraId="104033D4" w14:textId="77777777" w:rsidR="00721BD3" w:rsidRPr="00721BD3" w:rsidRDefault="00721BD3" w:rsidP="00721BD3">
      <w:pPr>
        <w:pStyle w:val="ListParagraph"/>
        <w:tabs>
          <w:tab w:val="left" w:pos="340"/>
        </w:tabs>
        <w:jc w:val="left"/>
        <w:rPr>
          <w:color w:val="000000" w:themeColor="text1"/>
          <w:sz w:val="24"/>
          <w:szCs w:val="24"/>
        </w:rPr>
      </w:pPr>
      <w:r w:rsidRPr="00721BD3">
        <w:rPr>
          <w:color w:val="000000" w:themeColor="text1"/>
          <w:sz w:val="24"/>
          <w:szCs w:val="24"/>
        </w:rPr>
        <w:t xml:space="preserve">fig, </w:t>
      </w:r>
      <w:proofErr w:type="spellStart"/>
      <w:r w:rsidRPr="00721BD3">
        <w:rPr>
          <w:color w:val="000000" w:themeColor="text1"/>
          <w:sz w:val="24"/>
          <w:szCs w:val="24"/>
        </w:rPr>
        <w:t>axs</w:t>
      </w:r>
      <w:proofErr w:type="spellEnd"/>
      <w:r w:rsidRPr="00721BD3">
        <w:rPr>
          <w:color w:val="000000" w:themeColor="text1"/>
          <w:sz w:val="24"/>
          <w:szCs w:val="24"/>
        </w:rPr>
        <w:t xml:space="preserve"> = </w:t>
      </w:r>
      <w:proofErr w:type="spellStart"/>
      <w:proofErr w:type="gramStart"/>
      <w:r w:rsidRPr="00721BD3">
        <w:rPr>
          <w:color w:val="000000" w:themeColor="text1"/>
          <w:sz w:val="24"/>
          <w:szCs w:val="24"/>
        </w:rPr>
        <w:t>plt.subplots</w:t>
      </w:r>
      <w:proofErr w:type="spellEnd"/>
      <w:proofErr w:type="gramEnd"/>
      <w:r w:rsidRPr="00721BD3">
        <w:rPr>
          <w:color w:val="000000" w:themeColor="text1"/>
          <w:sz w:val="24"/>
          <w:szCs w:val="24"/>
        </w:rPr>
        <w:t xml:space="preserve">(1, 3, </w:t>
      </w:r>
      <w:proofErr w:type="spellStart"/>
      <w:r w:rsidRPr="00721BD3">
        <w:rPr>
          <w:color w:val="000000" w:themeColor="text1"/>
          <w:sz w:val="24"/>
          <w:szCs w:val="24"/>
        </w:rPr>
        <w:t>figsize</w:t>
      </w:r>
      <w:proofErr w:type="spellEnd"/>
      <w:r w:rsidRPr="00721BD3">
        <w:rPr>
          <w:color w:val="000000" w:themeColor="text1"/>
          <w:sz w:val="24"/>
          <w:szCs w:val="24"/>
        </w:rPr>
        <w:t>=(18, 5))</w:t>
      </w:r>
    </w:p>
    <w:p w14:paraId="0A11154D" w14:textId="77777777" w:rsidR="00721BD3" w:rsidRPr="00721BD3" w:rsidRDefault="00721BD3" w:rsidP="00721BD3">
      <w:pPr>
        <w:pStyle w:val="ListParagraph"/>
        <w:tabs>
          <w:tab w:val="left" w:pos="340"/>
        </w:tabs>
        <w:jc w:val="left"/>
        <w:rPr>
          <w:color w:val="000000" w:themeColor="text1"/>
          <w:sz w:val="24"/>
          <w:szCs w:val="24"/>
        </w:rPr>
      </w:pPr>
    </w:p>
    <w:p w14:paraId="4C6AD0D0" w14:textId="77777777" w:rsidR="00721BD3" w:rsidRPr="00721BD3" w:rsidRDefault="00721BD3" w:rsidP="00721BD3">
      <w:pPr>
        <w:pStyle w:val="ListParagraph"/>
        <w:tabs>
          <w:tab w:val="left" w:pos="340"/>
        </w:tabs>
        <w:jc w:val="left"/>
        <w:rPr>
          <w:color w:val="000000" w:themeColor="text1"/>
          <w:sz w:val="24"/>
          <w:szCs w:val="24"/>
        </w:rPr>
      </w:pPr>
      <w:r w:rsidRPr="00721BD3">
        <w:rPr>
          <w:color w:val="000000" w:themeColor="text1"/>
          <w:sz w:val="24"/>
          <w:szCs w:val="24"/>
        </w:rPr>
        <w:t># Line plot</w:t>
      </w:r>
    </w:p>
    <w:p w14:paraId="38D98AFD" w14:textId="77777777" w:rsidR="00721BD3" w:rsidRPr="00721BD3" w:rsidRDefault="00721BD3" w:rsidP="00721BD3">
      <w:pPr>
        <w:pStyle w:val="ListParagraph"/>
        <w:tabs>
          <w:tab w:val="left" w:pos="340"/>
        </w:tabs>
        <w:jc w:val="left"/>
        <w:rPr>
          <w:color w:val="000000" w:themeColor="text1"/>
          <w:sz w:val="24"/>
          <w:szCs w:val="24"/>
        </w:rPr>
      </w:pPr>
      <w:proofErr w:type="spellStart"/>
      <w:proofErr w:type="gramStart"/>
      <w:r w:rsidRPr="00721BD3">
        <w:rPr>
          <w:color w:val="000000" w:themeColor="text1"/>
          <w:sz w:val="24"/>
          <w:szCs w:val="24"/>
        </w:rPr>
        <w:t>axs</w:t>
      </w:r>
      <w:proofErr w:type="spellEnd"/>
      <w:r w:rsidRPr="00721BD3">
        <w:rPr>
          <w:color w:val="000000" w:themeColor="text1"/>
          <w:sz w:val="24"/>
          <w:szCs w:val="24"/>
        </w:rPr>
        <w:t>[</w:t>
      </w:r>
      <w:proofErr w:type="gramEnd"/>
      <w:r w:rsidRPr="00721BD3">
        <w:rPr>
          <w:color w:val="000000" w:themeColor="text1"/>
          <w:sz w:val="24"/>
          <w:szCs w:val="24"/>
        </w:rPr>
        <w:t xml:space="preserve">0].plot(months, sales, marker='o', </w:t>
      </w:r>
      <w:proofErr w:type="spellStart"/>
      <w:r w:rsidRPr="00721BD3">
        <w:rPr>
          <w:color w:val="000000" w:themeColor="text1"/>
          <w:sz w:val="24"/>
          <w:szCs w:val="24"/>
        </w:rPr>
        <w:t>linestyle</w:t>
      </w:r>
      <w:proofErr w:type="spellEnd"/>
      <w:r w:rsidRPr="00721BD3">
        <w:rPr>
          <w:color w:val="000000" w:themeColor="text1"/>
          <w:sz w:val="24"/>
          <w:szCs w:val="24"/>
        </w:rPr>
        <w:t>='-')</w:t>
      </w:r>
    </w:p>
    <w:p w14:paraId="0CB5D412" w14:textId="77777777" w:rsidR="00721BD3" w:rsidRPr="00721BD3" w:rsidRDefault="00721BD3" w:rsidP="00721BD3">
      <w:pPr>
        <w:pStyle w:val="ListParagraph"/>
        <w:tabs>
          <w:tab w:val="left" w:pos="340"/>
        </w:tabs>
        <w:jc w:val="left"/>
        <w:rPr>
          <w:color w:val="000000" w:themeColor="text1"/>
          <w:sz w:val="24"/>
          <w:szCs w:val="24"/>
        </w:rPr>
      </w:pPr>
      <w:proofErr w:type="spellStart"/>
      <w:proofErr w:type="gramStart"/>
      <w:r w:rsidRPr="00721BD3">
        <w:rPr>
          <w:color w:val="000000" w:themeColor="text1"/>
          <w:sz w:val="24"/>
          <w:szCs w:val="24"/>
        </w:rPr>
        <w:t>axs</w:t>
      </w:r>
      <w:proofErr w:type="spellEnd"/>
      <w:r w:rsidRPr="00721BD3">
        <w:rPr>
          <w:color w:val="000000" w:themeColor="text1"/>
          <w:sz w:val="24"/>
          <w:szCs w:val="24"/>
        </w:rPr>
        <w:t>[</w:t>
      </w:r>
      <w:proofErr w:type="gramEnd"/>
      <w:r w:rsidRPr="00721BD3">
        <w:rPr>
          <w:color w:val="000000" w:themeColor="text1"/>
          <w:sz w:val="24"/>
          <w:szCs w:val="24"/>
        </w:rPr>
        <w:t>0].</w:t>
      </w:r>
      <w:proofErr w:type="spellStart"/>
      <w:r w:rsidRPr="00721BD3">
        <w:rPr>
          <w:color w:val="000000" w:themeColor="text1"/>
          <w:sz w:val="24"/>
          <w:szCs w:val="24"/>
        </w:rPr>
        <w:t>set_title</w:t>
      </w:r>
      <w:proofErr w:type="spellEnd"/>
      <w:r w:rsidRPr="00721BD3">
        <w:rPr>
          <w:color w:val="000000" w:themeColor="text1"/>
          <w:sz w:val="24"/>
          <w:szCs w:val="24"/>
        </w:rPr>
        <w:t>('Sales Over Months (Line Plot)')</w:t>
      </w:r>
    </w:p>
    <w:p w14:paraId="369566F2" w14:textId="77777777" w:rsidR="00721BD3" w:rsidRPr="00721BD3" w:rsidRDefault="00721BD3" w:rsidP="00721BD3">
      <w:pPr>
        <w:pStyle w:val="ListParagraph"/>
        <w:tabs>
          <w:tab w:val="left" w:pos="340"/>
        </w:tabs>
        <w:jc w:val="left"/>
        <w:rPr>
          <w:color w:val="000000" w:themeColor="text1"/>
          <w:sz w:val="24"/>
          <w:szCs w:val="24"/>
        </w:rPr>
      </w:pPr>
      <w:proofErr w:type="spellStart"/>
      <w:r w:rsidRPr="00721BD3">
        <w:rPr>
          <w:color w:val="000000" w:themeColor="text1"/>
          <w:sz w:val="24"/>
          <w:szCs w:val="24"/>
        </w:rPr>
        <w:lastRenderedPageBreak/>
        <w:t>axs</w:t>
      </w:r>
      <w:proofErr w:type="spellEnd"/>
      <w:r w:rsidRPr="00721BD3">
        <w:rPr>
          <w:color w:val="000000" w:themeColor="text1"/>
          <w:sz w:val="24"/>
          <w:szCs w:val="24"/>
        </w:rPr>
        <w:t>[0</w:t>
      </w:r>
      <w:proofErr w:type="gramStart"/>
      <w:r w:rsidRPr="00721BD3">
        <w:rPr>
          <w:color w:val="000000" w:themeColor="text1"/>
          <w:sz w:val="24"/>
          <w:szCs w:val="24"/>
        </w:rPr>
        <w:t>].</w:t>
      </w:r>
      <w:proofErr w:type="spellStart"/>
      <w:r w:rsidRPr="00721BD3">
        <w:rPr>
          <w:color w:val="000000" w:themeColor="text1"/>
          <w:sz w:val="24"/>
          <w:szCs w:val="24"/>
        </w:rPr>
        <w:t>set</w:t>
      </w:r>
      <w:proofErr w:type="gramEnd"/>
      <w:r w:rsidRPr="00721BD3">
        <w:rPr>
          <w:color w:val="000000" w:themeColor="text1"/>
          <w:sz w:val="24"/>
          <w:szCs w:val="24"/>
        </w:rPr>
        <w:t>_xlabel</w:t>
      </w:r>
      <w:proofErr w:type="spellEnd"/>
      <w:r w:rsidRPr="00721BD3">
        <w:rPr>
          <w:color w:val="000000" w:themeColor="text1"/>
          <w:sz w:val="24"/>
          <w:szCs w:val="24"/>
        </w:rPr>
        <w:t>('Months')</w:t>
      </w:r>
    </w:p>
    <w:p w14:paraId="1C9B126E" w14:textId="77777777" w:rsidR="00721BD3" w:rsidRPr="00721BD3" w:rsidRDefault="00721BD3" w:rsidP="00721BD3">
      <w:pPr>
        <w:pStyle w:val="ListParagraph"/>
        <w:tabs>
          <w:tab w:val="left" w:pos="340"/>
        </w:tabs>
        <w:jc w:val="left"/>
        <w:rPr>
          <w:color w:val="000000" w:themeColor="text1"/>
          <w:sz w:val="24"/>
          <w:szCs w:val="24"/>
        </w:rPr>
      </w:pPr>
      <w:proofErr w:type="spellStart"/>
      <w:r w:rsidRPr="00721BD3">
        <w:rPr>
          <w:color w:val="000000" w:themeColor="text1"/>
          <w:sz w:val="24"/>
          <w:szCs w:val="24"/>
        </w:rPr>
        <w:t>axs</w:t>
      </w:r>
      <w:proofErr w:type="spellEnd"/>
      <w:r w:rsidRPr="00721BD3">
        <w:rPr>
          <w:color w:val="000000" w:themeColor="text1"/>
          <w:sz w:val="24"/>
          <w:szCs w:val="24"/>
        </w:rPr>
        <w:t>[0</w:t>
      </w:r>
      <w:proofErr w:type="gramStart"/>
      <w:r w:rsidRPr="00721BD3">
        <w:rPr>
          <w:color w:val="000000" w:themeColor="text1"/>
          <w:sz w:val="24"/>
          <w:szCs w:val="24"/>
        </w:rPr>
        <w:t>].</w:t>
      </w:r>
      <w:proofErr w:type="spellStart"/>
      <w:r w:rsidRPr="00721BD3">
        <w:rPr>
          <w:color w:val="000000" w:themeColor="text1"/>
          <w:sz w:val="24"/>
          <w:szCs w:val="24"/>
        </w:rPr>
        <w:t>set</w:t>
      </w:r>
      <w:proofErr w:type="gramEnd"/>
      <w:r w:rsidRPr="00721BD3">
        <w:rPr>
          <w:color w:val="000000" w:themeColor="text1"/>
          <w:sz w:val="24"/>
          <w:szCs w:val="24"/>
        </w:rPr>
        <w:t>_ylabel</w:t>
      </w:r>
      <w:proofErr w:type="spellEnd"/>
      <w:r w:rsidRPr="00721BD3">
        <w:rPr>
          <w:color w:val="000000" w:themeColor="text1"/>
          <w:sz w:val="24"/>
          <w:szCs w:val="24"/>
        </w:rPr>
        <w:t>('Sales')</w:t>
      </w:r>
    </w:p>
    <w:p w14:paraId="041EC880" w14:textId="77777777" w:rsidR="00721BD3" w:rsidRPr="00721BD3" w:rsidRDefault="00721BD3" w:rsidP="00721BD3">
      <w:pPr>
        <w:pStyle w:val="ListParagraph"/>
        <w:tabs>
          <w:tab w:val="left" w:pos="340"/>
        </w:tabs>
        <w:jc w:val="left"/>
        <w:rPr>
          <w:color w:val="000000" w:themeColor="text1"/>
          <w:sz w:val="24"/>
          <w:szCs w:val="24"/>
        </w:rPr>
      </w:pPr>
      <w:proofErr w:type="spellStart"/>
      <w:r w:rsidRPr="00721BD3">
        <w:rPr>
          <w:color w:val="000000" w:themeColor="text1"/>
          <w:sz w:val="24"/>
          <w:szCs w:val="24"/>
        </w:rPr>
        <w:t>axs</w:t>
      </w:r>
      <w:proofErr w:type="spellEnd"/>
      <w:r w:rsidRPr="00721BD3">
        <w:rPr>
          <w:color w:val="000000" w:themeColor="text1"/>
          <w:sz w:val="24"/>
          <w:szCs w:val="24"/>
        </w:rPr>
        <w:t>[0</w:t>
      </w:r>
      <w:proofErr w:type="gramStart"/>
      <w:r w:rsidRPr="00721BD3">
        <w:rPr>
          <w:color w:val="000000" w:themeColor="text1"/>
          <w:sz w:val="24"/>
          <w:szCs w:val="24"/>
        </w:rPr>
        <w:t>].grid</w:t>
      </w:r>
      <w:proofErr w:type="gramEnd"/>
      <w:r w:rsidRPr="00721BD3">
        <w:rPr>
          <w:color w:val="000000" w:themeColor="text1"/>
          <w:sz w:val="24"/>
          <w:szCs w:val="24"/>
        </w:rPr>
        <w:t>(True)</w:t>
      </w:r>
    </w:p>
    <w:p w14:paraId="2BFE955E" w14:textId="77777777" w:rsidR="00721BD3" w:rsidRPr="00721BD3" w:rsidRDefault="00721BD3" w:rsidP="00721BD3">
      <w:pPr>
        <w:pStyle w:val="ListParagraph"/>
        <w:tabs>
          <w:tab w:val="left" w:pos="340"/>
        </w:tabs>
        <w:jc w:val="left"/>
        <w:rPr>
          <w:color w:val="000000" w:themeColor="text1"/>
          <w:sz w:val="24"/>
          <w:szCs w:val="24"/>
        </w:rPr>
      </w:pPr>
    </w:p>
    <w:p w14:paraId="60B4F9D5" w14:textId="77777777" w:rsidR="00721BD3" w:rsidRPr="00721BD3" w:rsidRDefault="00721BD3" w:rsidP="00721BD3">
      <w:pPr>
        <w:pStyle w:val="ListParagraph"/>
        <w:tabs>
          <w:tab w:val="left" w:pos="340"/>
        </w:tabs>
        <w:jc w:val="left"/>
        <w:rPr>
          <w:color w:val="000000" w:themeColor="text1"/>
          <w:sz w:val="24"/>
          <w:szCs w:val="24"/>
        </w:rPr>
      </w:pPr>
      <w:r w:rsidRPr="00721BD3">
        <w:rPr>
          <w:color w:val="000000" w:themeColor="text1"/>
          <w:sz w:val="24"/>
          <w:szCs w:val="24"/>
        </w:rPr>
        <w:t># Scatter plot</w:t>
      </w:r>
    </w:p>
    <w:p w14:paraId="19E1538C" w14:textId="77777777" w:rsidR="00721BD3" w:rsidRPr="00721BD3" w:rsidRDefault="00721BD3" w:rsidP="00721BD3">
      <w:pPr>
        <w:pStyle w:val="ListParagraph"/>
        <w:tabs>
          <w:tab w:val="left" w:pos="340"/>
        </w:tabs>
        <w:jc w:val="left"/>
        <w:rPr>
          <w:color w:val="000000" w:themeColor="text1"/>
          <w:sz w:val="24"/>
          <w:szCs w:val="24"/>
        </w:rPr>
      </w:pPr>
      <w:proofErr w:type="spellStart"/>
      <w:proofErr w:type="gramStart"/>
      <w:r w:rsidRPr="00721BD3">
        <w:rPr>
          <w:color w:val="000000" w:themeColor="text1"/>
          <w:sz w:val="24"/>
          <w:szCs w:val="24"/>
        </w:rPr>
        <w:t>axs</w:t>
      </w:r>
      <w:proofErr w:type="spellEnd"/>
      <w:r w:rsidRPr="00721BD3">
        <w:rPr>
          <w:color w:val="000000" w:themeColor="text1"/>
          <w:sz w:val="24"/>
          <w:szCs w:val="24"/>
        </w:rPr>
        <w:t>[</w:t>
      </w:r>
      <w:proofErr w:type="gramEnd"/>
      <w:r w:rsidRPr="00721BD3">
        <w:rPr>
          <w:color w:val="000000" w:themeColor="text1"/>
          <w:sz w:val="24"/>
          <w:szCs w:val="24"/>
        </w:rPr>
        <w:t>1].scatter(months, sales, color='red')</w:t>
      </w:r>
    </w:p>
    <w:p w14:paraId="744EDC4D" w14:textId="77777777" w:rsidR="00721BD3" w:rsidRPr="00721BD3" w:rsidRDefault="00721BD3" w:rsidP="00721BD3">
      <w:pPr>
        <w:pStyle w:val="ListParagraph"/>
        <w:tabs>
          <w:tab w:val="left" w:pos="340"/>
        </w:tabs>
        <w:jc w:val="left"/>
        <w:rPr>
          <w:color w:val="000000" w:themeColor="text1"/>
          <w:sz w:val="24"/>
          <w:szCs w:val="24"/>
        </w:rPr>
      </w:pPr>
      <w:proofErr w:type="spellStart"/>
      <w:proofErr w:type="gramStart"/>
      <w:r w:rsidRPr="00721BD3">
        <w:rPr>
          <w:color w:val="000000" w:themeColor="text1"/>
          <w:sz w:val="24"/>
          <w:szCs w:val="24"/>
        </w:rPr>
        <w:t>axs</w:t>
      </w:r>
      <w:proofErr w:type="spellEnd"/>
      <w:r w:rsidRPr="00721BD3">
        <w:rPr>
          <w:color w:val="000000" w:themeColor="text1"/>
          <w:sz w:val="24"/>
          <w:szCs w:val="24"/>
        </w:rPr>
        <w:t>[</w:t>
      </w:r>
      <w:proofErr w:type="gramEnd"/>
      <w:r w:rsidRPr="00721BD3">
        <w:rPr>
          <w:color w:val="000000" w:themeColor="text1"/>
          <w:sz w:val="24"/>
          <w:szCs w:val="24"/>
        </w:rPr>
        <w:t>1].</w:t>
      </w:r>
      <w:proofErr w:type="spellStart"/>
      <w:r w:rsidRPr="00721BD3">
        <w:rPr>
          <w:color w:val="000000" w:themeColor="text1"/>
          <w:sz w:val="24"/>
          <w:szCs w:val="24"/>
        </w:rPr>
        <w:t>set_title</w:t>
      </w:r>
      <w:proofErr w:type="spellEnd"/>
      <w:r w:rsidRPr="00721BD3">
        <w:rPr>
          <w:color w:val="000000" w:themeColor="text1"/>
          <w:sz w:val="24"/>
          <w:szCs w:val="24"/>
        </w:rPr>
        <w:t>('Sales Over Months (Scatter Plot)')</w:t>
      </w:r>
    </w:p>
    <w:p w14:paraId="106669E4" w14:textId="77777777" w:rsidR="00721BD3" w:rsidRPr="00721BD3" w:rsidRDefault="00721BD3" w:rsidP="00721BD3">
      <w:pPr>
        <w:pStyle w:val="ListParagraph"/>
        <w:tabs>
          <w:tab w:val="left" w:pos="340"/>
        </w:tabs>
        <w:jc w:val="left"/>
        <w:rPr>
          <w:color w:val="000000" w:themeColor="text1"/>
          <w:sz w:val="24"/>
          <w:szCs w:val="24"/>
        </w:rPr>
      </w:pPr>
      <w:proofErr w:type="spellStart"/>
      <w:r w:rsidRPr="00721BD3">
        <w:rPr>
          <w:color w:val="000000" w:themeColor="text1"/>
          <w:sz w:val="24"/>
          <w:szCs w:val="24"/>
        </w:rPr>
        <w:t>axs</w:t>
      </w:r>
      <w:proofErr w:type="spellEnd"/>
      <w:r w:rsidRPr="00721BD3">
        <w:rPr>
          <w:color w:val="000000" w:themeColor="text1"/>
          <w:sz w:val="24"/>
          <w:szCs w:val="24"/>
        </w:rPr>
        <w:t>[1</w:t>
      </w:r>
      <w:proofErr w:type="gramStart"/>
      <w:r w:rsidRPr="00721BD3">
        <w:rPr>
          <w:color w:val="000000" w:themeColor="text1"/>
          <w:sz w:val="24"/>
          <w:szCs w:val="24"/>
        </w:rPr>
        <w:t>].</w:t>
      </w:r>
      <w:proofErr w:type="spellStart"/>
      <w:r w:rsidRPr="00721BD3">
        <w:rPr>
          <w:color w:val="000000" w:themeColor="text1"/>
          <w:sz w:val="24"/>
          <w:szCs w:val="24"/>
        </w:rPr>
        <w:t>set</w:t>
      </w:r>
      <w:proofErr w:type="gramEnd"/>
      <w:r w:rsidRPr="00721BD3">
        <w:rPr>
          <w:color w:val="000000" w:themeColor="text1"/>
          <w:sz w:val="24"/>
          <w:szCs w:val="24"/>
        </w:rPr>
        <w:t>_xlabel</w:t>
      </w:r>
      <w:proofErr w:type="spellEnd"/>
      <w:r w:rsidRPr="00721BD3">
        <w:rPr>
          <w:color w:val="000000" w:themeColor="text1"/>
          <w:sz w:val="24"/>
          <w:szCs w:val="24"/>
        </w:rPr>
        <w:t>('Months')</w:t>
      </w:r>
    </w:p>
    <w:p w14:paraId="43F9034E" w14:textId="77777777" w:rsidR="00721BD3" w:rsidRPr="00721BD3" w:rsidRDefault="00721BD3" w:rsidP="00721BD3">
      <w:pPr>
        <w:pStyle w:val="ListParagraph"/>
        <w:tabs>
          <w:tab w:val="left" w:pos="340"/>
        </w:tabs>
        <w:jc w:val="left"/>
        <w:rPr>
          <w:color w:val="000000" w:themeColor="text1"/>
          <w:sz w:val="24"/>
          <w:szCs w:val="24"/>
        </w:rPr>
      </w:pPr>
      <w:proofErr w:type="spellStart"/>
      <w:r w:rsidRPr="00721BD3">
        <w:rPr>
          <w:color w:val="000000" w:themeColor="text1"/>
          <w:sz w:val="24"/>
          <w:szCs w:val="24"/>
        </w:rPr>
        <w:t>axs</w:t>
      </w:r>
      <w:proofErr w:type="spellEnd"/>
      <w:r w:rsidRPr="00721BD3">
        <w:rPr>
          <w:color w:val="000000" w:themeColor="text1"/>
          <w:sz w:val="24"/>
          <w:szCs w:val="24"/>
        </w:rPr>
        <w:t>[1</w:t>
      </w:r>
      <w:proofErr w:type="gramStart"/>
      <w:r w:rsidRPr="00721BD3">
        <w:rPr>
          <w:color w:val="000000" w:themeColor="text1"/>
          <w:sz w:val="24"/>
          <w:szCs w:val="24"/>
        </w:rPr>
        <w:t>].</w:t>
      </w:r>
      <w:proofErr w:type="spellStart"/>
      <w:r w:rsidRPr="00721BD3">
        <w:rPr>
          <w:color w:val="000000" w:themeColor="text1"/>
          <w:sz w:val="24"/>
          <w:szCs w:val="24"/>
        </w:rPr>
        <w:t>set</w:t>
      </w:r>
      <w:proofErr w:type="gramEnd"/>
      <w:r w:rsidRPr="00721BD3">
        <w:rPr>
          <w:color w:val="000000" w:themeColor="text1"/>
          <w:sz w:val="24"/>
          <w:szCs w:val="24"/>
        </w:rPr>
        <w:t>_ylabel</w:t>
      </w:r>
      <w:proofErr w:type="spellEnd"/>
      <w:r w:rsidRPr="00721BD3">
        <w:rPr>
          <w:color w:val="000000" w:themeColor="text1"/>
          <w:sz w:val="24"/>
          <w:szCs w:val="24"/>
        </w:rPr>
        <w:t>('Sales')</w:t>
      </w:r>
    </w:p>
    <w:p w14:paraId="43009902" w14:textId="77777777" w:rsidR="00721BD3" w:rsidRPr="00721BD3" w:rsidRDefault="00721BD3" w:rsidP="00721BD3">
      <w:pPr>
        <w:pStyle w:val="ListParagraph"/>
        <w:tabs>
          <w:tab w:val="left" w:pos="340"/>
        </w:tabs>
        <w:jc w:val="left"/>
        <w:rPr>
          <w:color w:val="000000" w:themeColor="text1"/>
          <w:sz w:val="24"/>
          <w:szCs w:val="24"/>
        </w:rPr>
      </w:pPr>
      <w:proofErr w:type="spellStart"/>
      <w:r w:rsidRPr="00721BD3">
        <w:rPr>
          <w:color w:val="000000" w:themeColor="text1"/>
          <w:sz w:val="24"/>
          <w:szCs w:val="24"/>
        </w:rPr>
        <w:t>axs</w:t>
      </w:r>
      <w:proofErr w:type="spellEnd"/>
      <w:r w:rsidRPr="00721BD3">
        <w:rPr>
          <w:color w:val="000000" w:themeColor="text1"/>
          <w:sz w:val="24"/>
          <w:szCs w:val="24"/>
        </w:rPr>
        <w:t>[1</w:t>
      </w:r>
      <w:proofErr w:type="gramStart"/>
      <w:r w:rsidRPr="00721BD3">
        <w:rPr>
          <w:color w:val="000000" w:themeColor="text1"/>
          <w:sz w:val="24"/>
          <w:szCs w:val="24"/>
        </w:rPr>
        <w:t>].grid</w:t>
      </w:r>
      <w:proofErr w:type="gramEnd"/>
      <w:r w:rsidRPr="00721BD3">
        <w:rPr>
          <w:color w:val="000000" w:themeColor="text1"/>
          <w:sz w:val="24"/>
          <w:szCs w:val="24"/>
        </w:rPr>
        <w:t>(True)</w:t>
      </w:r>
    </w:p>
    <w:p w14:paraId="08FABB1F" w14:textId="77777777" w:rsidR="00721BD3" w:rsidRPr="00721BD3" w:rsidRDefault="00721BD3" w:rsidP="00721BD3">
      <w:pPr>
        <w:pStyle w:val="ListParagraph"/>
        <w:tabs>
          <w:tab w:val="left" w:pos="340"/>
        </w:tabs>
        <w:jc w:val="left"/>
        <w:rPr>
          <w:color w:val="000000" w:themeColor="text1"/>
          <w:sz w:val="24"/>
          <w:szCs w:val="24"/>
        </w:rPr>
      </w:pPr>
    </w:p>
    <w:p w14:paraId="15E93C20" w14:textId="77777777" w:rsidR="00721BD3" w:rsidRPr="00721BD3" w:rsidRDefault="00721BD3" w:rsidP="00721BD3">
      <w:pPr>
        <w:pStyle w:val="ListParagraph"/>
        <w:tabs>
          <w:tab w:val="left" w:pos="340"/>
        </w:tabs>
        <w:jc w:val="left"/>
        <w:rPr>
          <w:color w:val="000000" w:themeColor="text1"/>
          <w:sz w:val="24"/>
          <w:szCs w:val="24"/>
        </w:rPr>
      </w:pPr>
      <w:r w:rsidRPr="00721BD3">
        <w:rPr>
          <w:color w:val="000000" w:themeColor="text1"/>
          <w:sz w:val="24"/>
          <w:szCs w:val="24"/>
        </w:rPr>
        <w:t># Bar plot</w:t>
      </w:r>
    </w:p>
    <w:p w14:paraId="2FB46361" w14:textId="77777777" w:rsidR="00721BD3" w:rsidRPr="00721BD3" w:rsidRDefault="00721BD3" w:rsidP="00721BD3">
      <w:pPr>
        <w:pStyle w:val="ListParagraph"/>
        <w:tabs>
          <w:tab w:val="left" w:pos="340"/>
        </w:tabs>
        <w:jc w:val="left"/>
        <w:rPr>
          <w:color w:val="000000" w:themeColor="text1"/>
          <w:sz w:val="24"/>
          <w:szCs w:val="24"/>
        </w:rPr>
      </w:pPr>
      <w:proofErr w:type="spellStart"/>
      <w:proofErr w:type="gramStart"/>
      <w:r w:rsidRPr="00721BD3">
        <w:rPr>
          <w:color w:val="000000" w:themeColor="text1"/>
          <w:sz w:val="24"/>
          <w:szCs w:val="24"/>
        </w:rPr>
        <w:t>axs</w:t>
      </w:r>
      <w:proofErr w:type="spellEnd"/>
      <w:r w:rsidRPr="00721BD3">
        <w:rPr>
          <w:color w:val="000000" w:themeColor="text1"/>
          <w:sz w:val="24"/>
          <w:szCs w:val="24"/>
        </w:rPr>
        <w:t>[</w:t>
      </w:r>
      <w:proofErr w:type="gramEnd"/>
      <w:r w:rsidRPr="00721BD3">
        <w:rPr>
          <w:color w:val="000000" w:themeColor="text1"/>
          <w:sz w:val="24"/>
          <w:szCs w:val="24"/>
        </w:rPr>
        <w:t>2].bar(months, sales, color='green')</w:t>
      </w:r>
    </w:p>
    <w:p w14:paraId="36554C37" w14:textId="77777777" w:rsidR="00721BD3" w:rsidRPr="00721BD3" w:rsidRDefault="00721BD3" w:rsidP="00721BD3">
      <w:pPr>
        <w:pStyle w:val="ListParagraph"/>
        <w:tabs>
          <w:tab w:val="left" w:pos="340"/>
        </w:tabs>
        <w:jc w:val="left"/>
        <w:rPr>
          <w:color w:val="000000" w:themeColor="text1"/>
          <w:sz w:val="24"/>
          <w:szCs w:val="24"/>
        </w:rPr>
      </w:pPr>
      <w:proofErr w:type="spellStart"/>
      <w:proofErr w:type="gramStart"/>
      <w:r w:rsidRPr="00721BD3">
        <w:rPr>
          <w:color w:val="000000" w:themeColor="text1"/>
          <w:sz w:val="24"/>
          <w:szCs w:val="24"/>
        </w:rPr>
        <w:t>axs</w:t>
      </w:r>
      <w:proofErr w:type="spellEnd"/>
      <w:r w:rsidRPr="00721BD3">
        <w:rPr>
          <w:color w:val="000000" w:themeColor="text1"/>
          <w:sz w:val="24"/>
          <w:szCs w:val="24"/>
        </w:rPr>
        <w:t>[</w:t>
      </w:r>
      <w:proofErr w:type="gramEnd"/>
      <w:r w:rsidRPr="00721BD3">
        <w:rPr>
          <w:color w:val="000000" w:themeColor="text1"/>
          <w:sz w:val="24"/>
          <w:szCs w:val="24"/>
        </w:rPr>
        <w:t>2].</w:t>
      </w:r>
      <w:proofErr w:type="spellStart"/>
      <w:r w:rsidRPr="00721BD3">
        <w:rPr>
          <w:color w:val="000000" w:themeColor="text1"/>
          <w:sz w:val="24"/>
          <w:szCs w:val="24"/>
        </w:rPr>
        <w:t>set_title</w:t>
      </w:r>
      <w:proofErr w:type="spellEnd"/>
      <w:r w:rsidRPr="00721BD3">
        <w:rPr>
          <w:color w:val="000000" w:themeColor="text1"/>
          <w:sz w:val="24"/>
          <w:szCs w:val="24"/>
        </w:rPr>
        <w:t>('Monthly Sales Data (Bar Plot)')</w:t>
      </w:r>
    </w:p>
    <w:p w14:paraId="0159BADE" w14:textId="77777777" w:rsidR="00721BD3" w:rsidRPr="00721BD3" w:rsidRDefault="00721BD3" w:rsidP="00721BD3">
      <w:pPr>
        <w:pStyle w:val="ListParagraph"/>
        <w:tabs>
          <w:tab w:val="left" w:pos="340"/>
        </w:tabs>
        <w:jc w:val="left"/>
        <w:rPr>
          <w:color w:val="000000" w:themeColor="text1"/>
          <w:sz w:val="24"/>
          <w:szCs w:val="24"/>
        </w:rPr>
      </w:pPr>
      <w:proofErr w:type="spellStart"/>
      <w:r w:rsidRPr="00721BD3">
        <w:rPr>
          <w:color w:val="000000" w:themeColor="text1"/>
          <w:sz w:val="24"/>
          <w:szCs w:val="24"/>
        </w:rPr>
        <w:t>axs</w:t>
      </w:r>
      <w:proofErr w:type="spellEnd"/>
      <w:r w:rsidRPr="00721BD3">
        <w:rPr>
          <w:color w:val="000000" w:themeColor="text1"/>
          <w:sz w:val="24"/>
          <w:szCs w:val="24"/>
        </w:rPr>
        <w:t>[2</w:t>
      </w:r>
      <w:proofErr w:type="gramStart"/>
      <w:r w:rsidRPr="00721BD3">
        <w:rPr>
          <w:color w:val="000000" w:themeColor="text1"/>
          <w:sz w:val="24"/>
          <w:szCs w:val="24"/>
        </w:rPr>
        <w:t>].</w:t>
      </w:r>
      <w:proofErr w:type="spellStart"/>
      <w:r w:rsidRPr="00721BD3">
        <w:rPr>
          <w:color w:val="000000" w:themeColor="text1"/>
          <w:sz w:val="24"/>
          <w:szCs w:val="24"/>
        </w:rPr>
        <w:t>set</w:t>
      </w:r>
      <w:proofErr w:type="gramEnd"/>
      <w:r w:rsidRPr="00721BD3">
        <w:rPr>
          <w:color w:val="000000" w:themeColor="text1"/>
          <w:sz w:val="24"/>
          <w:szCs w:val="24"/>
        </w:rPr>
        <w:t>_xlabel</w:t>
      </w:r>
      <w:proofErr w:type="spellEnd"/>
      <w:r w:rsidRPr="00721BD3">
        <w:rPr>
          <w:color w:val="000000" w:themeColor="text1"/>
          <w:sz w:val="24"/>
          <w:szCs w:val="24"/>
        </w:rPr>
        <w:t>('Months')</w:t>
      </w:r>
    </w:p>
    <w:p w14:paraId="6A6284CD" w14:textId="77777777" w:rsidR="00721BD3" w:rsidRPr="00721BD3" w:rsidRDefault="00721BD3" w:rsidP="00721BD3">
      <w:pPr>
        <w:pStyle w:val="ListParagraph"/>
        <w:tabs>
          <w:tab w:val="left" w:pos="340"/>
        </w:tabs>
        <w:jc w:val="left"/>
        <w:rPr>
          <w:color w:val="000000" w:themeColor="text1"/>
          <w:sz w:val="24"/>
          <w:szCs w:val="24"/>
        </w:rPr>
      </w:pPr>
      <w:proofErr w:type="spellStart"/>
      <w:r w:rsidRPr="00721BD3">
        <w:rPr>
          <w:color w:val="000000" w:themeColor="text1"/>
          <w:sz w:val="24"/>
          <w:szCs w:val="24"/>
        </w:rPr>
        <w:t>axs</w:t>
      </w:r>
      <w:proofErr w:type="spellEnd"/>
      <w:r w:rsidRPr="00721BD3">
        <w:rPr>
          <w:color w:val="000000" w:themeColor="text1"/>
          <w:sz w:val="24"/>
          <w:szCs w:val="24"/>
        </w:rPr>
        <w:t>[2</w:t>
      </w:r>
      <w:proofErr w:type="gramStart"/>
      <w:r w:rsidRPr="00721BD3">
        <w:rPr>
          <w:color w:val="000000" w:themeColor="text1"/>
          <w:sz w:val="24"/>
          <w:szCs w:val="24"/>
        </w:rPr>
        <w:t>].</w:t>
      </w:r>
      <w:proofErr w:type="spellStart"/>
      <w:r w:rsidRPr="00721BD3">
        <w:rPr>
          <w:color w:val="000000" w:themeColor="text1"/>
          <w:sz w:val="24"/>
          <w:szCs w:val="24"/>
        </w:rPr>
        <w:t>set</w:t>
      </w:r>
      <w:proofErr w:type="gramEnd"/>
      <w:r w:rsidRPr="00721BD3">
        <w:rPr>
          <w:color w:val="000000" w:themeColor="text1"/>
          <w:sz w:val="24"/>
          <w:szCs w:val="24"/>
        </w:rPr>
        <w:t>_ylabel</w:t>
      </w:r>
      <w:proofErr w:type="spellEnd"/>
      <w:r w:rsidRPr="00721BD3">
        <w:rPr>
          <w:color w:val="000000" w:themeColor="text1"/>
          <w:sz w:val="24"/>
          <w:szCs w:val="24"/>
        </w:rPr>
        <w:t>('Sales')</w:t>
      </w:r>
    </w:p>
    <w:p w14:paraId="608DA87A" w14:textId="77777777" w:rsidR="00721BD3" w:rsidRPr="00721BD3" w:rsidRDefault="00721BD3" w:rsidP="00721BD3">
      <w:pPr>
        <w:pStyle w:val="ListParagraph"/>
        <w:tabs>
          <w:tab w:val="left" w:pos="340"/>
        </w:tabs>
        <w:jc w:val="left"/>
        <w:rPr>
          <w:color w:val="000000" w:themeColor="text1"/>
          <w:sz w:val="24"/>
          <w:szCs w:val="24"/>
        </w:rPr>
      </w:pPr>
      <w:proofErr w:type="spellStart"/>
      <w:r w:rsidRPr="00721BD3">
        <w:rPr>
          <w:color w:val="000000" w:themeColor="text1"/>
          <w:sz w:val="24"/>
          <w:szCs w:val="24"/>
        </w:rPr>
        <w:t>axs</w:t>
      </w:r>
      <w:proofErr w:type="spellEnd"/>
      <w:r w:rsidRPr="00721BD3">
        <w:rPr>
          <w:color w:val="000000" w:themeColor="text1"/>
          <w:sz w:val="24"/>
          <w:szCs w:val="24"/>
        </w:rPr>
        <w:t>[2</w:t>
      </w:r>
      <w:proofErr w:type="gramStart"/>
      <w:r w:rsidRPr="00721BD3">
        <w:rPr>
          <w:color w:val="000000" w:themeColor="text1"/>
          <w:sz w:val="24"/>
          <w:szCs w:val="24"/>
        </w:rPr>
        <w:t>].grid</w:t>
      </w:r>
      <w:proofErr w:type="gramEnd"/>
      <w:r w:rsidRPr="00721BD3">
        <w:rPr>
          <w:color w:val="000000" w:themeColor="text1"/>
          <w:sz w:val="24"/>
          <w:szCs w:val="24"/>
        </w:rPr>
        <w:t>(axis='y')</w:t>
      </w:r>
    </w:p>
    <w:p w14:paraId="35854D3A" w14:textId="77777777" w:rsidR="00721BD3" w:rsidRPr="00721BD3" w:rsidRDefault="00721BD3" w:rsidP="00721BD3">
      <w:pPr>
        <w:pStyle w:val="ListParagraph"/>
        <w:tabs>
          <w:tab w:val="left" w:pos="340"/>
        </w:tabs>
        <w:jc w:val="left"/>
        <w:rPr>
          <w:color w:val="000000" w:themeColor="text1"/>
          <w:sz w:val="24"/>
          <w:szCs w:val="24"/>
        </w:rPr>
      </w:pPr>
    </w:p>
    <w:p w14:paraId="55F07C0A" w14:textId="77777777" w:rsidR="00721BD3" w:rsidRPr="00721BD3" w:rsidRDefault="00721BD3" w:rsidP="00721BD3">
      <w:pPr>
        <w:pStyle w:val="ListParagraph"/>
        <w:tabs>
          <w:tab w:val="left" w:pos="340"/>
        </w:tabs>
        <w:jc w:val="left"/>
        <w:rPr>
          <w:color w:val="000000" w:themeColor="text1"/>
          <w:sz w:val="24"/>
          <w:szCs w:val="24"/>
        </w:rPr>
      </w:pPr>
      <w:proofErr w:type="spellStart"/>
      <w:proofErr w:type="gramStart"/>
      <w:r w:rsidRPr="00721BD3">
        <w:rPr>
          <w:color w:val="000000" w:themeColor="text1"/>
          <w:sz w:val="24"/>
          <w:szCs w:val="24"/>
        </w:rPr>
        <w:t>plt.tight</w:t>
      </w:r>
      <w:proofErr w:type="gramEnd"/>
      <w:r w:rsidRPr="00721BD3">
        <w:rPr>
          <w:color w:val="000000" w:themeColor="text1"/>
          <w:sz w:val="24"/>
          <w:szCs w:val="24"/>
        </w:rPr>
        <w:t>_layout</w:t>
      </w:r>
      <w:proofErr w:type="spellEnd"/>
      <w:r w:rsidRPr="00721BD3">
        <w:rPr>
          <w:color w:val="000000" w:themeColor="text1"/>
          <w:sz w:val="24"/>
          <w:szCs w:val="24"/>
        </w:rPr>
        <w:t>()</w:t>
      </w:r>
    </w:p>
    <w:p w14:paraId="08A58B84" w14:textId="05D380E6" w:rsidR="00721BD3" w:rsidRDefault="00721BD3" w:rsidP="00721BD3">
      <w:pPr>
        <w:pStyle w:val="Heading1"/>
        <w:tabs>
          <w:tab w:val="left" w:pos="462"/>
        </w:tabs>
        <w:ind w:left="102"/>
        <w:jc w:val="both"/>
        <w:rPr>
          <w:color w:val="000000" w:themeColor="text1"/>
        </w:rPr>
      </w:pPr>
      <w:proofErr w:type="spellStart"/>
      <w:proofErr w:type="gramStart"/>
      <w:r w:rsidRPr="00721BD3">
        <w:rPr>
          <w:color w:val="000000" w:themeColor="text1"/>
        </w:rPr>
        <w:t>plt.show</w:t>
      </w:r>
      <w:proofErr w:type="spellEnd"/>
      <w:proofErr w:type="gramEnd"/>
      <w:r w:rsidRPr="00721BD3">
        <w:rPr>
          <w:color w:val="000000" w:themeColor="text1"/>
        </w:rPr>
        <w:t>()</w:t>
      </w:r>
    </w:p>
    <w:p w14:paraId="09CBC1DF" w14:textId="77777777" w:rsidR="00140197" w:rsidRDefault="00140197" w:rsidP="00721BD3">
      <w:pPr>
        <w:pStyle w:val="Heading1"/>
        <w:tabs>
          <w:tab w:val="left" w:pos="462"/>
        </w:tabs>
        <w:ind w:left="102"/>
        <w:jc w:val="both"/>
        <w:rPr>
          <w:color w:val="000000" w:themeColor="text1"/>
        </w:rPr>
      </w:pPr>
    </w:p>
    <w:p w14:paraId="70B4FD1D" w14:textId="6A5F3BE4" w:rsidR="00140197" w:rsidRDefault="00140197">
      <w:pPr>
        <w:widowControl/>
        <w:autoSpaceDE/>
        <w:autoSpaceDN/>
        <w:spacing w:after="160" w:line="259" w:lineRule="auto"/>
        <w:rPr>
          <w:rFonts w:ascii="Times New Roman" w:eastAsia="Times New Roman" w:hAnsi="Times New Roman" w:cs="Times New Roman"/>
          <w:b/>
          <w:bCs/>
          <w:color w:val="000000" w:themeColor="text1"/>
          <w:sz w:val="24"/>
          <w:szCs w:val="24"/>
        </w:rPr>
      </w:pPr>
      <w:r>
        <w:rPr>
          <w:color w:val="000000" w:themeColor="text1"/>
        </w:rPr>
        <w:br w:type="page"/>
      </w:r>
    </w:p>
    <w:p w14:paraId="38A958FE" w14:textId="77777777" w:rsidR="00140197" w:rsidRDefault="00140197" w:rsidP="00140197">
      <w:pPr>
        <w:pStyle w:val="ListParagraph"/>
        <w:numPr>
          <w:ilvl w:val="0"/>
          <w:numId w:val="9"/>
        </w:numPr>
        <w:tabs>
          <w:tab w:val="left" w:pos="500"/>
        </w:tabs>
        <w:spacing w:before="0"/>
        <w:ind w:right="102" w:firstLine="0"/>
        <w:rPr>
          <w:sz w:val="24"/>
        </w:rPr>
      </w:pPr>
      <w:r>
        <w:rPr>
          <w:b/>
          <w:sz w:val="24"/>
        </w:rPr>
        <w:lastRenderedPageBreak/>
        <w:t xml:space="preserve">Scenario: </w:t>
      </w:r>
      <w:r>
        <w:rPr>
          <w:sz w:val="24"/>
        </w:rPr>
        <w:t>You are working on a text analysis project and need to determine the frequency</w:t>
      </w:r>
      <w:r>
        <w:rPr>
          <w:spacing w:val="1"/>
          <w:sz w:val="24"/>
        </w:rPr>
        <w:t xml:space="preserve"> </w:t>
      </w:r>
      <w:r>
        <w:rPr>
          <w:sz w:val="24"/>
        </w:rPr>
        <w:t>distribution of words in a given text document. You have a text document named "sample_text.txt"</w:t>
      </w:r>
      <w:r>
        <w:rPr>
          <w:spacing w:val="1"/>
          <w:sz w:val="24"/>
        </w:rPr>
        <w:t xml:space="preserve"> </w:t>
      </w:r>
      <w:r>
        <w:rPr>
          <w:sz w:val="24"/>
        </w:rPr>
        <w:t>containing a paragraph of text. Your task is to develop a Python program that reads the text</w:t>
      </w:r>
      <w:r>
        <w:rPr>
          <w:spacing w:val="1"/>
          <w:sz w:val="24"/>
        </w:rPr>
        <w:t xml:space="preserve"> </w:t>
      </w:r>
      <w:r>
        <w:rPr>
          <w:sz w:val="24"/>
        </w:rPr>
        <w:t>document, processes the text, and generates a frequency distribution of the words.</w:t>
      </w:r>
    </w:p>
    <w:p w14:paraId="53C7D5AD" w14:textId="77777777" w:rsidR="00140197" w:rsidRDefault="00140197" w:rsidP="00140197">
      <w:pPr>
        <w:pStyle w:val="BodyText"/>
        <w:spacing w:before="4"/>
        <w:rPr>
          <w:sz w:val="24"/>
        </w:rPr>
      </w:pPr>
    </w:p>
    <w:p w14:paraId="345D30AE" w14:textId="77777777" w:rsidR="00140197" w:rsidRPr="00140197" w:rsidRDefault="00140197" w:rsidP="00140197">
      <w:pPr>
        <w:pStyle w:val="BodyText"/>
        <w:ind w:left="100" w:right="93"/>
        <w:rPr>
          <w:rFonts w:ascii="Times New Roman" w:hAnsi="Times New Roman" w:cs="Times New Roman"/>
          <w:sz w:val="24"/>
          <w:szCs w:val="24"/>
        </w:rPr>
      </w:pPr>
      <w:r w:rsidRPr="00140197">
        <w:rPr>
          <w:rFonts w:ascii="Times New Roman" w:hAnsi="Times New Roman" w:cs="Times New Roman"/>
          <w:b/>
          <w:sz w:val="24"/>
          <w:szCs w:val="24"/>
        </w:rPr>
        <w:t>Question:</w:t>
      </w:r>
      <w:r w:rsidRPr="00140197">
        <w:rPr>
          <w:rFonts w:ascii="Times New Roman" w:hAnsi="Times New Roman" w:cs="Times New Roman"/>
          <w:b/>
          <w:spacing w:val="34"/>
          <w:sz w:val="24"/>
          <w:szCs w:val="24"/>
        </w:rPr>
        <w:t xml:space="preserve"> </w:t>
      </w:r>
      <w:r w:rsidRPr="00140197">
        <w:rPr>
          <w:rFonts w:ascii="Times New Roman" w:hAnsi="Times New Roman" w:cs="Times New Roman"/>
          <w:sz w:val="24"/>
          <w:szCs w:val="24"/>
        </w:rPr>
        <w:t>How</w:t>
      </w:r>
      <w:r w:rsidRPr="00140197">
        <w:rPr>
          <w:rFonts w:ascii="Times New Roman" w:hAnsi="Times New Roman" w:cs="Times New Roman"/>
          <w:spacing w:val="34"/>
          <w:sz w:val="24"/>
          <w:szCs w:val="24"/>
        </w:rPr>
        <w:t xml:space="preserve"> </w:t>
      </w:r>
      <w:r w:rsidRPr="00140197">
        <w:rPr>
          <w:rFonts w:ascii="Times New Roman" w:hAnsi="Times New Roman" w:cs="Times New Roman"/>
          <w:sz w:val="24"/>
          <w:szCs w:val="24"/>
        </w:rPr>
        <w:t>would</w:t>
      </w:r>
      <w:r w:rsidRPr="00140197">
        <w:rPr>
          <w:rFonts w:ascii="Times New Roman" w:hAnsi="Times New Roman" w:cs="Times New Roman"/>
          <w:spacing w:val="34"/>
          <w:sz w:val="24"/>
          <w:szCs w:val="24"/>
        </w:rPr>
        <w:t xml:space="preserve"> </w:t>
      </w:r>
      <w:r w:rsidRPr="00140197">
        <w:rPr>
          <w:rFonts w:ascii="Times New Roman" w:hAnsi="Times New Roman" w:cs="Times New Roman"/>
          <w:sz w:val="24"/>
          <w:szCs w:val="24"/>
        </w:rPr>
        <w:t>you</w:t>
      </w:r>
      <w:r w:rsidRPr="00140197">
        <w:rPr>
          <w:rFonts w:ascii="Times New Roman" w:hAnsi="Times New Roman" w:cs="Times New Roman"/>
          <w:spacing w:val="34"/>
          <w:sz w:val="24"/>
          <w:szCs w:val="24"/>
        </w:rPr>
        <w:t xml:space="preserve"> </w:t>
      </w:r>
      <w:r w:rsidRPr="00140197">
        <w:rPr>
          <w:rFonts w:ascii="Times New Roman" w:hAnsi="Times New Roman" w:cs="Times New Roman"/>
          <w:sz w:val="24"/>
          <w:szCs w:val="24"/>
        </w:rPr>
        <w:t>develop</w:t>
      </w:r>
      <w:r w:rsidRPr="00140197">
        <w:rPr>
          <w:rFonts w:ascii="Times New Roman" w:hAnsi="Times New Roman" w:cs="Times New Roman"/>
          <w:spacing w:val="34"/>
          <w:sz w:val="24"/>
          <w:szCs w:val="24"/>
        </w:rPr>
        <w:t xml:space="preserve"> </w:t>
      </w:r>
      <w:r w:rsidRPr="00140197">
        <w:rPr>
          <w:rFonts w:ascii="Times New Roman" w:hAnsi="Times New Roman" w:cs="Times New Roman"/>
          <w:sz w:val="24"/>
          <w:szCs w:val="24"/>
        </w:rPr>
        <w:t>a</w:t>
      </w:r>
      <w:r w:rsidRPr="00140197">
        <w:rPr>
          <w:rFonts w:ascii="Times New Roman" w:hAnsi="Times New Roman" w:cs="Times New Roman"/>
          <w:spacing w:val="34"/>
          <w:sz w:val="24"/>
          <w:szCs w:val="24"/>
        </w:rPr>
        <w:t xml:space="preserve"> </w:t>
      </w:r>
      <w:r w:rsidRPr="00140197">
        <w:rPr>
          <w:rFonts w:ascii="Times New Roman" w:hAnsi="Times New Roman" w:cs="Times New Roman"/>
          <w:sz w:val="24"/>
          <w:szCs w:val="24"/>
        </w:rPr>
        <w:t>Python</w:t>
      </w:r>
      <w:r w:rsidRPr="00140197">
        <w:rPr>
          <w:rFonts w:ascii="Times New Roman" w:hAnsi="Times New Roman" w:cs="Times New Roman"/>
          <w:spacing w:val="34"/>
          <w:sz w:val="24"/>
          <w:szCs w:val="24"/>
        </w:rPr>
        <w:t xml:space="preserve"> </w:t>
      </w:r>
      <w:r w:rsidRPr="00140197">
        <w:rPr>
          <w:rFonts w:ascii="Times New Roman" w:hAnsi="Times New Roman" w:cs="Times New Roman"/>
          <w:sz w:val="24"/>
          <w:szCs w:val="24"/>
        </w:rPr>
        <w:t>program</w:t>
      </w:r>
      <w:r w:rsidRPr="00140197">
        <w:rPr>
          <w:rFonts w:ascii="Times New Roman" w:hAnsi="Times New Roman" w:cs="Times New Roman"/>
          <w:spacing w:val="34"/>
          <w:sz w:val="24"/>
          <w:szCs w:val="24"/>
        </w:rPr>
        <w:t xml:space="preserve"> </w:t>
      </w:r>
      <w:r w:rsidRPr="00140197">
        <w:rPr>
          <w:rFonts w:ascii="Times New Roman" w:hAnsi="Times New Roman" w:cs="Times New Roman"/>
          <w:sz w:val="24"/>
          <w:szCs w:val="24"/>
        </w:rPr>
        <w:t>to</w:t>
      </w:r>
      <w:r w:rsidRPr="00140197">
        <w:rPr>
          <w:rFonts w:ascii="Times New Roman" w:hAnsi="Times New Roman" w:cs="Times New Roman"/>
          <w:spacing w:val="34"/>
          <w:sz w:val="24"/>
          <w:szCs w:val="24"/>
        </w:rPr>
        <w:t xml:space="preserve"> </w:t>
      </w:r>
      <w:r w:rsidRPr="00140197">
        <w:rPr>
          <w:rFonts w:ascii="Times New Roman" w:hAnsi="Times New Roman" w:cs="Times New Roman"/>
          <w:sz w:val="24"/>
          <w:szCs w:val="24"/>
        </w:rPr>
        <w:t>calculate</w:t>
      </w:r>
      <w:r w:rsidRPr="00140197">
        <w:rPr>
          <w:rFonts w:ascii="Times New Roman" w:hAnsi="Times New Roman" w:cs="Times New Roman"/>
          <w:spacing w:val="34"/>
          <w:sz w:val="24"/>
          <w:szCs w:val="24"/>
        </w:rPr>
        <w:t xml:space="preserve"> </w:t>
      </w:r>
      <w:r w:rsidRPr="00140197">
        <w:rPr>
          <w:rFonts w:ascii="Times New Roman" w:hAnsi="Times New Roman" w:cs="Times New Roman"/>
          <w:sz w:val="24"/>
          <w:szCs w:val="24"/>
        </w:rPr>
        <w:t>the</w:t>
      </w:r>
      <w:r w:rsidRPr="00140197">
        <w:rPr>
          <w:rFonts w:ascii="Times New Roman" w:hAnsi="Times New Roman" w:cs="Times New Roman"/>
          <w:spacing w:val="34"/>
          <w:sz w:val="24"/>
          <w:szCs w:val="24"/>
        </w:rPr>
        <w:t xml:space="preserve"> </w:t>
      </w:r>
      <w:r w:rsidRPr="00140197">
        <w:rPr>
          <w:rFonts w:ascii="Times New Roman" w:hAnsi="Times New Roman" w:cs="Times New Roman"/>
          <w:sz w:val="24"/>
          <w:szCs w:val="24"/>
        </w:rPr>
        <w:t>frequency</w:t>
      </w:r>
      <w:r w:rsidRPr="00140197">
        <w:rPr>
          <w:rFonts w:ascii="Times New Roman" w:hAnsi="Times New Roman" w:cs="Times New Roman"/>
          <w:spacing w:val="34"/>
          <w:sz w:val="24"/>
          <w:szCs w:val="24"/>
        </w:rPr>
        <w:t xml:space="preserve"> </w:t>
      </w:r>
      <w:r w:rsidRPr="00140197">
        <w:rPr>
          <w:rFonts w:ascii="Times New Roman" w:hAnsi="Times New Roman" w:cs="Times New Roman"/>
          <w:sz w:val="24"/>
          <w:szCs w:val="24"/>
        </w:rPr>
        <w:t>distribution</w:t>
      </w:r>
      <w:r w:rsidRPr="00140197">
        <w:rPr>
          <w:rFonts w:ascii="Times New Roman" w:hAnsi="Times New Roman" w:cs="Times New Roman"/>
          <w:spacing w:val="34"/>
          <w:sz w:val="24"/>
          <w:szCs w:val="24"/>
        </w:rPr>
        <w:t xml:space="preserve"> </w:t>
      </w:r>
      <w:r w:rsidRPr="00140197">
        <w:rPr>
          <w:rFonts w:ascii="Times New Roman" w:hAnsi="Times New Roman" w:cs="Times New Roman"/>
          <w:sz w:val="24"/>
          <w:szCs w:val="24"/>
        </w:rPr>
        <w:t>of</w:t>
      </w:r>
      <w:r w:rsidRPr="00140197">
        <w:rPr>
          <w:rFonts w:ascii="Times New Roman" w:hAnsi="Times New Roman" w:cs="Times New Roman"/>
          <w:spacing w:val="-57"/>
          <w:sz w:val="24"/>
          <w:szCs w:val="24"/>
        </w:rPr>
        <w:t xml:space="preserve"> </w:t>
      </w:r>
      <w:r w:rsidRPr="00140197">
        <w:rPr>
          <w:rFonts w:ascii="Times New Roman" w:hAnsi="Times New Roman" w:cs="Times New Roman"/>
          <w:sz w:val="24"/>
          <w:szCs w:val="24"/>
        </w:rPr>
        <w:t>words in a text document?</w:t>
      </w:r>
    </w:p>
    <w:p w14:paraId="62898B7E" w14:textId="77777777" w:rsidR="00140197" w:rsidRPr="00721BD3" w:rsidRDefault="00140197" w:rsidP="00721BD3">
      <w:pPr>
        <w:pStyle w:val="Heading1"/>
        <w:tabs>
          <w:tab w:val="left" w:pos="462"/>
        </w:tabs>
        <w:ind w:left="102"/>
        <w:jc w:val="both"/>
        <w:rPr>
          <w:color w:val="000000" w:themeColor="text1"/>
        </w:rPr>
      </w:pPr>
    </w:p>
    <w:p w14:paraId="0E682B26" w14:textId="77777777" w:rsidR="00EB00F4" w:rsidRDefault="00EB00F4" w:rsidP="00EB00F4">
      <w:pPr>
        <w:pStyle w:val="Heading1"/>
        <w:tabs>
          <w:tab w:val="left" w:pos="462"/>
        </w:tabs>
        <w:ind w:left="102"/>
        <w:jc w:val="both"/>
      </w:pPr>
    </w:p>
    <w:p w14:paraId="3A9C994C" w14:textId="3B780AF7" w:rsidR="00140197" w:rsidRPr="00140197" w:rsidRDefault="00140197" w:rsidP="00140197">
      <w:pPr>
        <w:pStyle w:val="BodyText"/>
        <w:ind w:left="100" w:right="93"/>
        <w:rPr>
          <w:rFonts w:ascii="Times New Roman" w:eastAsia="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Program</w:t>
      </w:r>
      <w:r w:rsidRPr="00140197">
        <w:rPr>
          <w:rFonts w:ascii="Times New Roman" w:hAnsi="Times New Roman" w:cs="Times New Roman"/>
          <w:b/>
          <w:bCs/>
          <w:color w:val="000000" w:themeColor="text1"/>
          <w:sz w:val="32"/>
          <w:szCs w:val="32"/>
        </w:rPr>
        <w:t>:</w:t>
      </w:r>
    </w:p>
    <w:p w14:paraId="2AC3C94C" w14:textId="77777777" w:rsidR="00140197" w:rsidRDefault="00140197" w:rsidP="00140197">
      <w:pPr>
        <w:pStyle w:val="BodyText"/>
        <w:ind w:left="100" w:right="93"/>
        <w:rPr>
          <w:rFonts w:ascii="Times New Roman" w:hAnsi="Times New Roman" w:cs="Times New Roman"/>
          <w:color w:val="000000" w:themeColor="text1"/>
          <w:sz w:val="24"/>
          <w:szCs w:val="24"/>
        </w:rPr>
      </w:pPr>
    </w:p>
    <w:p w14:paraId="24B1D8E5" w14:textId="074986C4" w:rsidR="00140197" w:rsidRPr="00140197" w:rsidRDefault="00140197" w:rsidP="00140197">
      <w:pPr>
        <w:pStyle w:val="BodyText"/>
        <w:ind w:left="100" w:right="93"/>
        <w:rPr>
          <w:rFonts w:ascii="Times New Roman" w:hAnsi="Times New Roman" w:cs="Times New Roman"/>
          <w:color w:val="000000" w:themeColor="text1"/>
          <w:sz w:val="24"/>
          <w:szCs w:val="24"/>
        </w:rPr>
      </w:pPr>
      <w:r w:rsidRPr="00140197">
        <w:rPr>
          <w:rFonts w:ascii="Times New Roman" w:hAnsi="Times New Roman" w:cs="Times New Roman"/>
          <w:color w:val="000000" w:themeColor="text1"/>
          <w:sz w:val="24"/>
          <w:szCs w:val="24"/>
        </w:rPr>
        <w:t>import string</w:t>
      </w:r>
    </w:p>
    <w:p w14:paraId="55DA8C53" w14:textId="77777777" w:rsidR="00140197" w:rsidRPr="00140197" w:rsidRDefault="00140197" w:rsidP="00140197">
      <w:pPr>
        <w:pStyle w:val="BodyText"/>
        <w:ind w:left="100" w:right="93"/>
        <w:rPr>
          <w:rFonts w:ascii="Times New Roman" w:hAnsi="Times New Roman" w:cs="Times New Roman"/>
          <w:color w:val="000000" w:themeColor="text1"/>
          <w:sz w:val="24"/>
          <w:szCs w:val="24"/>
        </w:rPr>
      </w:pPr>
      <w:r w:rsidRPr="00140197">
        <w:rPr>
          <w:rFonts w:ascii="Times New Roman" w:hAnsi="Times New Roman" w:cs="Times New Roman"/>
          <w:color w:val="000000" w:themeColor="text1"/>
          <w:sz w:val="24"/>
          <w:szCs w:val="24"/>
        </w:rPr>
        <w:t xml:space="preserve">from collections import </w:t>
      </w:r>
      <w:proofErr w:type="spellStart"/>
      <w:r w:rsidRPr="00140197">
        <w:rPr>
          <w:rFonts w:ascii="Times New Roman" w:hAnsi="Times New Roman" w:cs="Times New Roman"/>
          <w:color w:val="000000" w:themeColor="text1"/>
          <w:sz w:val="24"/>
          <w:szCs w:val="24"/>
        </w:rPr>
        <w:t>defaultdict</w:t>
      </w:r>
      <w:proofErr w:type="spellEnd"/>
    </w:p>
    <w:p w14:paraId="3C4642C4" w14:textId="77777777" w:rsidR="00140197" w:rsidRPr="00140197" w:rsidRDefault="00140197" w:rsidP="00140197">
      <w:pPr>
        <w:pStyle w:val="BodyText"/>
        <w:ind w:left="100" w:right="93"/>
        <w:rPr>
          <w:rFonts w:ascii="Times New Roman" w:hAnsi="Times New Roman" w:cs="Times New Roman"/>
          <w:color w:val="000000" w:themeColor="text1"/>
          <w:sz w:val="24"/>
          <w:szCs w:val="24"/>
        </w:rPr>
      </w:pPr>
    </w:p>
    <w:p w14:paraId="6E7C2148" w14:textId="77777777" w:rsidR="00140197" w:rsidRPr="00140197" w:rsidRDefault="00140197" w:rsidP="00140197">
      <w:pPr>
        <w:pStyle w:val="BodyText"/>
        <w:ind w:left="100" w:right="93"/>
        <w:rPr>
          <w:rFonts w:ascii="Times New Roman" w:hAnsi="Times New Roman" w:cs="Times New Roman"/>
          <w:color w:val="000000" w:themeColor="text1"/>
          <w:sz w:val="24"/>
          <w:szCs w:val="24"/>
        </w:rPr>
      </w:pPr>
      <w:proofErr w:type="spellStart"/>
      <w:r w:rsidRPr="00140197">
        <w:rPr>
          <w:rFonts w:ascii="Times New Roman" w:hAnsi="Times New Roman" w:cs="Times New Roman"/>
          <w:color w:val="000000" w:themeColor="text1"/>
          <w:sz w:val="24"/>
          <w:szCs w:val="24"/>
        </w:rPr>
        <w:t>file_path</w:t>
      </w:r>
      <w:proofErr w:type="spellEnd"/>
      <w:r w:rsidRPr="00140197">
        <w:rPr>
          <w:rFonts w:ascii="Times New Roman" w:hAnsi="Times New Roman" w:cs="Times New Roman"/>
          <w:color w:val="000000" w:themeColor="text1"/>
          <w:sz w:val="24"/>
          <w:szCs w:val="24"/>
        </w:rPr>
        <w:t xml:space="preserve"> = "sample_text.txt</w:t>
      </w:r>
      <w:proofErr w:type="gramStart"/>
      <w:r w:rsidRPr="00140197">
        <w:rPr>
          <w:rFonts w:ascii="Times New Roman" w:hAnsi="Times New Roman" w:cs="Times New Roman"/>
          <w:color w:val="000000" w:themeColor="text1"/>
          <w:sz w:val="24"/>
          <w:szCs w:val="24"/>
        </w:rPr>
        <w:t>"  #</w:t>
      </w:r>
      <w:proofErr w:type="gramEnd"/>
      <w:r w:rsidRPr="00140197">
        <w:rPr>
          <w:rFonts w:ascii="Times New Roman" w:hAnsi="Times New Roman" w:cs="Times New Roman"/>
          <w:color w:val="000000" w:themeColor="text1"/>
          <w:sz w:val="24"/>
          <w:szCs w:val="24"/>
        </w:rPr>
        <w:t xml:space="preserve"> Replace with the path to your text file</w:t>
      </w:r>
    </w:p>
    <w:p w14:paraId="2B15BD52" w14:textId="77777777" w:rsidR="00140197" w:rsidRPr="00140197" w:rsidRDefault="00140197" w:rsidP="00140197">
      <w:pPr>
        <w:pStyle w:val="BodyText"/>
        <w:ind w:left="100" w:right="93"/>
        <w:rPr>
          <w:rFonts w:ascii="Times New Roman" w:hAnsi="Times New Roman" w:cs="Times New Roman"/>
          <w:color w:val="000000" w:themeColor="text1"/>
          <w:sz w:val="24"/>
          <w:szCs w:val="24"/>
        </w:rPr>
      </w:pPr>
    </w:p>
    <w:p w14:paraId="7C0CB77F" w14:textId="77777777" w:rsidR="00140197" w:rsidRPr="00140197" w:rsidRDefault="00140197" w:rsidP="00140197">
      <w:pPr>
        <w:pStyle w:val="BodyText"/>
        <w:ind w:left="100" w:right="93"/>
        <w:rPr>
          <w:rFonts w:ascii="Times New Roman" w:hAnsi="Times New Roman" w:cs="Times New Roman"/>
          <w:color w:val="000000" w:themeColor="text1"/>
          <w:sz w:val="24"/>
          <w:szCs w:val="24"/>
        </w:rPr>
      </w:pPr>
      <w:r w:rsidRPr="00140197">
        <w:rPr>
          <w:rFonts w:ascii="Times New Roman" w:hAnsi="Times New Roman" w:cs="Times New Roman"/>
          <w:color w:val="000000" w:themeColor="text1"/>
          <w:sz w:val="24"/>
          <w:szCs w:val="24"/>
        </w:rPr>
        <w:t># Read the text from the file</w:t>
      </w:r>
    </w:p>
    <w:p w14:paraId="0EE872A2" w14:textId="77777777" w:rsidR="00140197" w:rsidRPr="00140197" w:rsidRDefault="00140197" w:rsidP="00140197">
      <w:pPr>
        <w:pStyle w:val="BodyText"/>
        <w:ind w:left="100" w:right="93"/>
        <w:rPr>
          <w:rFonts w:ascii="Times New Roman" w:hAnsi="Times New Roman" w:cs="Times New Roman"/>
          <w:color w:val="000000" w:themeColor="text1"/>
          <w:sz w:val="24"/>
          <w:szCs w:val="24"/>
        </w:rPr>
      </w:pPr>
      <w:r w:rsidRPr="00140197">
        <w:rPr>
          <w:rFonts w:ascii="Times New Roman" w:hAnsi="Times New Roman" w:cs="Times New Roman"/>
          <w:color w:val="000000" w:themeColor="text1"/>
          <w:sz w:val="24"/>
          <w:szCs w:val="24"/>
        </w:rPr>
        <w:t xml:space="preserve">with </w:t>
      </w:r>
      <w:proofErr w:type="gramStart"/>
      <w:r w:rsidRPr="00140197">
        <w:rPr>
          <w:rFonts w:ascii="Times New Roman" w:hAnsi="Times New Roman" w:cs="Times New Roman"/>
          <w:color w:val="000000" w:themeColor="text1"/>
          <w:sz w:val="24"/>
          <w:szCs w:val="24"/>
        </w:rPr>
        <w:t>open(</w:t>
      </w:r>
      <w:proofErr w:type="spellStart"/>
      <w:proofErr w:type="gramEnd"/>
      <w:r w:rsidRPr="00140197">
        <w:rPr>
          <w:rFonts w:ascii="Times New Roman" w:hAnsi="Times New Roman" w:cs="Times New Roman"/>
          <w:color w:val="000000" w:themeColor="text1"/>
          <w:sz w:val="24"/>
          <w:szCs w:val="24"/>
        </w:rPr>
        <w:t>file_path</w:t>
      </w:r>
      <w:proofErr w:type="spellEnd"/>
      <w:r w:rsidRPr="00140197">
        <w:rPr>
          <w:rFonts w:ascii="Times New Roman" w:hAnsi="Times New Roman" w:cs="Times New Roman"/>
          <w:color w:val="000000" w:themeColor="text1"/>
          <w:sz w:val="24"/>
          <w:szCs w:val="24"/>
        </w:rPr>
        <w:t>, 'r') as file:</w:t>
      </w:r>
    </w:p>
    <w:p w14:paraId="06826F1F" w14:textId="77777777" w:rsidR="00140197" w:rsidRPr="00140197" w:rsidRDefault="00140197" w:rsidP="00140197">
      <w:pPr>
        <w:pStyle w:val="BodyText"/>
        <w:ind w:left="100" w:right="93"/>
        <w:rPr>
          <w:rFonts w:ascii="Times New Roman" w:hAnsi="Times New Roman" w:cs="Times New Roman"/>
          <w:color w:val="000000" w:themeColor="text1"/>
          <w:sz w:val="24"/>
          <w:szCs w:val="24"/>
        </w:rPr>
      </w:pPr>
      <w:r w:rsidRPr="00140197">
        <w:rPr>
          <w:rFonts w:ascii="Times New Roman" w:hAnsi="Times New Roman" w:cs="Times New Roman"/>
          <w:color w:val="000000" w:themeColor="text1"/>
          <w:sz w:val="24"/>
          <w:szCs w:val="24"/>
        </w:rPr>
        <w:t xml:space="preserve">    text = </w:t>
      </w:r>
      <w:proofErr w:type="spellStart"/>
      <w:proofErr w:type="gramStart"/>
      <w:r w:rsidRPr="00140197">
        <w:rPr>
          <w:rFonts w:ascii="Times New Roman" w:hAnsi="Times New Roman" w:cs="Times New Roman"/>
          <w:color w:val="000000" w:themeColor="text1"/>
          <w:sz w:val="24"/>
          <w:szCs w:val="24"/>
        </w:rPr>
        <w:t>file.read</w:t>
      </w:r>
      <w:proofErr w:type="spellEnd"/>
      <w:proofErr w:type="gramEnd"/>
      <w:r w:rsidRPr="00140197">
        <w:rPr>
          <w:rFonts w:ascii="Times New Roman" w:hAnsi="Times New Roman" w:cs="Times New Roman"/>
          <w:color w:val="000000" w:themeColor="text1"/>
          <w:sz w:val="24"/>
          <w:szCs w:val="24"/>
        </w:rPr>
        <w:t>()</w:t>
      </w:r>
    </w:p>
    <w:p w14:paraId="54EDA990" w14:textId="77777777" w:rsidR="00140197" w:rsidRPr="00140197" w:rsidRDefault="00140197" w:rsidP="00140197">
      <w:pPr>
        <w:pStyle w:val="BodyText"/>
        <w:ind w:left="100" w:right="93"/>
        <w:rPr>
          <w:rFonts w:ascii="Times New Roman" w:hAnsi="Times New Roman" w:cs="Times New Roman"/>
          <w:color w:val="000000" w:themeColor="text1"/>
          <w:sz w:val="24"/>
          <w:szCs w:val="24"/>
        </w:rPr>
      </w:pPr>
    </w:p>
    <w:p w14:paraId="3C8EE715" w14:textId="77777777" w:rsidR="00140197" w:rsidRPr="00140197" w:rsidRDefault="00140197" w:rsidP="00140197">
      <w:pPr>
        <w:pStyle w:val="BodyText"/>
        <w:ind w:left="100" w:right="93"/>
        <w:rPr>
          <w:rFonts w:ascii="Times New Roman" w:hAnsi="Times New Roman" w:cs="Times New Roman"/>
          <w:color w:val="000000" w:themeColor="text1"/>
          <w:sz w:val="24"/>
          <w:szCs w:val="24"/>
        </w:rPr>
      </w:pPr>
      <w:r w:rsidRPr="00140197">
        <w:rPr>
          <w:rFonts w:ascii="Times New Roman" w:hAnsi="Times New Roman" w:cs="Times New Roman"/>
          <w:color w:val="000000" w:themeColor="text1"/>
          <w:sz w:val="24"/>
          <w:szCs w:val="24"/>
        </w:rPr>
        <w:t># Remove punctuation and convert text to lowercase</w:t>
      </w:r>
    </w:p>
    <w:p w14:paraId="5143EE70" w14:textId="77777777" w:rsidR="00140197" w:rsidRPr="00140197" w:rsidRDefault="00140197" w:rsidP="00140197">
      <w:pPr>
        <w:pStyle w:val="BodyText"/>
        <w:ind w:left="100" w:right="93"/>
        <w:rPr>
          <w:rFonts w:ascii="Times New Roman" w:hAnsi="Times New Roman" w:cs="Times New Roman"/>
          <w:color w:val="000000" w:themeColor="text1"/>
          <w:sz w:val="24"/>
          <w:szCs w:val="24"/>
        </w:rPr>
      </w:pPr>
      <w:r w:rsidRPr="00140197">
        <w:rPr>
          <w:rFonts w:ascii="Times New Roman" w:hAnsi="Times New Roman" w:cs="Times New Roman"/>
          <w:color w:val="000000" w:themeColor="text1"/>
          <w:sz w:val="24"/>
          <w:szCs w:val="24"/>
        </w:rPr>
        <w:t xml:space="preserve">text = </w:t>
      </w:r>
      <w:proofErr w:type="spellStart"/>
      <w:proofErr w:type="gramStart"/>
      <w:r w:rsidRPr="00140197">
        <w:rPr>
          <w:rFonts w:ascii="Times New Roman" w:hAnsi="Times New Roman" w:cs="Times New Roman"/>
          <w:color w:val="000000" w:themeColor="text1"/>
          <w:sz w:val="24"/>
          <w:szCs w:val="24"/>
        </w:rPr>
        <w:t>text.translate</w:t>
      </w:r>
      <w:proofErr w:type="spellEnd"/>
      <w:proofErr w:type="gramEnd"/>
      <w:r w:rsidRPr="00140197">
        <w:rPr>
          <w:rFonts w:ascii="Times New Roman" w:hAnsi="Times New Roman" w:cs="Times New Roman"/>
          <w:color w:val="000000" w:themeColor="text1"/>
          <w:sz w:val="24"/>
          <w:szCs w:val="24"/>
        </w:rPr>
        <w:t>(</w:t>
      </w:r>
      <w:proofErr w:type="spellStart"/>
      <w:r w:rsidRPr="00140197">
        <w:rPr>
          <w:rFonts w:ascii="Times New Roman" w:hAnsi="Times New Roman" w:cs="Times New Roman"/>
          <w:color w:val="000000" w:themeColor="text1"/>
          <w:sz w:val="24"/>
          <w:szCs w:val="24"/>
        </w:rPr>
        <w:t>str.maketrans</w:t>
      </w:r>
      <w:proofErr w:type="spellEnd"/>
      <w:r w:rsidRPr="00140197">
        <w:rPr>
          <w:rFonts w:ascii="Times New Roman" w:hAnsi="Times New Roman" w:cs="Times New Roman"/>
          <w:color w:val="000000" w:themeColor="text1"/>
          <w:sz w:val="24"/>
          <w:szCs w:val="24"/>
        </w:rPr>
        <w:t xml:space="preserve">('', '', </w:t>
      </w:r>
      <w:proofErr w:type="spellStart"/>
      <w:r w:rsidRPr="00140197">
        <w:rPr>
          <w:rFonts w:ascii="Times New Roman" w:hAnsi="Times New Roman" w:cs="Times New Roman"/>
          <w:color w:val="000000" w:themeColor="text1"/>
          <w:sz w:val="24"/>
          <w:szCs w:val="24"/>
        </w:rPr>
        <w:t>string.punctuation</w:t>
      </w:r>
      <w:proofErr w:type="spellEnd"/>
      <w:r w:rsidRPr="00140197">
        <w:rPr>
          <w:rFonts w:ascii="Times New Roman" w:hAnsi="Times New Roman" w:cs="Times New Roman"/>
          <w:color w:val="000000" w:themeColor="text1"/>
          <w:sz w:val="24"/>
          <w:szCs w:val="24"/>
        </w:rPr>
        <w:t>))</w:t>
      </w:r>
    </w:p>
    <w:p w14:paraId="361F286A" w14:textId="77777777" w:rsidR="00140197" w:rsidRPr="00140197" w:rsidRDefault="00140197" w:rsidP="00140197">
      <w:pPr>
        <w:pStyle w:val="BodyText"/>
        <w:ind w:left="100" w:right="93"/>
        <w:rPr>
          <w:rFonts w:ascii="Times New Roman" w:hAnsi="Times New Roman" w:cs="Times New Roman"/>
          <w:color w:val="000000" w:themeColor="text1"/>
          <w:sz w:val="24"/>
          <w:szCs w:val="24"/>
        </w:rPr>
      </w:pPr>
      <w:r w:rsidRPr="00140197">
        <w:rPr>
          <w:rFonts w:ascii="Times New Roman" w:hAnsi="Times New Roman" w:cs="Times New Roman"/>
          <w:color w:val="000000" w:themeColor="text1"/>
          <w:sz w:val="24"/>
          <w:szCs w:val="24"/>
        </w:rPr>
        <w:t xml:space="preserve">text = </w:t>
      </w:r>
      <w:proofErr w:type="spellStart"/>
      <w:proofErr w:type="gramStart"/>
      <w:r w:rsidRPr="00140197">
        <w:rPr>
          <w:rFonts w:ascii="Times New Roman" w:hAnsi="Times New Roman" w:cs="Times New Roman"/>
          <w:color w:val="000000" w:themeColor="text1"/>
          <w:sz w:val="24"/>
          <w:szCs w:val="24"/>
        </w:rPr>
        <w:t>text.lower</w:t>
      </w:r>
      <w:proofErr w:type="spellEnd"/>
      <w:proofErr w:type="gramEnd"/>
      <w:r w:rsidRPr="00140197">
        <w:rPr>
          <w:rFonts w:ascii="Times New Roman" w:hAnsi="Times New Roman" w:cs="Times New Roman"/>
          <w:color w:val="000000" w:themeColor="text1"/>
          <w:sz w:val="24"/>
          <w:szCs w:val="24"/>
        </w:rPr>
        <w:t>()</w:t>
      </w:r>
    </w:p>
    <w:p w14:paraId="645E294C" w14:textId="77777777" w:rsidR="00140197" w:rsidRPr="00140197" w:rsidRDefault="00140197" w:rsidP="00140197">
      <w:pPr>
        <w:pStyle w:val="BodyText"/>
        <w:ind w:left="100" w:right="93"/>
        <w:rPr>
          <w:rFonts w:ascii="Times New Roman" w:hAnsi="Times New Roman" w:cs="Times New Roman"/>
          <w:color w:val="000000" w:themeColor="text1"/>
          <w:sz w:val="24"/>
          <w:szCs w:val="24"/>
        </w:rPr>
      </w:pPr>
    </w:p>
    <w:p w14:paraId="0B632AB2" w14:textId="77777777" w:rsidR="00140197" w:rsidRPr="00140197" w:rsidRDefault="00140197" w:rsidP="00140197">
      <w:pPr>
        <w:pStyle w:val="BodyText"/>
        <w:ind w:left="100" w:right="93"/>
        <w:rPr>
          <w:rFonts w:ascii="Times New Roman" w:hAnsi="Times New Roman" w:cs="Times New Roman"/>
          <w:color w:val="000000" w:themeColor="text1"/>
          <w:sz w:val="24"/>
          <w:szCs w:val="24"/>
        </w:rPr>
      </w:pPr>
      <w:r w:rsidRPr="00140197">
        <w:rPr>
          <w:rFonts w:ascii="Times New Roman" w:hAnsi="Times New Roman" w:cs="Times New Roman"/>
          <w:color w:val="000000" w:themeColor="text1"/>
          <w:sz w:val="24"/>
          <w:szCs w:val="24"/>
        </w:rPr>
        <w:t># Split the text into words</w:t>
      </w:r>
    </w:p>
    <w:p w14:paraId="76699938" w14:textId="77777777" w:rsidR="00140197" w:rsidRPr="00140197" w:rsidRDefault="00140197" w:rsidP="00140197">
      <w:pPr>
        <w:pStyle w:val="BodyText"/>
        <w:ind w:left="100" w:right="93"/>
        <w:rPr>
          <w:rFonts w:ascii="Times New Roman" w:hAnsi="Times New Roman" w:cs="Times New Roman"/>
          <w:color w:val="000000" w:themeColor="text1"/>
          <w:sz w:val="24"/>
          <w:szCs w:val="24"/>
        </w:rPr>
      </w:pPr>
      <w:r w:rsidRPr="00140197">
        <w:rPr>
          <w:rFonts w:ascii="Times New Roman" w:hAnsi="Times New Roman" w:cs="Times New Roman"/>
          <w:color w:val="000000" w:themeColor="text1"/>
          <w:sz w:val="24"/>
          <w:szCs w:val="24"/>
        </w:rPr>
        <w:t xml:space="preserve">words = </w:t>
      </w:r>
      <w:proofErr w:type="spellStart"/>
      <w:proofErr w:type="gramStart"/>
      <w:r w:rsidRPr="00140197">
        <w:rPr>
          <w:rFonts w:ascii="Times New Roman" w:hAnsi="Times New Roman" w:cs="Times New Roman"/>
          <w:color w:val="000000" w:themeColor="text1"/>
          <w:sz w:val="24"/>
          <w:szCs w:val="24"/>
        </w:rPr>
        <w:t>text.split</w:t>
      </w:r>
      <w:proofErr w:type="spellEnd"/>
      <w:proofErr w:type="gramEnd"/>
      <w:r w:rsidRPr="00140197">
        <w:rPr>
          <w:rFonts w:ascii="Times New Roman" w:hAnsi="Times New Roman" w:cs="Times New Roman"/>
          <w:color w:val="000000" w:themeColor="text1"/>
          <w:sz w:val="24"/>
          <w:szCs w:val="24"/>
        </w:rPr>
        <w:t>()</w:t>
      </w:r>
    </w:p>
    <w:p w14:paraId="4C280024" w14:textId="77777777" w:rsidR="00140197" w:rsidRPr="00140197" w:rsidRDefault="00140197" w:rsidP="00140197">
      <w:pPr>
        <w:pStyle w:val="BodyText"/>
        <w:ind w:left="100" w:right="93"/>
        <w:rPr>
          <w:rFonts w:ascii="Times New Roman" w:hAnsi="Times New Roman" w:cs="Times New Roman"/>
          <w:color w:val="000000" w:themeColor="text1"/>
          <w:sz w:val="24"/>
          <w:szCs w:val="24"/>
        </w:rPr>
      </w:pPr>
    </w:p>
    <w:p w14:paraId="359A363A" w14:textId="77777777" w:rsidR="00140197" w:rsidRPr="00140197" w:rsidRDefault="00140197" w:rsidP="00140197">
      <w:pPr>
        <w:pStyle w:val="BodyText"/>
        <w:ind w:left="100" w:right="93"/>
        <w:rPr>
          <w:rFonts w:ascii="Times New Roman" w:hAnsi="Times New Roman" w:cs="Times New Roman"/>
          <w:color w:val="000000" w:themeColor="text1"/>
          <w:sz w:val="24"/>
          <w:szCs w:val="24"/>
        </w:rPr>
      </w:pPr>
      <w:r w:rsidRPr="00140197">
        <w:rPr>
          <w:rFonts w:ascii="Times New Roman" w:hAnsi="Times New Roman" w:cs="Times New Roman"/>
          <w:color w:val="000000" w:themeColor="text1"/>
          <w:sz w:val="24"/>
          <w:szCs w:val="24"/>
        </w:rPr>
        <w:t># Calculate word frequencies</w:t>
      </w:r>
    </w:p>
    <w:p w14:paraId="781F1E0B" w14:textId="77777777" w:rsidR="00140197" w:rsidRPr="00140197" w:rsidRDefault="00140197" w:rsidP="00140197">
      <w:pPr>
        <w:pStyle w:val="BodyText"/>
        <w:ind w:left="100" w:right="93"/>
        <w:rPr>
          <w:rFonts w:ascii="Times New Roman" w:hAnsi="Times New Roman" w:cs="Times New Roman"/>
          <w:color w:val="000000" w:themeColor="text1"/>
          <w:sz w:val="24"/>
          <w:szCs w:val="24"/>
        </w:rPr>
      </w:pPr>
      <w:proofErr w:type="spellStart"/>
      <w:r w:rsidRPr="00140197">
        <w:rPr>
          <w:rFonts w:ascii="Times New Roman" w:hAnsi="Times New Roman" w:cs="Times New Roman"/>
          <w:color w:val="000000" w:themeColor="text1"/>
          <w:sz w:val="24"/>
          <w:szCs w:val="24"/>
        </w:rPr>
        <w:t>word_freq</w:t>
      </w:r>
      <w:proofErr w:type="spellEnd"/>
      <w:r w:rsidRPr="00140197">
        <w:rPr>
          <w:rFonts w:ascii="Times New Roman" w:hAnsi="Times New Roman" w:cs="Times New Roman"/>
          <w:color w:val="000000" w:themeColor="text1"/>
          <w:sz w:val="24"/>
          <w:szCs w:val="24"/>
        </w:rPr>
        <w:t xml:space="preserve"> = </w:t>
      </w:r>
      <w:proofErr w:type="spellStart"/>
      <w:r w:rsidRPr="00140197">
        <w:rPr>
          <w:rFonts w:ascii="Times New Roman" w:hAnsi="Times New Roman" w:cs="Times New Roman"/>
          <w:color w:val="000000" w:themeColor="text1"/>
          <w:sz w:val="24"/>
          <w:szCs w:val="24"/>
        </w:rPr>
        <w:t>defaultdict</w:t>
      </w:r>
      <w:proofErr w:type="spellEnd"/>
      <w:r w:rsidRPr="00140197">
        <w:rPr>
          <w:rFonts w:ascii="Times New Roman" w:hAnsi="Times New Roman" w:cs="Times New Roman"/>
          <w:color w:val="000000" w:themeColor="text1"/>
          <w:sz w:val="24"/>
          <w:szCs w:val="24"/>
        </w:rPr>
        <w:t>(int)</w:t>
      </w:r>
    </w:p>
    <w:p w14:paraId="5CD07711" w14:textId="77777777" w:rsidR="00140197" w:rsidRPr="00140197" w:rsidRDefault="00140197" w:rsidP="00140197">
      <w:pPr>
        <w:pStyle w:val="BodyText"/>
        <w:ind w:left="100" w:right="93"/>
        <w:rPr>
          <w:rFonts w:ascii="Times New Roman" w:hAnsi="Times New Roman" w:cs="Times New Roman"/>
          <w:color w:val="000000" w:themeColor="text1"/>
          <w:sz w:val="24"/>
          <w:szCs w:val="24"/>
        </w:rPr>
      </w:pPr>
      <w:r w:rsidRPr="00140197">
        <w:rPr>
          <w:rFonts w:ascii="Times New Roman" w:hAnsi="Times New Roman" w:cs="Times New Roman"/>
          <w:color w:val="000000" w:themeColor="text1"/>
          <w:sz w:val="24"/>
          <w:szCs w:val="24"/>
        </w:rPr>
        <w:t>for word in words:</w:t>
      </w:r>
    </w:p>
    <w:p w14:paraId="4474B6BE" w14:textId="77777777" w:rsidR="00140197" w:rsidRPr="00140197" w:rsidRDefault="00140197" w:rsidP="00140197">
      <w:pPr>
        <w:pStyle w:val="BodyText"/>
        <w:ind w:left="100" w:right="93"/>
        <w:rPr>
          <w:rFonts w:ascii="Times New Roman" w:hAnsi="Times New Roman" w:cs="Times New Roman"/>
          <w:color w:val="000000" w:themeColor="text1"/>
          <w:sz w:val="24"/>
          <w:szCs w:val="24"/>
        </w:rPr>
      </w:pPr>
      <w:r w:rsidRPr="00140197">
        <w:rPr>
          <w:rFonts w:ascii="Times New Roman" w:hAnsi="Times New Roman" w:cs="Times New Roman"/>
          <w:color w:val="000000" w:themeColor="text1"/>
          <w:sz w:val="24"/>
          <w:szCs w:val="24"/>
        </w:rPr>
        <w:t xml:space="preserve">    </w:t>
      </w:r>
      <w:proofErr w:type="spellStart"/>
      <w:r w:rsidRPr="00140197">
        <w:rPr>
          <w:rFonts w:ascii="Times New Roman" w:hAnsi="Times New Roman" w:cs="Times New Roman"/>
          <w:color w:val="000000" w:themeColor="text1"/>
          <w:sz w:val="24"/>
          <w:szCs w:val="24"/>
        </w:rPr>
        <w:t>word_freq</w:t>
      </w:r>
      <w:proofErr w:type="spellEnd"/>
      <w:r w:rsidRPr="00140197">
        <w:rPr>
          <w:rFonts w:ascii="Times New Roman" w:hAnsi="Times New Roman" w:cs="Times New Roman"/>
          <w:color w:val="000000" w:themeColor="text1"/>
          <w:sz w:val="24"/>
          <w:szCs w:val="24"/>
        </w:rPr>
        <w:t>[word] += 1</w:t>
      </w:r>
    </w:p>
    <w:p w14:paraId="4C93829F" w14:textId="77777777" w:rsidR="00140197" w:rsidRPr="00140197" w:rsidRDefault="00140197" w:rsidP="00140197">
      <w:pPr>
        <w:pStyle w:val="BodyText"/>
        <w:ind w:left="100" w:right="93"/>
        <w:rPr>
          <w:rFonts w:ascii="Times New Roman" w:hAnsi="Times New Roman" w:cs="Times New Roman"/>
          <w:color w:val="000000" w:themeColor="text1"/>
          <w:sz w:val="24"/>
          <w:szCs w:val="24"/>
        </w:rPr>
      </w:pPr>
    </w:p>
    <w:p w14:paraId="5206E14E" w14:textId="77777777" w:rsidR="00140197" w:rsidRPr="00140197" w:rsidRDefault="00140197" w:rsidP="00140197">
      <w:pPr>
        <w:pStyle w:val="BodyText"/>
        <w:ind w:left="100" w:right="93"/>
        <w:rPr>
          <w:rFonts w:ascii="Times New Roman" w:hAnsi="Times New Roman" w:cs="Times New Roman"/>
          <w:color w:val="000000" w:themeColor="text1"/>
          <w:sz w:val="24"/>
          <w:szCs w:val="24"/>
        </w:rPr>
      </w:pPr>
      <w:r w:rsidRPr="00140197">
        <w:rPr>
          <w:rFonts w:ascii="Times New Roman" w:hAnsi="Times New Roman" w:cs="Times New Roman"/>
          <w:color w:val="000000" w:themeColor="text1"/>
          <w:sz w:val="24"/>
          <w:szCs w:val="24"/>
        </w:rPr>
        <w:t># Display word frequency distribution</w:t>
      </w:r>
    </w:p>
    <w:p w14:paraId="6CFE5B7A" w14:textId="77777777" w:rsidR="00140197" w:rsidRPr="00140197" w:rsidRDefault="00140197" w:rsidP="00140197">
      <w:pPr>
        <w:pStyle w:val="BodyText"/>
        <w:ind w:left="100" w:right="93"/>
        <w:rPr>
          <w:rFonts w:ascii="Times New Roman" w:hAnsi="Times New Roman" w:cs="Times New Roman"/>
          <w:color w:val="000000" w:themeColor="text1"/>
          <w:sz w:val="24"/>
          <w:szCs w:val="24"/>
        </w:rPr>
      </w:pPr>
      <w:r w:rsidRPr="00140197">
        <w:rPr>
          <w:rFonts w:ascii="Times New Roman" w:hAnsi="Times New Roman" w:cs="Times New Roman"/>
          <w:color w:val="000000" w:themeColor="text1"/>
          <w:sz w:val="24"/>
          <w:szCs w:val="24"/>
        </w:rPr>
        <w:t xml:space="preserve">for word, </w:t>
      </w:r>
      <w:proofErr w:type="spellStart"/>
      <w:r w:rsidRPr="00140197">
        <w:rPr>
          <w:rFonts w:ascii="Times New Roman" w:hAnsi="Times New Roman" w:cs="Times New Roman"/>
          <w:color w:val="000000" w:themeColor="text1"/>
          <w:sz w:val="24"/>
          <w:szCs w:val="24"/>
        </w:rPr>
        <w:t>freq</w:t>
      </w:r>
      <w:proofErr w:type="spellEnd"/>
      <w:r w:rsidRPr="00140197">
        <w:rPr>
          <w:rFonts w:ascii="Times New Roman" w:hAnsi="Times New Roman" w:cs="Times New Roman"/>
          <w:color w:val="000000" w:themeColor="text1"/>
          <w:sz w:val="24"/>
          <w:szCs w:val="24"/>
        </w:rPr>
        <w:t xml:space="preserve"> in </w:t>
      </w:r>
      <w:proofErr w:type="spellStart"/>
      <w:r w:rsidRPr="00140197">
        <w:rPr>
          <w:rFonts w:ascii="Times New Roman" w:hAnsi="Times New Roman" w:cs="Times New Roman"/>
          <w:color w:val="000000" w:themeColor="text1"/>
          <w:sz w:val="24"/>
          <w:szCs w:val="24"/>
        </w:rPr>
        <w:t>word_</w:t>
      </w:r>
      <w:proofErr w:type="gramStart"/>
      <w:r w:rsidRPr="00140197">
        <w:rPr>
          <w:rFonts w:ascii="Times New Roman" w:hAnsi="Times New Roman" w:cs="Times New Roman"/>
          <w:color w:val="000000" w:themeColor="text1"/>
          <w:sz w:val="24"/>
          <w:szCs w:val="24"/>
        </w:rPr>
        <w:t>freq.items</w:t>
      </w:r>
      <w:proofErr w:type="spellEnd"/>
      <w:proofErr w:type="gramEnd"/>
      <w:r w:rsidRPr="00140197">
        <w:rPr>
          <w:rFonts w:ascii="Times New Roman" w:hAnsi="Times New Roman" w:cs="Times New Roman"/>
          <w:color w:val="000000" w:themeColor="text1"/>
          <w:sz w:val="24"/>
          <w:szCs w:val="24"/>
        </w:rPr>
        <w:t>():</w:t>
      </w:r>
    </w:p>
    <w:p w14:paraId="750857F8" w14:textId="77777777" w:rsidR="00140197" w:rsidRPr="00140197" w:rsidRDefault="00140197" w:rsidP="00140197">
      <w:pPr>
        <w:pStyle w:val="BodyText"/>
        <w:ind w:left="100" w:right="93"/>
        <w:rPr>
          <w:rFonts w:ascii="Times New Roman" w:hAnsi="Times New Roman" w:cs="Times New Roman"/>
          <w:color w:val="000000" w:themeColor="text1"/>
          <w:sz w:val="24"/>
          <w:szCs w:val="24"/>
        </w:rPr>
      </w:pPr>
      <w:r w:rsidRPr="00140197">
        <w:rPr>
          <w:rFonts w:ascii="Times New Roman" w:hAnsi="Times New Roman" w:cs="Times New Roman"/>
          <w:color w:val="000000" w:themeColor="text1"/>
          <w:sz w:val="24"/>
          <w:szCs w:val="24"/>
        </w:rPr>
        <w:t xml:space="preserve">    print(f"{word}: {</w:t>
      </w:r>
      <w:proofErr w:type="spellStart"/>
      <w:r w:rsidRPr="00140197">
        <w:rPr>
          <w:rFonts w:ascii="Times New Roman" w:hAnsi="Times New Roman" w:cs="Times New Roman"/>
          <w:color w:val="000000" w:themeColor="text1"/>
          <w:sz w:val="24"/>
          <w:szCs w:val="24"/>
        </w:rPr>
        <w:t>freq</w:t>
      </w:r>
      <w:proofErr w:type="spellEnd"/>
      <w:r w:rsidRPr="00140197">
        <w:rPr>
          <w:rFonts w:ascii="Times New Roman" w:hAnsi="Times New Roman" w:cs="Times New Roman"/>
          <w:color w:val="000000" w:themeColor="text1"/>
          <w:sz w:val="24"/>
          <w:szCs w:val="24"/>
        </w:rPr>
        <w:t>}")</w:t>
      </w:r>
    </w:p>
    <w:p w14:paraId="5C23C0A6" w14:textId="77777777" w:rsidR="00140197" w:rsidRPr="00140197" w:rsidRDefault="00140197" w:rsidP="00140197">
      <w:pPr>
        <w:pStyle w:val="BodyText"/>
        <w:ind w:left="100" w:right="93"/>
        <w:rPr>
          <w:rFonts w:ascii="Times New Roman" w:hAnsi="Times New Roman" w:cs="Times New Roman"/>
          <w:color w:val="000000" w:themeColor="text1"/>
          <w:sz w:val="24"/>
          <w:szCs w:val="24"/>
        </w:rPr>
      </w:pPr>
    </w:p>
    <w:p w14:paraId="62A28E5F" w14:textId="77777777" w:rsidR="00140197" w:rsidRPr="00140197" w:rsidRDefault="00140197" w:rsidP="00140197">
      <w:pPr>
        <w:pStyle w:val="BodyText"/>
        <w:ind w:left="100" w:right="93"/>
        <w:rPr>
          <w:rFonts w:ascii="Times New Roman" w:hAnsi="Times New Roman" w:cs="Times New Roman"/>
          <w:color w:val="000000" w:themeColor="text1"/>
          <w:sz w:val="24"/>
          <w:szCs w:val="24"/>
        </w:rPr>
      </w:pPr>
      <w:r w:rsidRPr="00140197">
        <w:rPr>
          <w:rFonts w:ascii="Times New Roman" w:hAnsi="Times New Roman" w:cs="Times New Roman"/>
          <w:color w:val="000000" w:themeColor="text1"/>
          <w:sz w:val="24"/>
          <w:szCs w:val="24"/>
        </w:rPr>
        <w:t># Or to display in sorted order by frequency</w:t>
      </w:r>
    </w:p>
    <w:p w14:paraId="113CCC33" w14:textId="77777777" w:rsidR="00140197" w:rsidRPr="00140197" w:rsidRDefault="00140197" w:rsidP="00140197">
      <w:pPr>
        <w:pStyle w:val="BodyText"/>
        <w:ind w:left="100" w:right="93"/>
        <w:rPr>
          <w:rFonts w:ascii="Times New Roman" w:hAnsi="Times New Roman" w:cs="Times New Roman"/>
          <w:color w:val="000000" w:themeColor="text1"/>
          <w:sz w:val="24"/>
          <w:szCs w:val="24"/>
        </w:rPr>
      </w:pPr>
      <w:proofErr w:type="spellStart"/>
      <w:r w:rsidRPr="00140197">
        <w:rPr>
          <w:rFonts w:ascii="Times New Roman" w:hAnsi="Times New Roman" w:cs="Times New Roman"/>
          <w:color w:val="000000" w:themeColor="text1"/>
          <w:sz w:val="24"/>
          <w:szCs w:val="24"/>
        </w:rPr>
        <w:t>sorted_word_freq</w:t>
      </w:r>
      <w:proofErr w:type="spellEnd"/>
      <w:r w:rsidRPr="00140197">
        <w:rPr>
          <w:rFonts w:ascii="Times New Roman" w:hAnsi="Times New Roman" w:cs="Times New Roman"/>
          <w:color w:val="000000" w:themeColor="text1"/>
          <w:sz w:val="24"/>
          <w:szCs w:val="24"/>
        </w:rPr>
        <w:t xml:space="preserve"> = sorted(</w:t>
      </w:r>
      <w:proofErr w:type="spellStart"/>
      <w:r w:rsidRPr="00140197">
        <w:rPr>
          <w:rFonts w:ascii="Times New Roman" w:hAnsi="Times New Roman" w:cs="Times New Roman"/>
          <w:color w:val="000000" w:themeColor="text1"/>
          <w:sz w:val="24"/>
          <w:szCs w:val="24"/>
        </w:rPr>
        <w:t>word_</w:t>
      </w:r>
      <w:proofErr w:type="gramStart"/>
      <w:r w:rsidRPr="00140197">
        <w:rPr>
          <w:rFonts w:ascii="Times New Roman" w:hAnsi="Times New Roman" w:cs="Times New Roman"/>
          <w:color w:val="000000" w:themeColor="text1"/>
          <w:sz w:val="24"/>
          <w:szCs w:val="24"/>
        </w:rPr>
        <w:t>freq.items</w:t>
      </w:r>
      <w:proofErr w:type="spellEnd"/>
      <w:proofErr w:type="gramEnd"/>
      <w:r w:rsidRPr="00140197">
        <w:rPr>
          <w:rFonts w:ascii="Times New Roman" w:hAnsi="Times New Roman" w:cs="Times New Roman"/>
          <w:color w:val="000000" w:themeColor="text1"/>
          <w:sz w:val="24"/>
          <w:szCs w:val="24"/>
        </w:rPr>
        <w:t>(), key=lambda x: x[1], reverse=True)</w:t>
      </w:r>
    </w:p>
    <w:p w14:paraId="64727367" w14:textId="77777777" w:rsidR="00140197" w:rsidRPr="00140197" w:rsidRDefault="00140197" w:rsidP="00140197">
      <w:pPr>
        <w:pStyle w:val="BodyText"/>
        <w:ind w:left="100" w:right="93"/>
        <w:rPr>
          <w:rFonts w:ascii="Times New Roman" w:hAnsi="Times New Roman" w:cs="Times New Roman"/>
          <w:color w:val="000000" w:themeColor="text1"/>
          <w:sz w:val="24"/>
          <w:szCs w:val="24"/>
        </w:rPr>
      </w:pPr>
      <w:r w:rsidRPr="00140197">
        <w:rPr>
          <w:rFonts w:ascii="Times New Roman" w:hAnsi="Times New Roman" w:cs="Times New Roman"/>
          <w:color w:val="000000" w:themeColor="text1"/>
          <w:sz w:val="24"/>
          <w:szCs w:val="24"/>
        </w:rPr>
        <w:t xml:space="preserve">for word, </w:t>
      </w:r>
      <w:proofErr w:type="spellStart"/>
      <w:r w:rsidRPr="00140197">
        <w:rPr>
          <w:rFonts w:ascii="Times New Roman" w:hAnsi="Times New Roman" w:cs="Times New Roman"/>
          <w:color w:val="000000" w:themeColor="text1"/>
          <w:sz w:val="24"/>
          <w:szCs w:val="24"/>
        </w:rPr>
        <w:t>freq</w:t>
      </w:r>
      <w:proofErr w:type="spellEnd"/>
      <w:r w:rsidRPr="00140197">
        <w:rPr>
          <w:rFonts w:ascii="Times New Roman" w:hAnsi="Times New Roman" w:cs="Times New Roman"/>
          <w:color w:val="000000" w:themeColor="text1"/>
          <w:sz w:val="24"/>
          <w:szCs w:val="24"/>
        </w:rPr>
        <w:t xml:space="preserve"> in </w:t>
      </w:r>
      <w:proofErr w:type="spellStart"/>
      <w:r w:rsidRPr="00140197">
        <w:rPr>
          <w:rFonts w:ascii="Times New Roman" w:hAnsi="Times New Roman" w:cs="Times New Roman"/>
          <w:color w:val="000000" w:themeColor="text1"/>
          <w:sz w:val="24"/>
          <w:szCs w:val="24"/>
        </w:rPr>
        <w:t>sorted_word_freq</w:t>
      </w:r>
      <w:proofErr w:type="spellEnd"/>
      <w:r w:rsidRPr="00140197">
        <w:rPr>
          <w:rFonts w:ascii="Times New Roman" w:hAnsi="Times New Roman" w:cs="Times New Roman"/>
          <w:color w:val="000000" w:themeColor="text1"/>
          <w:sz w:val="24"/>
          <w:szCs w:val="24"/>
        </w:rPr>
        <w:t>:</w:t>
      </w:r>
    </w:p>
    <w:p w14:paraId="15C21D13" w14:textId="77777777" w:rsidR="00140197" w:rsidRPr="00140197" w:rsidRDefault="00140197" w:rsidP="00140197">
      <w:pPr>
        <w:pStyle w:val="BodyText"/>
        <w:ind w:left="100" w:right="93"/>
        <w:rPr>
          <w:rFonts w:ascii="Times New Roman" w:hAnsi="Times New Roman" w:cs="Times New Roman"/>
          <w:color w:val="000000" w:themeColor="text1"/>
          <w:sz w:val="24"/>
          <w:szCs w:val="24"/>
        </w:rPr>
      </w:pPr>
      <w:r w:rsidRPr="00140197">
        <w:rPr>
          <w:rFonts w:ascii="Times New Roman" w:hAnsi="Times New Roman" w:cs="Times New Roman"/>
          <w:color w:val="000000" w:themeColor="text1"/>
          <w:sz w:val="24"/>
          <w:szCs w:val="24"/>
        </w:rPr>
        <w:t xml:space="preserve">    print(f"{word}: {</w:t>
      </w:r>
      <w:proofErr w:type="spellStart"/>
      <w:r w:rsidRPr="00140197">
        <w:rPr>
          <w:rFonts w:ascii="Times New Roman" w:hAnsi="Times New Roman" w:cs="Times New Roman"/>
          <w:color w:val="000000" w:themeColor="text1"/>
          <w:sz w:val="24"/>
          <w:szCs w:val="24"/>
        </w:rPr>
        <w:t>freq</w:t>
      </w:r>
      <w:proofErr w:type="spellEnd"/>
      <w:r w:rsidRPr="00140197">
        <w:rPr>
          <w:rFonts w:ascii="Times New Roman" w:hAnsi="Times New Roman" w:cs="Times New Roman"/>
          <w:color w:val="000000" w:themeColor="text1"/>
          <w:sz w:val="24"/>
          <w:szCs w:val="24"/>
        </w:rPr>
        <w:t>}")</w:t>
      </w:r>
    </w:p>
    <w:p w14:paraId="67E1C00C" w14:textId="77777777" w:rsidR="00140197" w:rsidRDefault="00140197" w:rsidP="00EB00F4">
      <w:pPr>
        <w:pStyle w:val="Heading1"/>
        <w:tabs>
          <w:tab w:val="left" w:pos="462"/>
        </w:tabs>
        <w:ind w:left="102"/>
        <w:jc w:val="both"/>
      </w:pPr>
    </w:p>
    <w:p w14:paraId="2EA3B87F" w14:textId="77777777" w:rsidR="00140197" w:rsidRDefault="00140197" w:rsidP="00EB00F4">
      <w:pPr>
        <w:pStyle w:val="Heading1"/>
        <w:tabs>
          <w:tab w:val="left" w:pos="462"/>
        </w:tabs>
        <w:ind w:left="102"/>
        <w:jc w:val="both"/>
      </w:pPr>
    </w:p>
    <w:p w14:paraId="109A158A" w14:textId="77777777" w:rsidR="00140197" w:rsidRDefault="00140197" w:rsidP="00140197">
      <w:pPr>
        <w:pStyle w:val="ListParagraph"/>
        <w:numPr>
          <w:ilvl w:val="0"/>
          <w:numId w:val="9"/>
        </w:numPr>
        <w:tabs>
          <w:tab w:val="left" w:pos="479"/>
        </w:tabs>
        <w:spacing w:before="0"/>
        <w:ind w:right="102" w:firstLine="0"/>
        <w:rPr>
          <w:sz w:val="24"/>
        </w:rPr>
      </w:pPr>
      <w:r>
        <w:rPr>
          <w:b/>
          <w:sz w:val="24"/>
        </w:rPr>
        <w:t>Scenario</w:t>
      </w:r>
      <w:r>
        <w:rPr>
          <w:sz w:val="24"/>
        </w:rPr>
        <w:t>: You are a data analyst working for a company that sells products online. You have</w:t>
      </w:r>
      <w:r>
        <w:rPr>
          <w:spacing w:val="1"/>
          <w:sz w:val="24"/>
        </w:rPr>
        <w:t xml:space="preserve"> </w:t>
      </w:r>
      <w:r>
        <w:rPr>
          <w:sz w:val="24"/>
        </w:rPr>
        <w:t>been tasked with analyzing the sales data for the past month. The data is stored in a Pandas data</w:t>
      </w:r>
      <w:r>
        <w:rPr>
          <w:spacing w:val="1"/>
          <w:sz w:val="24"/>
        </w:rPr>
        <w:t xml:space="preserve"> </w:t>
      </w:r>
      <w:r>
        <w:rPr>
          <w:sz w:val="24"/>
        </w:rPr>
        <w:t>frame.</w:t>
      </w:r>
    </w:p>
    <w:p w14:paraId="0238FBA5" w14:textId="77777777" w:rsidR="00140197" w:rsidRDefault="00140197" w:rsidP="00140197">
      <w:pPr>
        <w:pStyle w:val="BodyText"/>
        <w:spacing w:before="4"/>
        <w:rPr>
          <w:sz w:val="24"/>
        </w:rPr>
      </w:pPr>
    </w:p>
    <w:p w14:paraId="5F1A985F" w14:textId="77777777" w:rsidR="00140197" w:rsidRPr="00140197" w:rsidRDefault="00140197" w:rsidP="00140197">
      <w:pPr>
        <w:pStyle w:val="BodyText"/>
        <w:ind w:left="100" w:right="91"/>
        <w:rPr>
          <w:rFonts w:ascii="Times New Roman" w:hAnsi="Times New Roman" w:cs="Times New Roman"/>
          <w:sz w:val="24"/>
          <w:szCs w:val="24"/>
        </w:rPr>
      </w:pPr>
      <w:r w:rsidRPr="00140197">
        <w:rPr>
          <w:rFonts w:ascii="Times New Roman" w:hAnsi="Times New Roman" w:cs="Times New Roman"/>
          <w:b/>
          <w:sz w:val="24"/>
          <w:szCs w:val="24"/>
        </w:rPr>
        <w:t>Question:</w:t>
      </w:r>
      <w:r w:rsidRPr="00140197">
        <w:rPr>
          <w:rFonts w:ascii="Times New Roman" w:hAnsi="Times New Roman" w:cs="Times New Roman"/>
          <w:b/>
          <w:spacing w:val="5"/>
          <w:sz w:val="24"/>
          <w:szCs w:val="24"/>
        </w:rPr>
        <w:t xml:space="preserve"> </w:t>
      </w:r>
      <w:r w:rsidRPr="00140197">
        <w:rPr>
          <w:rFonts w:ascii="Times New Roman" w:hAnsi="Times New Roman" w:cs="Times New Roman"/>
          <w:sz w:val="24"/>
          <w:szCs w:val="24"/>
        </w:rPr>
        <w:t>Develop</w:t>
      </w:r>
      <w:r w:rsidRPr="00140197">
        <w:rPr>
          <w:rFonts w:ascii="Times New Roman" w:hAnsi="Times New Roman" w:cs="Times New Roman"/>
          <w:spacing w:val="6"/>
          <w:sz w:val="24"/>
          <w:szCs w:val="24"/>
        </w:rPr>
        <w:t xml:space="preserve"> </w:t>
      </w:r>
      <w:r w:rsidRPr="00140197">
        <w:rPr>
          <w:rFonts w:ascii="Times New Roman" w:hAnsi="Times New Roman" w:cs="Times New Roman"/>
          <w:sz w:val="24"/>
          <w:szCs w:val="24"/>
        </w:rPr>
        <w:t>a</w:t>
      </w:r>
      <w:r w:rsidRPr="00140197">
        <w:rPr>
          <w:rFonts w:ascii="Times New Roman" w:hAnsi="Times New Roman" w:cs="Times New Roman"/>
          <w:spacing w:val="6"/>
          <w:sz w:val="24"/>
          <w:szCs w:val="24"/>
        </w:rPr>
        <w:t xml:space="preserve"> </w:t>
      </w:r>
      <w:r w:rsidRPr="00140197">
        <w:rPr>
          <w:rFonts w:ascii="Times New Roman" w:hAnsi="Times New Roman" w:cs="Times New Roman"/>
          <w:sz w:val="24"/>
          <w:szCs w:val="24"/>
        </w:rPr>
        <w:t>code</w:t>
      </w:r>
      <w:r w:rsidRPr="00140197">
        <w:rPr>
          <w:rFonts w:ascii="Times New Roman" w:hAnsi="Times New Roman" w:cs="Times New Roman"/>
          <w:spacing w:val="6"/>
          <w:sz w:val="24"/>
          <w:szCs w:val="24"/>
        </w:rPr>
        <w:t xml:space="preserve"> </w:t>
      </w:r>
      <w:r w:rsidRPr="00140197">
        <w:rPr>
          <w:rFonts w:ascii="Times New Roman" w:hAnsi="Times New Roman" w:cs="Times New Roman"/>
          <w:sz w:val="24"/>
          <w:szCs w:val="24"/>
        </w:rPr>
        <w:t>in</w:t>
      </w:r>
      <w:r w:rsidRPr="00140197">
        <w:rPr>
          <w:rFonts w:ascii="Times New Roman" w:hAnsi="Times New Roman" w:cs="Times New Roman"/>
          <w:spacing w:val="6"/>
          <w:sz w:val="24"/>
          <w:szCs w:val="24"/>
        </w:rPr>
        <w:t xml:space="preserve"> </w:t>
      </w:r>
      <w:r w:rsidRPr="00140197">
        <w:rPr>
          <w:rFonts w:ascii="Times New Roman" w:hAnsi="Times New Roman" w:cs="Times New Roman"/>
          <w:sz w:val="24"/>
          <w:szCs w:val="24"/>
        </w:rPr>
        <w:t>python</w:t>
      </w:r>
      <w:r w:rsidRPr="00140197">
        <w:rPr>
          <w:rFonts w:ascii="Times New Roman" w:hAnsi="Times New Roman" w:cs="Times New Roman"/>
          <w:spacing w:val="6"/>
          <w:sz w:val="24"/>
          <w:szCs w:val="24"/>
        </w:rPr>
        <w:t xml:space="preserve"> </w:t>
      </w:r>
      <w:r w:rsidRPr="00140197">
        <w:rPr>
          <w:rFonts w:ascii="Times New Roman" w:hAnsi="Times New Roman" w:cs="Times New Roman"/>
          <w:sz w:val="24"/>
          <w:szCs w:val="24"/>
        </w:rPr>
        <w:t>to</w:t>
      </w:r>
      <w:r w:rsidRPr="00140197">
        <w:rPr>
          <w:rFonts w:ascii="Times New Roman" w:hAnsi="Times New Roman" w:cs="Times New Roman"/>
          <w:spacing w:val="6"/>
          <w:sz w:val="24"/>
          <w:szCs w:val="24"/>
        </w:rPr>
        <w:t xml:space="preserve"> </w:t>
      </w:r>
      <w:r w:rsidRPr="00140197">
        <w:rPr>
          <w:rFonts w:ascii="Times New Roman" w:hAnsi="Times New Roman" w:cs="Times New Roman"/>
          <w:sz w:val="24"/>
          <w:szCs w:val="24"/>
        </w:rPr>
        <w:t>find</w:t>
      </w:r>
      <w:r w:rsidRPr="00140197">
        <w:rPr>
          <w:rFonts w:ascii="Times New Roman" w:hAnsi="Times New Roman" w:cs="Times New Roman"/>
          <w:spacing w:val="5"/>
          <w:sz w:val="24"/>
          <w:szCs w:val="24"/>
        </w:rPr>
        <w:t xml:space="preserve"> </w:t>
      </w:r>
      <w:r w:rsidRPr="00140197">
        <w:rPr>
          <w:rFonts w:ascii="Times New Roman" w:hAnsi="Times New Roman" w:cs="Times New Roman"/>
          <w:sz w:val="24"/>
          <w:szCs w:val="24"/>
        </w:rPr>
        <w:t>the</w:t>
      </w:r>
      <w:r w:rsidRPr="00140197">
        <w:rPr>
          <w:rFonts w:ascii="Times New Roman" w:hAnsi="Times New Roman" w:cs="Times New Roman"/>
          <w:spacing w:val="6"/>
          <w:sz w:val="24"/>
          <w:szCs w:val="24"/>
        </w:rPr>
        <w:t xml:space="preserve"> </w:t>
      </w:r>
      <w:r w:rsidRPr="00140197">
        <w:rPr>
          <w:rFonts w:ascii="Times New Roman" w:hAnsi="Times New Roman" w:cs="Times New Roman"/>
          <w:sz w:val="24"/>
          <w:szCs w:val="24"/>
        </w:rPr>
        <w:t>frequency</w:t>
      </w:r>
      <w:r w:rsidRPr="00140197">
        <w:rPr>
          <w:rFonts w:ascii="Times New Roman" w:hAnsi="Times New Roman" w:cs="Times New Roman"/>
          <w:spacing w:val="6"/>
          <w:sz w:val="24"/>
          <w:szCs w:val="24"/>
        </w:rPr>
        <w:t xml:space="preserve"> </w:t>
      </w:r>
      <w:r w:rsidRPr="00140197">
        <w:rPr>
          <w:rFonts w:ascii="Times New Roman" w:hAnsi="Times New Roman" w:cs="Times New Roman"/>
          <w:sz w:val="24"/>
          <w:szCs w:val="24"/>
        </w:rPr>
        <w:t>distribution</w:t>
      </w:r>
      <w:r w:rsidRPr="00140197">
        <w:rPr>
          <w:rFonts w:ascii="Times New Roman" w:hAnsi="Times New Roman" w:cs="Times New Roman"/>
          <w:spacing w:val="6"/>
          <w:sz w:val="24"/>
          <w:szCs w:val="24"/>
        </w:rPr>
        <w:t xml:space="preserve"> </w:t>
      </w:r>
      <w:r w:rsidRPr="00140197">
        <w:rPr>
          <w:rFonts w:ascii="Times New Roman" w:hAnsi="Times New Roman" w:cs="Times New Roman"/>
          <w:sz w:val="24"/>
          <w:szCs w:val="24"/>
        </w:rPr>
        <w:t>of</w:t>
      </w:r>
      <w:r w:rsidRPr="00140197">
        <w:rPr>
          <w:rFonts w:ascii="Times New Roman" w:hAnsi="Times New Roman" w:cs="Times New Roman"/>
          <w:spacing w:val="6"/>
          <w:sz w:val="24"/>
          <w:szCs w:val="24"/>
        </w:rPr>
        <w:t xml:space="preserve"> </w:t>
      </w:r>
      <w:r w:rsidRPr="00140197">
        <w:rPr>
          <w:rFonts w:ascii="Times New Roman" w:hAnsi="Times New Roman" w:cs="Times New Roman"/>
          <w:sz w:val="24"/>
          <w:szCs w:val="24"/>
        </w:rPr>
        <w:t>the</w:t>
      </w:r>
      <w:r w:rsidRPr="00140197">
        <w:rPr>
          <w:rFonts w:ascii="Times New Roman" w:hAnsi="Times New Roman" w:cs="Times New Roman"/>
          <w:spacing w:val="6"/>
          <w:sz w:val="24"/>
          <w:szCs w:val="24"/>
        </w:rPr>
        <w:t xml:space="preserve"> </w:t>
      </w:r>
      <w:r w:rsidRPr="00140197">
        <w:rPr>
          <w:rFonts w:ascii="Times New Roman" w:hAnsi="Times New Roman" w:cs="Times New Roman"/>
          <w:sz w:val="24"/>
          <w:szCs w:val="24"/>
        </w:rPr>
        <w:t>ages</w:t>
      </w:r>
      <w:r w:rsidRPr="00140197">
        <w:rPr>
          <w:rFonts w:ascii="Times New Roman" w:hAnsi="Times New Roman" w:cs="Times New Roman"/>
          <w:spacing w:val="6"/>
          <w:sz w:val="24"/>
          <w:szCs w:val="24"/>
        </w:rPr>
        <w:t xml:space="preserve"> </w:t>
      </w:r>
      <w:r w:rsidRPr="00140197">
        <w:rPr>
          <w:rFonts w:ascii="Times New Roman" w:hAnsi="Times New Roman" w:cs="Times New Roman"/>
          <w:sz w:val="24"/>
          <w:szCs w:val="24"/>
        </w:rPr>
        <w:t>of</w:t>
      </w:r>
      <w:r w:rsidRPr="00140197">
        <w:rPr>
          <w:rFonts w:ascii="Times New Roman" w:hAnsi="Times New Roman" w:cs="Times New Roman"/>
          <w:spacing w:val="5"/>
          <w:sz w:val="24"/>
          <w:szCs w:val="24"/>
        </w:rPr>
        <w:t xml:space="preserve"> </w:t>
      </w:r>
      <w:r w:rsidRPr="00140197">
        <w:rPr>
          <w:rFonts w:ascii="Times New Roman" w:hAnsi="Times New Roman" w:cs="Times New Roman"/>
          <w:sz w:val="24"/>
          <w:szCs w:val="24"/>
        </w:rPr>
        <w:t>the</w:t>
      </w:r>
      <w:r w:rsidRPr="00140197">
        <w:rPr>
          <w:rFonts w:ascii="Times New Roman" w:hAnsi="Times New Roman" w:cs="Times New Roman"/>
          <w:spacing w:val="6"/>
          <w:sz w:val="24"/>
          <w:szCs w:val="24"/>
        </w:rPr>
        <w:t xml:space="preserve"> </w:t>
      </w:r>
      <w:r w:rsidRPr="00140197">
        <w:rPr>
          <w:rFonts w:ascii="Times New Roman" w:hAnsi="Times New Roman" w:cs="Times New Roman"/>
          <w:sz w:val="24"/>
          <w:szCs w:val="24"/>
        </w:rPr>
        <w:t>customers</w:t>
      </w:r>
      <w:r w:rsidRPr="00140197">
        <w:rPr>
          <w:rFonts w:ascii="Times New Roman" w:hAnsi="Times New Roman" w:cs="Times New Roman"/>
          <w:spacing w:val="-57"/>
          <w:sz w:val="24"/>
          <w:szCs w:val="24"/>
        </w:rPr>
        <w:t xml:space="preserve"> </w:t>
      </w:r>
      <w:r w:rsidRPr="00140197">
        <w:rPr>
          <w:rFonts w:ascii="Times New Roman" w:hAnsi="Times New Roman" w:cs="Times New Roman"/>
          <w:sz w:val="24"/>
          <w:szCs w:val="24"/>
        </w:rPr>
        <w:t>who have made a purchase in the past month.</w:t>
      </w:r>
    </w:p>
    <w:p w14:paraId="76EC795A" w14:textId="77777777" w:rsidR="00140197" w:rsidRDefault="00140197" w:rsidP="00EB00F4">
      <w:pPr>
        <w:pStyle w:val="Heading1"/>
        <w:tabs>
          <w:tab w:val="left" w:pos="462"/>
        </w:tabs>
        <w:ind w:left="102"/>
        <w:jc w:val="both"/>
      </w:pPr>
    </w:p>
    <w:p w14:paraId="3B86AA41" w14:textId="179F5DB2" w:rsidR="00140197" w:rsidRPr="00140197" w:rsidRDefault="00140197" w:rsidP="00140197">
      <w:pPr>
        <w:pStyle w:val="BodyText"/>
        <w:ind w:left="100" w:right="91"/>
        <w:rPr>
          <w:rFonts w:ascii="Times New Roman" w:eastAsia="Times New Roman" w:hAnsi="Times New Roman" w:cs="Times New Roman"/>
          <w:b/>
          <w:bCs/>
          <w:color w:val="000000" w:themeColor="text1"/>
          <w:sz w:val="32"/>
          <w:szCs w:val="32"/>
        </w:rPr>
      </w:pPr>
      <w:r w:rsidRPr="00140197">
        <w:rPr>
          <w:rFonts w:ascii="Times New Roman" w:hAnsi="Times New Roman" w:cs="Times New Roman"/>
          <w:b/>
          <w:bCs/>
          <w:color w:val="000000" w:themeColor="text1"/>
          <w:sz w:val="28"/>
          <w:szCs w:val="28"/>
        </w:rPr>
        <w:t>program</w:t>
      </w:r>
      <w:r w:rsidRPr="00140197">
        <w:rPr>
          <w:b/>
          <w:bCs/>
          <w:color w:val="000000" w:themeColor="text1"/>
          <w:sz w:val="32"/>
          <w:szCs w:val="32"/>
        </w:rPr>
        <w:t>:</w:t>
      </w:r>
    </w:p>
    <w:p w14:paraId="383E50B0" w14:textId="77777777" w:rsidR="00140197" w:rsidRPr="00140197" w:rsidRDefault="00140197" w:rsidP="00140197">
      <w:pPr>
        <w:pStyle w:val="BodyText"/>
        <w:ind w:left="100" w:right="91"/>
        <w:rPr>
          <w:rFonts w:ascii="Times New Roman" w:hAnsi="Times New Roman" w:cs="Times New Roman"/>
          <w:color w:val="000000" w:themeColor="text1"/>
          <w:sz w:val="24"/>
          <w:szCs w:val="24"/>
        </w:rPr>
      </w:pPr>
      <w:r w:rsidRPr="00140197">
        <w:rPr>
          <w:rFonts w:ascii="Times New Roman" w:hAnsi="Times New Roman" w:cs="Times New Roman"/>
          <w:color w:val="000000" w:themeColor="text1"/>
          <w:sz w:val="24"/>
          <w:szCs w:val="24"/>
        </w:rPr>
        <w:lastRenderedPageBreak/>
        <w:t xml:space="preserve">import </w:t>
      </w:r>
      <w:proofErr w:type="spellStart"/>
      <w:r w:rsidRPr="00140197">
        <w:rPr>
          <w:rFonts w:ascii="Times New Roman" w:hAnsi="Times New Roman" w:cs="Times New Roman"/>
          <w:color w:val="000000" w:themeColor="text1"/>
          <w:sz w:val="24"/>
          <w:szCs w:val="24"/>
        </w:rPr>
        <w:t>numpy</w:t>
      </w:r>
      <w:proofErr w:type="spellEnd"/>
      <w:r w:rsidRPr="00140197">
        <w:rPr>
          <w:rFonts w:ascii="Times New Roman" w:hAnsi="Times New Roman" w:cs="Times New Roman"/>
          <w:color w:val="000000" w:themeColor="text1"/>
          <w:sz w:val="24"/>
          <w:szCs w:val="24"/>
        </w:rPr>
        <w:t xml:space="preserve"> as np</w:t>
      </w:r>
    </w:p>
    <w:p w14:paraId="49AA37F1" w14:textId="77777777" w:rsidR="00140197" w:rsidRPr="00140197" w:rsidRDefault="00140197" w:rsidP="00140197">
      <w:pPr>
        <w:pStyle w:val="BodyText"/>
        <w:ind w:left="100" w:right="91"/>
        <w:rPr>
          <w:rFonts w:ascii="Times New Roman" w:hAnsi="Times New Roman" w:cs="Times New Roman"/>
          <w:color w:val="000000" w:themeColor="text1"/>
          <w:sz w:val="24"/>
          <w:szCs w:val="24"/>
        </w:rPr>
      </w:pPr>
    </w:p>
    <w:p w14:paraId="223107BF" w14:textId="77777777" w:rsidR="00140197" w:rsidRPr="00140197" w:rsidRDefault="00140197" w:rsidP="00140197">
      <w:pPr>
        <w:pStyle w:val="BodyText"/>
        <w:ind w:left="100" w:right="91"/>
        <w:rPr>
          <w:rFonts w:ascii="Times New Roman" w:hAnsi="Times New Roman" w:cs="Times New Roman"/>
          <w:color w:val="000000" w:themeColor="text1"/>
          <w:sz w:val="24"/>
          <w:szCs w:val="24"/>
        </w:rPr>
      </w:pPr>
      <w:r w:rsidRPr="00140197">
        <w:rPr>
          <w:rFonts w:ascii="Times New Roman" w:hAnsi="Times New Roman" w:cs="Times New Roman"/>
          <w:color w:val="000000" w:themeColor="text1"/>
          <w:sz w:val="24"/>
          <w:szCs w:val="24"/>
        </w:rPr>
        <w:t># Simulating hypothetical customer ages</w:t>
      </w:r>
    </w:p>
    <w:p w14:paraId="4E02F324" w14:textId="77777777" w:rsidR="00140197" w:rsidRPr="00140197" w:rsidRDefault="00140197" w:rsidP="00140197">
      <w:pPr>
        <w:pStyle w:val="BodyText"/>
        <w:ind w:left="100" w:right="91"/>
        <w:rPr>
          <w:rFonts w:ascii="Times New Roman" w:hAnsi="Times New Roman" w:cs="Times New Roman"/>
          <w:color w:val="000000" w:themeColor="text1"/>
          <w:sz w:val="24"/>
          <w:szCs w:val="24"/>
        </w:rPr>
      </w:pPr>
      <w:proofErr w:type="spellStart"/>
      <w:r w:rsidRPr="00140197">
        <w:rPr>
          <w:rFonts w:ascii="Times New Roman" w:hAnsi="Times New Roman" w:cs="Times New Roman"/>
          <w:color w:val="000000" w:themeColor="text1"/>
          <w:sz w:val="24"/>
          <w:szCs w:val="24"/>
        </w:rPr>
        <w:t>customer_ages</w:t>
      </w:r>
      <w:proofErr w:type="spellEnd"/>
      <w:r w:rsidRPr="00140197">
        <w:rPr>
          <w:rFonts w:ascii="Times New Roman" w:hAnsi="Times New Roman" w:cs="Times New Roman"/>
          <w:color w:val="000000" w:themeColor="text1"/>
          <w:sz w:val="24"/>
          <w:szCs w:val="24"/>
        </w:rPr>
        <w:t xml:space="preserve"> = </w:t>
      </w:r>
      <w:proofErr w:type="spellStart"/>
      <w:proofErr w:type="gramStart"/>
      <w:r w:rsidRPr="00140197">
        <w:rPr>
          <w:rFonts w:ascii="Times New Roman" w:hAnsi="Times New Roman" w:cs="Times New Roman"/>
          <w:color w:val="000000" w:themeColor="text1"/>
          <w:sz w:val="24"/>
          <w:szCs w:val="24"/>
        </w:rPr>
        <w:t>np.random</w:t>
      </w:r>
      <w:proofErr w:type="gramEnd"/>
      <w:r w:rsidRPr="00140197">
        <w:rPr>
          <w:rFonts w:ascii="Times New Roman" w:hAnsi="Times New Roman" w:cs="Times New Roman"/>
          <w:color w:val="000000" w:themeColor="text1"/>
          <w:sz w:val="24"/>
          <w:szCs w:val="24"/>
        </w:rPr>
        <w:t>.randint</w:t>
      </w:r>
      <w:proofErr w:type="spellEnd"/>
      <w:r w:rsidRPr="00140197">
        <w:rPr>
          <w:rFonts w:ascii="Times New Roman" w:hAnsi="Times New Roman" w:cs="Times New Roman"/>
          <w:color w:val="000000" w:themeColor="text1"/>
          <w:sz w:val="24"/>
          <w:szCs w:val="24"/>
        </w:rPr>
        <w:t>(18, 60, 100)  # Generating 100 random ages between 18 and 60</w:t>
      </w:r>
    </w:p>
    <w:p w14:paraId="6236943A" w14:textId="77777777" w:rsidR="00140197" w:rsidRPr="00140197" w:rsidRDefault="00140197" w:rsidP="00140197">
      <w:pPr>
        <w:pStyle w:val="BodyText"/>
        <w:ind w:left="100" w:right="91"/>
        <w:rPr>
          <w:rFonts w:ascii="Times New Roman" w:hAnsi="Times New Roman" w:cs="Times New Roman"/>
          <w:color w:val="000000" w:themeColor="text1"/>
          <w:sz w:val="24"/>
          <w:szCs w:val="24"/>
        </w:rPr>
      </w:pPr>
    </w:p>
    <w:p w14:paraId="62E16157" w14:textId="77777777" w:rsidR="00140197" w:rsidRPr="00140197" w:rsidRDefault="00140197" w:rsidP="00140197">
      <w:pPr>
        <w:pStyle w:val="BodyText"/>
        <w:ind w:left="100" w:right="91"/>
        <w:rPr>
          <w:rFonts w:ascii="Times New Roman" w:hAnsi="Times New Roman" w:cs="Times New Roman"/>
          <w:color w:val="000000" w:themeColor="text1"/>
          <w:sz w:val="24"/>
          <w:szCs w:val="24"/>
        </w:rPr>
      </w:pPr>
      <w:r w:rsidRPr="00140197">
        <w:rPr>
          <w:rFonts w:ascii="Times New Roman" w:hAnsi="Times New Roman" w:cs="Times New Roman"/>
          <w:color w:val="000000" w:themeColor="text1"/>
          <w:sz w:val="24"/>
          <w:szCs w:val="24"/>
        </w:rPr>
        <w:t># Calculate frequency distribution of customer ages</w:t>
      </w:r>
    </w:p>
    <w:p w14:paraId="7B603280" w14:textId="77777777" w:rsidR="00140197" w:rsidRPr="00140197" w:rsidRDefault="00140197" w:rsidP="00140197">
      <w:pPr>
        <w:pStyle w:val="BodyText"/>
        <w:ind w:left="100" w:right="91"/>
        <w:rPr>
          <w:rFonts w:ascii="Times New Roman" w:hAnsi="Times New Roman" w:cs="Times New Roman"/>
          <w:color w:val="000000" w:themeColor="text1"/>
          <w:sz w:val="24"/>
          <w:szCs w:val="24"/>
        </w:rPr>
      </w:pPr>
      <w:proofErr w:type="spellStart"/>
      <w:r w:rsidRPr="00140197">
        <w:rPr>
          <w:rFonts w:ascii="Times New Roman" w:hAnsi="Times New Roman" w:cs="Times New Roman"/>
          <w:color w:val="000000" w:themeColor="text1"/>
          <w:sz w:val="24"/>
          <w:szCs w:val="24"/>
        </w:rPr>
        <w:t>age_distribution</w:t>
      </w:r>
      <w:proofErr w:type="spellEnd"/>
      <w:r w:rsidRPr="00140197">
        <w:rPr>
          <w:rFonts w:ascii="Times New Roman" w:hAnsi="Times New Roman" w:cs="Times New Roman"/>
          <w:color w:val="000000" w:themeColor="text1"/>
          <w:sz w:val="24"/>
          <w:szCs w:val="24"/>
        </w:rPr>
        <w:t xml:space="preserve"> = </w:t>
      </w:r>
      <w:proofErr w:type="spellStart"/>
      <w:proofErr w:type="gramStart"/>
      <w:r w:rsidRPr="00140197">
        <w:rPr>
          <w:rFonts w:ascii="Times New Roman" w:hAnsi="Times New Roman" w:cs="Times New Roman"/>
          <w:color w:val="000000" w:themeColor="text1"/>
          <w:sz w:val="24"/>
          <w:szCs w:val="24"/>
        </w:rPr>
        <w:t>np.bincount</w:t>
      </w:r>
      <w:proofErr w:type="spellEnd"/>
      <w:proofErr w:type="gramEnd"/>
      <w:r w:rsidRPr="00140197">
        <w:rPr>
          <w:rFonts w:ascii="Times New Roman" w:hAnsi="Times New Roman" w:cs="Times New Roman"/>
          <w:color w:val="000000" w:themeColor="text1"/>
          <w:sz w:val="24"/>
          <w:szCs w:val="24"/>
        </w:rPr>
        <w:t>(</w:t>
      </w:r>
      <w:proofErr w:type="spellStart"/>
      <w:r w:rsidRPr="00140197">
        <w:rPr>
          <w:rFonts w:ascii="Times New Roman" w:hAnsi="Times New Roman" w:cs="Times New Roman"/>
          <w:color w:val="000000" w:themeColor="text1"/>
          <w:sz w:val="24"/>
          <w:szCs w:val="24"/>
        </w:rPr>
        <w:t>customer_ages</w:t>
      </w:r>
      <w:proofErr w:type="spellEnd"/>
      <w:r w:rsidRPr="00140197">
        <w:rPr>
          <w:rFonts w:ascii="Times New Roman" w:hAnsi="Times New Roman" w:cs="Times New Roman"/>
          <w:color w:val="000000" w:themeColor="text1"/>
          <w:sz w:val="24"/>
          <w:szCs w:val="24"/>
        </w:rPr>
        <w:t>)</w:t>
      </w:r>
    </w:p>
    <w:p w14:paraId="347E47EB" w14:textId="77777777" w:rsidR="00140197" w:rsidRPr="00140197" w:rsidRDefault="00140197" w:rsidP="00140197">
      <w:pPr>
        <w:pStyle w:val="BodyText"/>
        <w:ind w:left="100" w:right="91"/>
        <w:rPr>
          <w:rFonts w:ascii="Times New Roman" w:hAnsi="Times New Roman" w:cs="Times New Roman"/>
          <w:color w:val="000000" w:themeColor="text1"/>
          <w:sz w:val="24"/>
          <w:szCs w:val="24"/>
        </w:rPr>
      </w:pPr>
    </w:p>
    <w:p w14:paraId="6B99E01B" w14:textId="77777777" w:rsidR="00140197" w:rsidRPr="00140197" w:rsidRDefault="00140197" w:rsidP="00140197">
      <w:pPr>
        <w:pStyle w:val="BodyText"/>
        <w:ind w:left="100" w:right="91"/>
        <w:rPr>
          <w:rFonts w:ascii="Times New Roman" w:hAnsi="Times New Roman" w:cs="Times New Roman"/>
          <w:color w:val="000000" w:themeColor="text1"/>
          <w:sz w:val="24"/>
          <w:szCs w:val="24"/>
        </w:rPr>
      </w:pPr>
      <w:r w:rsidRPr="00140197">
        <w:rPr>
          <w:rFonts w:ascii="Times New Roman" w:hAnsi="Times New Roman" w:cs="Times New Roman"/>
          <w:color w:val="000000" w:themeColor="text1"/>
          <w:sz w:val="24"/>
          <w:szCs w:val="24"/>
        </w:rPr>
        <w:t># Display frequency distribution</w:t>
      </w:r>
    </w:p>
    <w:p w14:paraId="09374E91" w14:textId="77777777" w:rsidR="00140197" w:rsidRPr="00140197" w:rsidRDefault="00140197" w:rsidP="00140197">
      <w:pPr>
        <w:pStyle w:val="BodyText"/>
        <w:ind w:left="100" w:right="91"/>
        <w:rPr>
          <w:rFonts w:ascii="Times New Roman" w:hAnsi="Times New Roman" w:cs="Times New Roman"/>
          <w:color w:val="000000" w:themeColor="text1"/>
          <w:sz w:val="24"/>
          <w:szCs w:val="24"/>
        </w:rPr>
      </w:pPr>
      <w:proofErr w:type="gramStart"/>
      <w:r w:rsidRPr="00140197">
        <w:rPr>
          <w:rFonts w:ascii="Times New Roman" w:hAnsi="Times New Roman" w:cs="Times New Roman"/>
          <w:color w:val="000000" w:themeColor="text1"/>
          <w:sz w:val="24"/>
          <w:szCs w:val="24"/>
        </w:rPr>
        <w:t>print(</w:t>
      </w:r>
      <w:proofErr w:type="gramEnd"/>
      <w:r w:rsidRPr="00140197">
        <w:rPr>
          <w:rFonts w:ascii="Times New Roman" w:hAnsi="Times New Roman" w:cs="Times New Roman"/>
          <w:color w:val="000000" w:themeColor="text1"/>
          <w:sz w:val="24"/>
          <w:szCs w:val="24"/>
        </w:rPr>
        <w:t>"Frequency Distribution of Customer Ages:")</w:t>
      </w:r>
    </w:p>
    <w:p w14:paraId="29CDD3BD" w14:textId="77777777" w:rsidR="00140197" w:rsidRDefault="00140197" w:rsidP="00140197">
      <w:pPr>
        <w:pStyle w:val="BodyText"/>
        <w:ind w:left="100" w:right="91"/>
        <w:rPr>
          <w:rFonts w:ascii="Times New Roman" w:hAnsi="Times New Roman" w:cs="Times New Roman"/>
          <w:color w:val="000000" w:themeColor="text1"/>
          <w:sz w:val="24"/>
          <w:szCs w:val="24"/>
        </w:rPr>
      </w:pPr>
      <w:r w:rsidRPr="00140197">
        <w:rPr>
          <w:rFonts w:ascii="Times New Roman" w:hAnsi="Times New Roman" w:cs="Times New Roman"/>
          <w:color w:val="000000" w:themeColor="text1"/>
          <w:sz w:val="24"/>
          <w:szCs w:val="24"/>
        </w:rPr>
        <w:t>print(</w:t>
      </w:r>
      <w:proofErr w:type="spellStart"/>
      <w:r w:rsidRPr="00140197">
        <w:rPr>
          <w:rFonts w:ascii="Times New Roman" w:hAnsi="Times New Roman" w:cs="Times New Roman"/>
          <w:color w:val="000000" w:themeColor="text1"/>
          <w:sz w:val="24"/>
          <w:szCs w:val="24"/>
        </w:rPr>
        <w:t>age_distribution</w:t>
      </w:r>
      <w:proofErr w:type="spellEnd"/>
      <w:r w:rsidRPr="00140197">
        <w:rPr>
          <w:rFonts w:ascii="Times New Roman" w:hAnsi="Times New Roman" w:cs="Times New Roman"/>
          <w:color w:val="000000" w:themeColor="text1"/>
          <w:sz w:val="24"/>
          <w:szCs w:val="24"/>
        </w:rPr>
        <w:t>)</w:t>
      </w:r>
    </w:p>
    <w:p w14:paraId="203ADCEB" w14:textId="77777777" w:rsidR="00140197" w:rsidRDefault="00140197" w:rsidP="00140197">
      <w:pPr>
        <w:pStyle w:val="BodyText"/>
        <w:ind w:left="100" w:right="91"/>
        <w:rPr>
          <w:rFonts w:ascii="Times New Roman" w:hAnsi="Times New Roman" w:cs="Times New Roman"/>
          <w:color w:val="000000" w:themeColor="text1"/>
          <w:sz w:val="24"/>
          <w:szCs w:val="24"/>
        </w:rPr>
      </w:pPr>
    </w:p>
    <w:p w14:paraId="01650716" w14:textId="77777777" w:rsidR="00140197" w:rsidRDefault="00140197" w:rsidP="00140197">
      <w:pPr>
        <w:pStyle w:val="ListParagraph"/>
        <w:numPr>
          <w:ilvl w:val="0"/>
          <w:numId w:val="9"/>
        </w:numPr>
        <w:tabs>
          <w:tab w:val="left" w:pos="466"/>
        </w:tabs>
        <w:spacing w:before="0"/>
        <w:ind w:right="101" w:firstLine="0"/>
        <w:rPr>
          <w:sz w:val="24"/>
        </w:rPr>
      </w:pPr>
      <w:r>
        <w:rPr>
          <w:b/>
          <w:sz w:val="24"/>
        </w:rPr>
        <w:t xml:space="preserve">Scenario: </w:t>
      </w:r>
      <w:r>
        <w:rPr>
          <w:sz w:val="24"/>
        </w:rPr>
        <w:t>You are a data analyst working for a social media platform. As part of your analysis,</w:t>
      </w:r>
      <w:r>
        <w:rPr>
          <w:spacing w:val="1"/>
          <w:sz w:val="24"/>
        </w:rPr>
        <w:t xml:space="preserve"> </w:t>
      </w:r>
      <w:r>
        <w:rPr>
          <w:sz w:val="24"/>
        </w:rPr>
        <w:t>you have a dataset containing user interaction data, including the number of likes received by each</w:t>
      </w:r>
      <w:r>
        <w:rPr>
          <w:spacing w:val="1"/>
          <w:sz w:val="24"/>
        </w:rPr>
        <w:t xml:space="preserve"> </w:t>
      </w:r>
      <w:r>
        <w:rPr>
          <w:sz w:val="24"/>
        </w:rPr>
        <w:t>post. Your task is to develop a Python program that calculates the frequency distribution of likes</w:t>
      </w:r>
      <w:r>
        <w:rPr>
          <w:spacing w:val="1"/>
          <w:sz w:val="24"/>
        </w:rPr>
        <w:t xml:space="preserve"> </w:t>
      </w:r>
      <w:r>
        <w:rPr>
          <w:sz w:val="24"/>
        </w:rPr>
        <w:t>among the posts.</w:t>
      </w:r>
    </w:p>
    <w:p w14:paraId="1BCD8227" w14:textId="77777777" w:rsidR="00140197" w:rsidRDefault="00140197" w:rsidP="00140197">
      <w:pPr>
        <w:pStyle w:val="BodyText"/>
        <w:spacing w:before="4"/>
        <w:rPr>
          <w:sz w:val="24"/>
        </w:rPr>
      </w:pPr>
    </w:p>
    <w:p w14:paraId="3606DD9F" w14:textId="77777777" w:rsidR="00140197" w:rsidRPr="00140197" w:rsidRDefault="00140197" w:rsidP="00140197">
      <w:pPr>
        <w:pStyle w:val="BodyText"/>
        <w:ind w:left="100" w:right="92"/>
        <w:rPr>
          <w:rFonts w:ascii="Times New Roman" w:hAnsi="Times New Roman" w:cs="Times New Roman"/>
          <w:sz w:val="24"/>
          <w:szCs w:val="24"/>
        </w:rPr>
      </w:pPr>
      <w:r w:rsidRPr="00140197">
        <w:rPr>
          <w:rFonts w:ascii="Times New Roman" w:hAnsi="Times New Roman" w:cs="Times New Roman"/>
          <w:b/>
          <w:sz w:val="24"/>
          <w:szCs w:val="24"/>
        </w:rPr>
        <w:t>Question:</w:t>
      </w:r>
      <w:r w:rsidRPr="00140197">
        <w:rPr>
          <w:rFonts w:ascii="Times New Roman" w:hAnsi="Times New Roman" w:cs="Times New Roman"/>
          <w:b/>
          <w:spacing w:val="32"/>
          <w:sz w:val="24"/>
          <w:szCs w:val="24"/>
        </w:rPr>
        <w:t xml:space="preserve"> </w:t>
      </w:r>
      <w:r w:rsidRPr="00140197">
        <w:rPr>
          <w:rFonts w:ascii="Times New Roman" w:hAnsi="Times New Roman" w:cs="Times New Roman"/>
          <w:sz w:val="24"/>
          <w:szCs w:val="24"/>
        </w:rPr>
        <w:t>Develop</w:t>
      </w:r>
      <w:r w:rsidRPr="00140197">
        <w:rPr>
          <w:rFonts w:ascii="Times New Roman" w:hAnsi="Times New Roman" w:cs="Times New Roman"/>
          <w:spacing w:val="32"/>
          <w:sz w:val="24"/>
          <w:szCs w:val="24"/>
        </w:rPr>
        <w:t xml:space="preserve"> </w:t>
      </w:r>
      <w:r w:rsidRPr="00140197">
        <w:rPr>
          <w:rFonts w:ascii="Times New Roman" w:hAnsi="Times New Roman" w:cs="Times New Roman"/>
          <w:sz w:val="24"/>
          <w:szCs w:val="24"/>
        </w:rPr>
        <w:t>a</w:t>
      </w:r>
      <w:r w:rsidRPr="00140197">
        <w:rPr>
          <w:rFonts w:ascii="Times New Roman" w:hAnsi="Times New Roman" w:cs="Times New Roman"/>
          <w:spacing w:val="32"/>
          <w:sz w:val="24"/>
          <w:szCs w:val="24"/>
        </w:rPr>
        <w:t xml:space="preserve"> </w:t>
      </w:r>
      <w:r w:rsidRPr="00140197">
        <w:rPr>
          <w:rFonts w:ascii="Times New Roman" w:hAnsi="Times New Roman" w:cs="Times New Roman"/>
          <w:sz w:val="24"/>
          <w:szCs w:val="24"/>
        </w:rPr>
        <w:t>Python</w:t>
      </w:r>
      <w:r w:rsidRPr="00140197">
        <w:rPr>
          <w:rFonts w:ascii="Times New Roman" w:hAnsi="Times New Roman" w:cs="Times New Roman"/>
          <w:spacing w:val="32"/>
          <w:sz w:val="24"/>
          <w:szCs w:val="24"/>
        </w:rPr>
        <w:t xml:space="preserve"> </w:t>
      </w:r>
      <w:r w:rsidRPr="00140197">
        <w:rPr>
          <w:rFonts w:ascii="Times New Roman" w:hAnsi="Times New Roman" w:cs="Times New Roman"/>
          <w:sz w:val="24"/>
          <w:szCs w:val="24"/>
        </w:rPr>
        <w:t>program</w:t>
      </w:r>
      <w:r w:rsidRPr="00140197">
        <w:rPr>
          <w:rFonts w:ascii="Times New Roman" w:hAnsi="Times New Roman" w:cs="Times New Roman"/>
          <w:spacing w:val="32"/>
          <w:sz w:val="24"/>
          <w:szCs w:val="24"/>
        </w:rPr>
        <w:t xml:space="preserve"> </w:t>
      </w:r>
      <w:r w:rsidRPr="00140197">
        <w:rPr>
          <w:rFonts w:ascii="Times New Roman" w:hAnsi="Times New Roman" w:cs="Times New Roman"/>
          <w:sz w:val="24"/>
          <w:szCs w:val="24"/>
        </w:rPr>
        <w:t>to</w:t>
      </w:r>
      <w:r w:rsidRPr="00140197">
        <w:rPr>
          <w:rFonts w:ascii="Times New Roman" w:hAnsi="Times New Roman" w:cs="Times New Roman"/>
          <w:spacing w:val="32"/>
          <w:sz w:val="24"/>
          <w:szCs w:val="24"/>
        </w:rPr>
        <w:t xml:space="preserve"> </w:t>
      </w:r>
      <w:r w:rsidRPr="00140197">
        <w:rPr>
          <w:rFonts w:ascii="Times New Roman" w:hAnsi="Times New Roman" w:cs="Times New Roman"/>
          <w:sz w:val="24"/>
          <w:szCs w:val="24"/>
        </w:rPr>
        <w:t>calculate</w:t>
      </w:r>
      <w:r w:rsidRPr="00140197">
        <w:rPr>
          <w:rFonts w:ascii="Times New Roman" w:hAnsi="Times New Roman" w:cs="Times New Roman"/>
          <w:spacing w:val="32"/>
          <w:sz w:val="24"/>
          <w:szCs w:val="24"/>
        </w:rPr>
        <w:t xml:space="preserve"> </w:t>
      </w:r>
      <w:r w:rsidRPr="00140197">
        <w:rPr>
          <w:rFonts w:ascii="Times New Roman" w:hAnsi="Times New Roman" w:cs="Times New Roman"/>
          <w:sz w:val="24"/>
          <w:szCs w:val="24"/>
        </w:rPr>
        <w:t>the</w:t>
      </w:r>
      <w:r w:rsidRPr="00140197">
        <w:rPr>
          <w:rFonts w:ascii="Times New Roman" w:hAnsi="Times New Roman" w:cs="Times New Roman"/>
          <w:spacing w:val="32"/>
          <w:sz w:val="24"/>
          <w:szCs w:val="24"/>
        </w:rPr>
        <w:t xml:space="preserve"> </w:t>
      </w:r>
      <w:r w:rsidRPr="00140197">
        <w:rPr>
          <w:rFonts w:ascii="Times New Roman" w:hAnsi="Times New Roman" w:cs="Times New Roman"/>
          <w:sz w:val="24"/>
          <w:szCs w:val="24"/>
        </w:rPr>
        <w:t>frequency</w:t>
      </w:r>
      <w:r w:rsidRPr="00140197">
        <w:rPr>
          <w:rFonts w:ascii="Times New Roman" w:hAnsi="Times New Roman" w:cs="Times New Roman"/>
          <w:spacing w:val="32"/>
          <w:sz w:val="24"/>
          <w:szCs w:val="24"/>
        </w:rPr>
        <w:t xml:space="preserve"> </w:t>
      </w:r>
      <w:r w:rsidRPr="00140197">
        <w:rPr>
          <w:rFonts w:ascii="Times New Roman" w:hAnsi="Times New Roman" w:cs="Times New Roman"/>
          <w:sz w:val="24"/>
          <w:szCs w:val="24"/>
        </w:rPr>
        <w:t>distribution</w:t>
      </w:r>
      <w:r w:rsidRPr="00140197">
        <w:rPr>
          <w:rFonts w:ascii="Times New Roman" w:hAnsi="Times New Roman" w:cs="Times New Roman"/>
          <w:spacing w:val="32"/>
          <w:sz w:val="24"/>
          <w:szCs w:val="24"/>
        </w:rPr>
        <w:t xml:space="preserve"> </w:t>
      </w:r>
      <w:r w:rsidRPr="00140197">
        <w:rPr>
          <w:rFonts w:ascii="Times New Roman" w:hAnsi="Times New Roman" w:cs="Times New Roman"/>
          <w:sz w:val="24"/>
          <w:szCs w:val="24"/>
        </w:rPr>
        <w:t>of</w:t>
      </w:r>
      <w:r w:rsidRPr="00140197">
        <w:rPr>
          <w:rFonts w:ascii="Times New Roman" w:hAnsi="Times New Roman" w:cs="Times New Roman"/>
          <w:spacing w:val="32"/>
          <w:sz w:val="24"/>
          <w:szCs w:val="24"/>
        </w:rPr>
        <w:t xml:space="preserve"> </w:t>
      </w:r>
      <w:r w:rsidRPr="00140197">
        <w:rPr>
          <w:rFonts w:ascii="Times New Roman" w:hAnsi="Times New Roman" w:cs="Times New Roman"/>
          <w:sz w:val="24"/>
          <w:szCs w:val="24"/>
        </w:rPr>
        <w:t>likes</w:t>
      </w:r>
      <w:r w:rsidRPr="00140197">
        <w:rPr>
          <w:rFonts w:ascii="Times New Roman" w:hAnsi="Times New Roman" w:cs="Times New Roman"/>
          <w:spacing w:val="32"/>
          <w:sz w:val="24"/>
          <w:szCs w:val="24"/>
        </w:rPr>
        <w:t xml:space="preserve"> </w:t>
      </w:r>
      <w:r w:rsidRPr="00140197">
        <w:rPr>
          <w:rFonts w:ascii="Times New Roman" w:hAnsi="Times New Roman" w:cs="Times New Roman"/>
          <w:sz w:val="24"/>
          <w:szCs w:val="24"/>
        </w:rPr>
        <w:t>among</w:t>
      </w:r>
      <w:r w:rsidRPr="00140197">
        <w:rPr>
          <w:rFonts w:ascii="Times New Roman" w:hAnsi="Times New Roman" w:cs="Times New Roman"/>
          <w:spacing w:val="32"/>
          <w:sz w:val="24"/>
          <w:szCs w:val="24"/>
        </w:rPr>
        <w:t xml:space="preserve"> </w:t>
      </w:r>
      <w:r w:rsidRPr="00140197">
        <w:rPr>
          <w:rFonts w:ascii="Times New Roman" w:hAnsi="Times New Roman" w:cs="Times New Roman"/>
          <w:sz w:val="24"/>
          <w:szCs w:val="24"/>
        </w:rPr>
        <w:t>the</w:t>
      </w:r>
      <w:r w:rsidRPr="00140197">
        <w:rPr>
          <w:rFonts w:ascii="Times New Roman" w:hAnsi="Times New Roman" w:cs="Times New Roman"/>
          <w:spacing w:val="-57"/>
          <w:sz w:val="24"/>
          <w:szCs w:val="24"/>
        </w:rPr>
        <w:t xml:space="preserve"> </w:t>
      </w:r>
      <w:r w:rsidRPr="00140197">
        <w:rPr>
          <w:rFonts w:ascii="Times New Roman" w:hAnsi="Times New Roman" w:cs="Times New Roman"/>
          <w:sz w:val="24"/>
          <w:szCs w:val="24"/>
        </w:rPr>
        <w:t>posts?</w:t>
      </w:r>
    </w:p>
    <w:p w14:paraId="03AB5E31" w14:textId="77777777" w:rsidR="00140197" w:rsidRDefault="00140197" w:rsidP="00140197">
      <w:pPr>
        <w:pStyle w:val="BodyText"/>
        <w:ind w:left="100" w:right="91"/>
        <w:rPr>
          <w:color w:val="4472C4" w:themeColor="accent1"/>
          <w:sz w:val="32"/>
          <w:szCs w:val="32"/>
        </w:rPr>
      </w:pPr>
    </w:p>
    <w:p w14:paraId="55941F90" w14:textId="533BA765" w:rsidR="00140197" w:rsidRPr="00140197" w:rsidRDefault="00140197" w:rsidP="00140197">
      <w:pPr>
        <w:rPr>
          <w:rFonts w:ascii="Times New Roman" w:eastAsia="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program</w:t>
      </w:r>
      <w:r w:rsidRPr="00140197">
        <w:rPr>
          <w:rFonts w:ascii="Times New Roman" w:hAnsi="Times New Roman" w:cs="Times New Roman"/>
          <w:b/>
          <w:bCs/>
          <w:color w:val="000000" w:themeColor="text1"/>
          <w:sz w:val="32"/>
          <w:szCs w:val="32"/>
        </w:rPr>
        <w:t>:</w:t>
      </w:r>
    </w:p>
    <w:p w14:paraId="2E8BC742" w14:textId="77777777" w:rsidR="00140197" w:rsidRPr="00140197" w:rsidRDefault="00140197" w:rsidP="00140197">
      <w:pPr>
        <w:rPr>
          <w:rFonts w:ascii="Times New Roman" w:hAnsi="Times New Roman" w:cs="Times New Roman"/>
          <w:color w:val="000000" w:themeColor="text1"/>
          <w:sz w:val="24"/>
          <w:szCs w:val="24"/>
        </w:rPr>
      </w:pPr>
      <w:r w:rsidRPr="00140197">
        <w:rPr>
          <w:rFonts w:ascii="Times New Roman" w:hAnsi="Times New Roman" w:cs="Times New Roman"/>
          <w:color w:val="000000" w:themeColor="text1"/>
          <w:sz w:val="24"/>
          <w:szCs w:val="24"/>
        </w:rPr>
        <w:t>import pandas as pd</w:t>
      </w:r>
    </w:p>
    <w:p w14:paraId="4367F0B0" w14:textId="77777777" w:rsidR="00140197" w:rsidRPr="00140197" w:rsidRDefault="00140197" w:rsidP="00140197">
      <w:pPr>
        <w:rPr>
          <w:rFonts w:ascii="Times New Roman" w:hAnsi="Times New Roman" w:cs="Times New Roman"/>
          <w:color w:val="000000" w:themeColor="text1"/>
          <w:sz w:val="24"/>
          <w:szCs w:val="24"/>
        </w:rPr>
      </w:pPr>
      <w:r w:rsidRPr="00140197">
        <w:rPr>
          <w:rFonts w:ascii="Times New Roman" w:hAnsi="Times New Roman" w:cs="Times New Roman"/>
          <w:color w:val="000000" w:themeColor="text1"/>
          <w:sz w:val="24"/>
          <w:szCs w:val="24"/>
        </w:rPr>
        <w:t>from collections import Counter</w:t>
      </w:r>
    </w:p>
    <w:p w14:paraId="0589753F" w14:textId="77777777" w:rsidR="00140197" w:rsidRPr="00140197" w:rsidRDefault="00140197" w:rsidP="00140197">
      <w:pPr>
        <w:rPr>
          <w:rFonts w:ascii="Times New Roman" w:hAnsi="Times New Roman" w:cs="Times New Roman"/>
          <w:color w:val="000000" w:themeColor="text1"/>
          <w:sz w:val="24"/>
          <w:szCs w:val="24"/>
        </w:rPr>
      </w:pPr>
    </w:p>
    <w:p w14:paraId="0563952F" w14:textId="77777777" w:rsidR="00140197" w:rsidRPr="00140197" w:rsidRDefault="00140197" w:rsidP="00140197">
      <w:pPr>
        <w:rPr>
          <w:rFonts w:ascii="Times New Roman" w:hAnsi="Times New Roman" w:cs="Times New Roman"/>
          <w:color w:val="000000" w:themeColor="text1"/>
          <w:sz w:val="24"/>
          <w:szCs w:val="24"/>
        </w:rPr>
      </w:pPr>
      <w:proofErr w:type="spellStart"/>
      <w:r w:rsidRPr="00140197">
        <w:rPr>
          <w:rFonts w:ascii="Times New Roman" w:hAnsi="Times New Roman" w:cs="Times New Roman"/>
          <w:color w:val="000000" w:themeColor="text1"/>
          <w:sz w:val="24"/>
          <w:szCs w:val="24"/>
        </w:rPr>
        <w:t>file_path</w:t>
      </w:r>
      <w:proofErr w:type="spellEnd"/>
      <w:r w:rsidRPr="00140197">
        <w:rPr>
          <w:rFonts w:ascii="Times New Roman" w:hAnsi="Times New Roman" w:cs="Times New Roman"/>
          <w:color w:val="000000" w:themeColor="text1"/>
          <w:sz w:val="24"/>
          <w:szCs w:val="24"/>
        </w:rPr>
        <w:t xml:space="preserve"> = 'user_interaction_data.csv</w:t>
      </w:r>
      <w:proofErr w:type="gramStart"/>
      <w:r w:rsidRPr="00140197">
        <w:rPr>
          <w:rFonts w:ascii="Times New Roman" w:hAnsi="Times New Roman" w:cs="Times New Roman"/>
          <w:color w:val="000000" w:themeColor="text1"/>
          <w:sz w:val="24"/>
          <w:szCs w:val="24"/>
        </w:rPr>
        <w:t>'  #</w:t>
      </w:r>
      <w:proofErr w:type="gramEnd"/>
      <w:r w:rsidRPr="00140197">
        <w:rPr>
          <w:rFonts w:ascii="Times New Roman" w:hAnsi="Times New Roman" w:cs="Times New Roman"/>
          <w:color w:val="000000" w:themeColor="text1"/>
          <w:sz w:val="24"/>
          <w:szCs w:val="24"/>
        </w:rPr>
        <w:t xml:space="preserve"> Replace with your file path</w:t>
      </w:r>
    </w:p>
    <w:p w14:paraId="585ECE64" w14:textId="77777777" w:rsidR="00140197" w:rsidRPr="00140197" w:rsidRDefault="00140197" w:rsidP="00140197">
      <w:pPr>
        <w:rPr>
          <w:rFonts w:ascii="Times New Roman" w:hAnsi="Times New Roman" w:cs="Times New Roman"/>
          <w:color w:val="000000" w:themeColor="text1"/>
          <w:sz w:val="24"/>
          <w:szCs w:val="24"/>
        </w:rPr>
      </w:pPr>
    </w:p>
    <w:p w14:paraId="4820B383" w14:textId="77777777" w:rsidR="00140197" w:rsidRPr="00140197" w:rsidRDefault="00140197" w:rsidP="00140197">
      <w:pPr>
        <w:rPr>
          <w:rFonts w:ascii="Times New Roman" w:hAnsi="Times New Roman" w:cs="Times New Roman"/>
          <w:color w:val="000000" w:themeColor="text1"/>
          <w:sz w:val="24"/>
          <w:szCs w:val="24"/>
        </w:rPr>
      </w:pPr>
      <w:r w:rsidRPr="00140197">
        <w:rPr>
          <w:rFonts w:ascii="Times New Roman" w:hAnsi="Times New Roman" w:cs="Times New Roman"/>
          <w:color w:val="000000" w:themeColor="text1"/>
          <w:sz w:val="24"/>
          <w:szCs w:val="24"/>
        </w:rPr>
        <w:t xml:space="preserve"># Load the dataset into a Pandas </w:t>
      </w:r>
      <w:proofErr w:type="spellStart"/>
      <w:r w:rsidRPr="00140197">
        <w:rPr>
          <w:rFonts w:ascii="Times New Roman" w:hAnsi="Times New Roman" w:cs="Times New Roman"/>
          <w:color w:val="000000" w:themeColor="text1"/>
          <w:sz w:val="24"/>
          <w:szCs w:val="24"/>
        </w:rPr>
        <w:t>DataFrame</w:t>
      </w:r>
      <w:proofErr w:type="spellEnd"/>
    </w:p>
    <w:p w14:paraId="2993729F" w14:textId="77777777" w:rsidR="00140197" w:rsidRPr="00140197" w:rsidRDefault="00140197" w:rsidP="00140197">
      <w:pPr>
        <w:rPr>
          <w:rFonts w:ascii="Times New Roman" w:hAnsi="Times New Roman" w:cs="Times New Roman"/>
          <w:color w:val="000000" w:themeColor="text1"/>
          <w:sz w:val="24"/>
          <w:szCs w:val="24"/>
        </w:rPr>
      </w:pPr>
      <w:r w:rsidRPr="00140197">
        <w:rPr>
          <w:rFonts w:ascii="Times New Roman" w:hAnsi="Times New Roman" w:cs="Times New Roman"/>
          <w:color w:val="000000" w:themeColor="text1"/>
          <w:sz w:val="24"/>
          <w:szCs w:val="24"/>
        </w:rPr>
        <w:t xml:space="preserve">data = </w:t>
      </w:r>
      <w:proofErr w:type="spellStart"/>
      <w:proofErr w:type="gramStart"/>
      <w:r w:rsidRPr="00140197">
        <w:rPr>
          <w:rFonts w:ascii="Times New Roman" w:hAnsi="Times New Roman" w:cs="Times New Roman"/>
          <w:color w:val="000000" w:themeColor="text1"/>
          <w:sz w:val="24"/>
          <w:szCs w:val="24"/>
        </w:rPr>
        <w:t>pd.read</w:t>
      </w:r>
      <w:proofErr w:type="gramEnd"/>
      <w:r w:rsidRPr="00140197">
        <w:rPr>
          <w:rFonts w:ascii="Times New Roman" w:hAnsi="Times New Roman" w:cs="Times New Roman"/>
          <w:color w:val="000000" w:themeColor="text1"/>
          <w:sz w:val="24"/>
          <w:szCs w:val="24"/>
        </w:rPr>
        <w:t>_csv</w:t>
      </w:r>
      <w:proofErr w:type="spellEnd"/>
      <w:r w:rsidRPr="00140197">
        <w:rPr>
          <w:rFonts w:ascii="Times New Roman" w:hAnsi="Times New Roman" w:cs="Times New Roman"/>
          <w:color w:val="000000" w:themeColor="text1"/>
          <w:sz w:val="24"/>
          <w:szCs w:val="24"/>
        </w:rPr>
        <w:t>(</w:t>
      </w:r>
      <w:proofErr w:type="spellStart"/>
      <w:r w:rsidRPr="00140197">
        <w:rPr>
          <w:rFonts w:ascii="Times New Roman" w:hAnsi="Times New Roman" w:cs="Times New Roman"/>
          <w:color w:val="000000" w:themeColor="text1"/>
          <w:sz w:val="24"/>
          <w:szCs w:val="24"/>
        </w:rPr>
        <w:t>file_path</w:t>
      </w:r>
      <w:proofErr w:type="spellEnd"/>
      <w:r w:rsidRPr="00140197">
        <w:rPr>
          <w:rFonts w:ascii="Times New Roman" w:hAnsi="Times New Roman" w:cs="Times New Roman"/>
          <w:color w:val="000000" w:themeColor="text1"/>
          <w:sz w:val="24"/>
          <w:szCs w:val="24"/>
        </w:rPr>
        <w:t>)</w:t>
      </w:r>
    </w:p>
    <w:p w14:paraId="18A102EC" w14:textId="77777777" w:rsidR="00140197" w:rsidRPr="00140197" w:rsidRDefault="00140197" w:rsidP="00140197">
      <w:pPr>
        <w:rPr>
          <w:rFonts w:ascii="Times New Roman" w:hAnsi="Times New Roman" w:cs="Times New Roman"/>
          <w:color w:val="000000" w:themeColor="text1"/>
          <w:sz w:val="24"/>
          <w:szCs w:val="24"/>
        </w:rPr>
      </w:pPr>
    </w:p>
    <w:p w14:paraId="73F9E44F" w14:textId="77777777" w:rsidR="00140197" w:rsidRPr="00140197" w:rsidRDefault="00140197" w:rsidP="00140197">
      <w:pPr>
        <w:rPr>
          <w:rFonts w:ascii="Times New Roman" w:hAnsi="Times New Roman" w:cs="Times New Roman"/>
          <w:color w:val="000000" w:themeColor="text1"/>
          <w:sz w:val="24"/>
          <w:szCs w:val="24"/>
        </w:rPr>
      </w:pPr>
      <w:r w:rsidRPr="00140197">
        <w:rPr>
          <w:rFonts w:ascii="Times New Roman" w:hAnsi="Times New Roman" w:cs="Times New Roman"/>
          <w:color w:val="000000" w:themeColor="text1"/>
          <w:sz w:val="24"/>
          <w:szCs w:val="24"/>
        </w:rPr>
        <w:t># Assuming the column containing likes is named 'likes'</w:t>
      </w:r>
    </w:p>
    <w:p w14:paraId="54B89CF7" w14:textId="77777777" w:rsidR="00140197" w:rsidRPr="00140197" w:rsidRDefault="00140197" w:rsidP="00140197">
      <w:pPr>
        <w:rPr>
          <w:rFonts w:ascii="Times New Roman" w:hAnsi="Times New Roman" w:cs="Times New Roman"/>
          <w:color w:val="000000" w:themeColor="text1"/>
          <w:sz w:val="24"/>
          <w:szCs w:val="24"/>
        </w:rPr>
      </w:pPr>
      <w:proofErr w:type="spellStart"/>
      <w:r w:rsidRPr="00140197">
        <w:rPr>
          <w:rFonts w:ascii="Times New Roman" w:hAnsi="Times New Roman" w:cs="Times New Roman"/>
          <w:color w:val="000000" w:themeColor="text1"/>
          <w:sz w:val="24"/>
          <w:szCs w:val="24"/>
        </w:rPr>
        <w:t>likes_data</w:t>
      </w:r>
      <w:proofErr w:type="spellEnd"/>
      <w:r w:rsidRPr="00140197">
        <w:rPr>
          <w:rFonts w:ascii="Times New Roman" w:hAnsi="Times New Roman" w:cs="Times New Roman"/>
          <w:color w:val="000000" w:themeColor="text1"/>
          <w:sz w:val="24"/>
          <w:szCs w:val="24"/>
        </w:rPr>
        <w:t xml:space="preserve"> = data['likes']</w:t>
      </w:r>
    </w:p>
    <w:p w14:paraId="496A89B8" w14:textId="77777777" w:rsidR="00140197" w:rsidRPr="00140197" w:rsidRDefault="00140197" w:rsidP="00140197">
      <w:pPr>
        <w:rPr>
          <w:rFonts w:ascii="Times New Roman" w:hAnsi="Times New Roman" w:cs="Times New Roman"/>
          <w:color w:val="000000" w:themeColor="text1"/>
          <w:sz w:val="24"/>
          <w:szCs w:val="24"/>
        </w:rPr>
      </w:pPr>
    </w:p>
    <w:p w14:paraId="17323774" w14:textId="77777777" w:rsidR="00140197" w:rsidRPr="00140197" w:rsidRDefault="00140197" w:rsidP="00140197">
      <w:pPr>
        <w:rPr>
          <w:rFonts w:ascii="Times New Roman" w:hAnsi="Times New Roman" w:cs="Times New Roman"/>
          <w:color w:val="000000" w:themeColor="text1"/>
          <w:sz w:val="24"/>
          <w:szCs w:val="24"/>
        </w:rPr>
      </w:pPr>
      <w:r w:rsidRPr="00140197">
        <w:rPr>
          <w:rFonts w:ascii="Times New Roman" w:hAnsi="Times New Roman" w:cs="Times New Roman"/>
          <w:color w:val="000000" w:themeColor="text1"/>
          <w:sz w:val="24"/>
          <w:szCs w:val="24"/>
        </w:rPr>
        <w:t># Calculate frequency distribution using Counter</w:t>
      </w:r>
    </w:p>
    <w:p w14:paraId="7C862E49" w14:textId="77777777" w:rsidR="00140197" w:rsidRPr="00140197" w:rsidRDefault="00140197" w:rsidP="00140197">
      <w:pPr>
        <w:rPr>
          <w:rFonts w:ascii="Times New Roman" w:hAnsi="Times New Roman" w:cs="Times New Roman"/>
          <w:color w:val="000000" w:themeColor="text1"/>
          <w:sz w:val="24"/>
          <w:szCs w:val="24"/>
        </w:rPr>
      </w:pPr>
      <w:proofErr w:type="spellStart"/>
      <w:r w:rsidRPr="00140197">
        <w:rPr>
          <w:rFonts w:ascii="Times New Roman" w:hAnsi="Times New Roman" w:cs="Times New Roman"/>
          <w:color w:val="000000" w:themeColor="text1"/>
          <w:sz w:val="24"/>
          <w:szCs w:val="24"/>
        </w:rPr>
        <w:t>likes_frequency</w:t>
      </w:r>
      <w:proofErr w:type="spellEnd"/>
      <w:r w:rsidRPr="00140197">
        <w:rPr>
          <w:rFonts w:ascii="Times New Roman" w:hAnsi="Times New Roman" w:cs="Times New Roman"/>
          <w:color w:val="000000" w:themeColor="text1"/>
          <w:sz w:val="24"/>
          <w:szCs w:val="24"/>
        </w:rPr>
        <w:t xml:space="preserve"> = Counter(</w:t>
      </w:r>
      <w:proofErr w:type="spellStart"/>
      <w:r w:rsidRPr="00140197">
        <w:rPr>
          <w:rFonts w:ascii="Times New Roman" w:hAnsi="Times New Roman" w:cs="Times New Roman"/>
          <w:color w:val="000000" w:themeColor="text1"/>
          <w:sz w:val="24"/>
          <w:szCs w:val="24"/>
        </w:rPr>
        <w:t>likes_data</w:t>
      </w:r>
      <w:proofErr w:type="spellEnd"/>
      <w:r w:rsidRPr="00140197">
        <w:rPr>
          <w:rFonts w:ascii="Times New Roman" w:hAnsi="Times New Roman" w:cs="Times New Roman"/>
          <w:color w:val="000000" w:themeColor="text1"/>
          <w:sz w:val="24"/>
          <w:szCs w:val="24"/>
        </w:rPr>
        <w:t>)</w:t>
      </w:r>
    </w:p>
    <w:p w14:paraId="42AA9BDB" w14:textId="77777777" w:rsidR="00140197" w:rsidRPr="00140197" w:rsidRDefault="00140197" w:rsidP="00140197">
      <w:pPr>
        <w:rPr>
          <w:rFonts w:ascii="Times New Roman" w:hAnsi="Times New Roman" w:cs="Times New Roman"/>
          <w:color w:val="000000" w:themeColor="text1"/>
          <w:sz w:val="24"/>
          <w:szCs w:val="24"/>
        </w:rPr>
      </w:pPr>
    </w:p>
    <w:p w14:paraId="262A0BC8" w14:textId="77777777" w:rsidR="00140197" w:rsidRPr="00140197" w:rsidRDefault="00140197" w:rsidP="00140197">
      <w:pPr>
        <w:rPr>
          <w:rFonts w:ascii="Times New Roman" w:hAnsi="Times New Roman" w:cs="Times New Roman"/>
          <w:color w:val="000000" w:themeColor="text1"/>
          <w:sz w:val="24"/>
          <w:szCs w:val="24"/>
        </w:rPr>
      </w:pPr>
      <w:r w:rsidRPr="00140197">
        <w:rPr>
          <w:rFonts w:ascii="Times New Roman" w:hAnsi="Times New Roman" w:cs="Times New Roman"/>
          <w:color w:val="000000" w:themeColor="text1"/>
          <w:sz w:val="24"/>
          <w:szCs w:val="24"/>
        </w:rPr>
        <w:t># Display frequency distribution</w:t>
      </w:r>
    </w:p>
    <w:p w14:paraId="3612CEB9" w14:textId="77777777" w:rsidR="00140197" w:rsidRPr="00140197" w:rsidRDefault="00140197" w:rsidP="00140197">
      <w:pPr>
        <w:rPr>
          <w:rFonts w:ascii="Times New Roman" w:hAnsi="Times New Roman" w:cs="Times New Roman"/>
          <w:color w:val="000000" w:themeColor="text1"/>
          <w:sz w:val="24"/>
          <w:szCs w:val="24"/>
        </w:rPr>
      </w:pPr>
      <w:r w:rsidRPr="00140197">
        <w:rPr>
          <w:rFonts w:ascii="Times New Roman" w:hAnsi="Times New Roman" w:cs="Times New Roman"/>
          <w:color w:val="000000" w:themeColor="text1"/>
          <w:sz w:val="24"/>
          <w:szCs w:val="24"/>
        </w:rPr>
        <w:t xml:space="preserve">for likes, frequency in </w:t>
      </w:r>
      <w:proofErr w:type="spellStart"/>
      <w:r w:rsidRPr="00140197">
        <w:rPr>
          <w:rFonts w:ascii="Times New Roman" w:hAnsi="Times New Roman" w:cs="Times New Roman"/>
          <w:color w:val="000000" w:themeColor="text1"/>
          <w:sz w:val="24"/>
          <w:szCs w:val="24"/>
        </w:rPr>
        <w:t>likes_</w:t>
      </w:r>
      <w:proofErr w:type="gramStart"/>
      <w:r w:rsidRPr="00140197">
        <w:rPr>
          <w:rFonts w:ascii="Times New Roman" w:hAnsi="Times New Roman" w:cs="Times New Roman"/>
          <w:color w:val="000000" w:themeColor="text1"/>
          <w:sz w:val="24"/>
          <w:szCs w:val="24"/>
        </w:rPr>
        <w:t>frequency.items</w:t>
      </w:r>
      <w:proofErr w:type="spellEnd"/>
      <w:proofErr w:type="gramEnd"/>
      <w:r w:rsidRPr="00140197">
        <w:rPr>
          <w:rFonts w:ascii="Times New Roman" w:hAnsi="Times New Roman" w:cs="Times New Roman"/>
          <w:color w:val="000000" w:themeColor="text1"/>
          <w:sz w:val="24"/>
          <w:szCs w:val="24"/>
        </w:rPr>
        <w:t>():</w:t>
      </w:r>
    </w:p>
    <w:p w14:paraId="0A916B99" w14:textId="77777777" w:rsidR="00140197" w:rsidRPr="00140197" w:rsidRDefault="00140197" w:rsidP="00140197">
      <w:pPr>
        <w:rPr>
          <w:rFonts w:ascii="Times New Roman" w:hAnsi="Times New Roman" w:cs="Times New Roman"/>
          <w:color w:val="000000" w:themeColor="text1"/>
          <w:sz w:val="24"/>
          <w:szCs w:val="24"/>
        </w:rPr>
      </w:pPr>
      <w:r w:rsidRPr="00140197">
        <w:rPr>
          <w:rFonts w:ascii="Times New Roman" w:hAnsi="Times New Roman" w:cs="Times New Roman"/>
          <w:color w:val="000000" w:themeColor="text1"/>
          <w:sz w:val="24"/>
          <w:szCs w:val="24"/>
        </w:rPr>
        <w:t xml:space="preserve">    </w:t>
      </w:r>
      <w:proofErr w:type="gramStart"/>
      <w:r w:rsidRPr="00140197">
        <w:rPr>
          <w:rFonts w:ascii="Times New Roman" w:hAnsi="Times New Roman" w:cs="Times New Roman"/>
          <w:color w:val="000000" w:themeColor="text1"/>
          <w:sz w:val="24"/>
          <w:szCs w:val="24"/>
        </w:rPr>
        <w:t>print(</w:t>
      </w:r>
      <w:proofErr w:type="spellStart"/>
      <w:proofErr w:type="gramEnd"/>
      <w:r w:rsidRPr="00140197">
        <w:rPr>
          <w:rFonts w:ascii="Times New Roman" w:hAnsi="Times New Roman" w:cs="Times New Roman"/>
          <w:color w:val="000000" w:themeColor="text1"/>
          <w:sz w:val="24"/>
          <w:szCs w:val="24"/>
        </w:rPr>
        <w:t>f"Likes</w:t>
      </w:r>
      <w:proofErr w:type="spellEnd"/>
      <w:r w:rsidRPr="00140197">
        <w:rPr>
          <w:rFonts w:ascii="Times New Roman" w:hAnsi="Times New Roman" w:cs="Times New Roman"/>
          <w:color w:val="000000" w:themeColor="text1"/>
          <w:sz w:val="24"/>
          <w:szCs w:val="24"/>
        </w:rPr>
        <w:t>: {likes}, Frequency: {frequency}")</w:t>
      </w:r>
    </w:p>
    <w:p w14:paraId="1A280ED2" w14:textId="77777777" w:rsidR="00140197" w:rsidRDefault="00140197" w:rsidP="00140197">
      <w:pPr>
        <w:widowControl/>
        <w:autoSpaceDE/>
        <w:autoSpaceDN/>
        <w:rPr>
          <w:color w:val="1F4E79" w:themeColor="accent5" w:themeShade="80"/>
        </w:rPr>
      </w:pPr>
    </w:p>
    <w:p w14:paraId="182CB930" w14:textId="77777777" w:rsidR="00140197" w:rsidRDefault="00140197" w:rsidP="00140197">
      <w:pPr>
        <w:widowControl/>
        <w:autoSpaceDE/>
        <w:autoSpaceDN/>
        <w:rPr>
          <w:color w:val="1F4E79" w:themeColor="accent5" w:themeShade="80"/>
        </w:rPr>
      </w:pPr>
    </w:p>
    <w:p w14:paraId="262B5D35" w14:textId="3F5316A8" w:rsidR="00140197" w:rsidRPr="00C84F71" w:rsidRDefault="00C84F71" w:rsidP="00C84F71">
      <w:pPr>
        <w:tabs>
          <w:tab w:val="left" w:pos="487"/>
        </w:tabs>
        <w:ind w:left="-300" w:right="101"/>
        <w:rPr>
          <w:rFonts w:ascii="Times New Roman" w:eastAsia="Times New Roman" w:hAnsi="Times New Roman" w:cs="Times New Roman"/>
          <w:sz w:val="24"/>
        </w:rPr>
      </w:pPr>
      <w:r>
        <w:rPr>
          <w:sz w:val="24"/>
        </w:rPr>
        <w:t>18.</w:t>
      </w:r>
      <w:r w:rsidR="00140197" w:rsidRPr="00C84F71">
        <w:rPr>
          <w:rFonts w:ascii="Times New Roman" w:hAnsi="Times New Roman" w:cs="Times New Roman"/>
          <w:sz w:val="24"/>
        </w:rPr>
        <w:t>Suppose a hospital tested the age and body fat data for 18 randomly selected adults with the</w:t>
      </w:r>
      <w:r w:rsidR="00140197" w:rsidRPr="00C84F71">
        <w:rPr>
          <w:rFonts w:ascii="Times New Roman" w:hAnsi="Times New Roman" w:cs="Times New Roman"/>
          <w:spacing w:val="1"/>
          <w:sz w:val="24"/>
        </w:rPr>
        <w:t xml:space="preserve"> </w:t>
      </w:r>
      <w:r w:rsidR="00140197" w:rsidRPr="00C84F71">
        <w:rPr>
          <w:rFonts w:ascii="Times New Roman" w:hAnsi="Times New Roman" w:cs="Times New Roman"/>
          <w:sz w:val="24"/>
        </w:rPr>
        <w:t>following result.</w:t>
      </w:r>
    </w:p>
    <w:p w14:paraId="68A375F8" w14:textId="63738105" w:rsidR="00140197" w:rsidRPr="00C84F71" w:rsidRDefault="00140197" w:rsidP="00140197">
      <w:pPr>
        <w:pStyle w:val="BodyText"/>
        <w:spacing w:before="2"/>
        <w:rPr>
          <w:rFonts w:ascii="Times New Roman" w:hAnsi="Times New Roman" w:cs="Times New Roman"/>
          <w:sz w:val="27"/>
        </w:rPr>
      </w:pPr>
      <w:r w:rsidRPr="00C84F71">
        <w:rPr>
          <w:rFonts w:ascii="Times New Roman" w:hAnsi="Times New Roman" w:cs="Times New Roman"/>
          <w:noProof/>
        </w:rPr>
        <w:drawing>
          <wp:anchor distT="0" distB="0" distL="0" distR="0" simplePos="0" relativeHeight="251659264" behindDoc="0" locked="0" layoutInCell="1" allowOverlap="1" wp14:anchorId="2C391D72" wp14:editId="4485FE24">
            <wp:simplePos x="0" y="0"/>
            <wp:positionH relativeFrom="page">
              <wp:posOffset>1772285</wp:posOffset>
            </wp:positionH>
            <wp:positionV relativeFrom="paragraph">
              <wp:posOffset>222885</wp:posOffset>
            </wp:positionV>
            <wp:extent cx="4065905" cy="705485"/>
            <wp:effectExtent l="0" t="0" r="0" b="0"/>
            <wp:wrapTopAndBottom/>
            <wp:docPr id="1898793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5905" cy="705485"/>
                    </a:xfrm>
                    <a:prstGeom prst="rect">
                      <a:avLst/>
                    </a:prstGeom>
                    <a:noFill/>
                  </pic:spPr>
                </pic:pic>
              </a:graphicData>
            </a:graphic>
            <wp14:sizeRelH relativeFrom="page">
              <wp14:pctWidth>0</wp14:pctWidth>
            </wp14:sizeRelH>
            <wp14:sizeRelV relativeFrom="page">
              <wp14:pctHeight>0</wp14:pctHeight>
            </wp14:sizeRelV>
          </wp:anchor>
        </w:drawing>
      </w:r>
    </w:p>
    <w:p w14:paraId="61F1A261" w14:textId="77777777" w:rsidR="00140197" w:rsidRDefault="00140197" w:rsidP="00140197">
      <w:pPr>
        <w:pStyle w:val="BodyText"/>
        <w:rPr>
          <w:sz w:val="26"/>
        </w:rPr>
      </w:pPr>
    </w:p>
    <w:p w14:paraId="0DEF43AD" w14:textId="77777777" w:rsidR="00140197" w:rsidRPr="00C84F71" w:rsidRDefault="00140197" w:rsidP="00140197">
      <w:pPr>
        <w:pStyle w:val="BodyText"/>
        <w:spacing w:before="156"/>
        <w:ind w:left="100"/>
        <w:rPr>
          <w:rFonts w:ascii="Times New Roman" w:hAnsi="Times New Roman" w:cs="Times New Roman"/>
          <w:b/>
          <w:bCs/>
          <w:sz w:val="24"/>
          <w:szCs w:val="24"/>
        </w:rPr>
      </w:pPr>
      <w:r w:rsidRPr="00C84F71">
        <w:rPr>
          <w:rFonts w:ascii="Times New Roman" w:hAnsi="Times New Roman" w:cs="Times New Roman"/>
          <w:b/>
          <w:bCs/>
          <w:sz w:val="24"/>
          <w:szCs w:val="24"/>
        </w:rPr>
        <w:t>Question:</w:t>
      </w:r>
    </w:p>
    <w:p w14:paraId="2F03EE8F" w14:textId="77777777" w:rsidR="00140197" w:rsidRDefault="00140197" w:rsidP="00140197">
      <w:pPr>
        <w:pStyle w:val="BodyText"/>
        <w:spacing w:before="5"/>
      </w:pPr>
    </w:p>
    <w:p w14:paraId="44E3ABF5" w14:textId="77777777" w:rsidR="00140197" w:rsidRPr="00C84F71" w:rsidRDefault="00140197" w:rsidP="00140197">
      <w:pPr>
        <w:pStyle w:val="ListParagraph"/>
        <w:numPr>
          <w:ilvl w:val="1"/>
          <w:numId w:val="10"/>
        </w:numPr>
        <w:tabs>
          <w:tab w:val="left" w:pos="820"/>
        </w:tabs>
        <w:spacing w:before="0"/>
        <w:jc w:val="left"/>
        <w:rPr>
          <w:color w:val="000000" w:themeColor="text1"/>
          <w:sz w:val="24"/>
        </w:rPr>
      </w:pPr>
      <w:r w:rsidRPr="00C84F71">
        <w:rPr>
          <w:color w:val="000000" w:themeColor="text1"/>
          <w:sz w:val="24"/>
        </w:rPr>
        <w:t>Calculate the mean, median and standard deviation of age and %fat using Pandas.</w:t>
      </w:r>
    </w:p>
    <w:p w14:paraId="6D489ED5" w14:textId="77777777" w:rsidR="00140197" w:rsidRPr="00C84F71" w:rsidRDefault="00140197" w:rsidP="00140197">
      <w:pPr>
        <w:pStyle w:val="ListParagraph"/>
        <w:numPr>
          <w:ilvl w:val="1"/>
          <w:numId w:val="10"/>
        </w:numPr>
        <w:tabs>
          <w:tab w:val="left" w:pos="820"/>
        </w:tabs>
        <w:spacing w:before="0"/>
        <w:jc w:val="left"/>
        <w:rPr>
          <w:color w:val="000000" w:themeColor="text1"/>
          <w:sz w:val="24"/>
        </w:rPr>
      </w:pPr>
      <w:r w:rsidRPr="00C84F71">
        <w:rPr>
          <w:color w:val="000000" w:themeColor="text1"/>
          <w:sz w:val="24"/>
        </w:rPr>
        <w:t>Draw the boxplots for age and %fat.</w:t>
      </w:r>
    </w:p>
    <w:p w14:paraId="16024080" w14:textId="77777777" w:rsidR="00140197" w:rsidRDefault="00140197" w:rsidP="00140197">
      <w:pPr>
        <w:pStyle w:val="ListParagraph"/>
        <w:numPr>
          <w:ilvl w:val="1"/>
          <w:numId w:val="10"/>
        </w:numPr>
        <w:tabs>
          <w:tab w:val="left" w:pos="820"/>
        </w:tabs>
        <w:spacing w:before="0"/>
        <w:jc w:val="left"/>
        <w:rPr>
          <w:sz w:val="24"/>
        </w:rPr>
      </w:pPr>
      <w:r w:rsidRPr="00C84F71">
        <w:rPr>
          <w:color w:val="000000" w:themeColor="text1"/>
          <w:sz w:val="24"/>
        </w:rPr>
        <w:t xml:space="preserve">Draw a scatter plot and a q-q plot based on these two </w:t>
      </w:r>
      <w:r>
        <w:rPr>
          <w:sz w:val="24"/>
        </w:rPr>
        <w:t>variables</w:t>
      </w:r>
    </w:p>
    <w:p w14:paraId="7EB38366" w14:textId="77777777" w:rsidR="00140197" w:rsidRDefault="00140197" w:rsidP="00140197">
      <w:pPr>
        <w:pStyle w:val="ListParagraph"/>
        <w:tabs>
          <w:tab w:val="left" w:pos="820"/>
        </w:tabs>
        <w:spacing w:before="0"/>
        <w:ind w:left="820"/>
        <w:jc w:val="left"/>
        <w:rPr>
          <w:sz w:val="24"/>
        </w:rPr>
      </w:pPr>
    </w:p>
    <w:p w14:paraId="3DE0E8F3" w14:textId="6515B8FB" w:rsidR="00140197" w:rsidRPr="00140197" w:rsidRDefault="00140197" w:rsidP="00140197">
      <w:pPr>
        <w:pStyle w:val="ListParagraph"/>
        <w:tabs>
          <w:tab w:val="left" w:pos="820"/>
        </w:tabs>
        <w:ind w:left="460"/>
        <w:jc w:val="left"/>
        <w:rPr>
          <w:b/>
          <w:bCs/>
          <w:color w:val="ED7D31" w:themeColor="accent2"/>
          <w:sz w:val="32"/>
          <w:szCs w:val="32"/>
        </w:rPr>
      </w:pPr>
      <w:r>
        <w:rPr>
          <w:b/>
          <w:bCs/>
          <w:color w:val="000000" w:themeColor="text1"/>
          <w:sz w:val="32"/>
          <w:szCs w:val="32"/>
        </w:rPr>
        <w:t>pr</w:t>
      </w:r>
      <w:r w:rsidRPr="00140197">
        <w:rPr>
          <w:b/>
          <w:bCs/>
          <w:color w:val="000000" w:themeColor="text1"/>
          <w:sz w:val="32"/>
          <w:szCs w:val="32"/>
        </w:rPr>
        <w:t>o</w:t>
      </w:r>
      <w:r>
        <w:rPr>
          <w:b/>
          <w:bCs/>
          <w:color w:val="000000" w:themeColor="text1"/>
          <w:sz w:val="32"/>
          <w:szCs w:val="32"/>
        </w:rPr>
        <w:t>gram</w:t>
      </w:r>
      <w:r w:rsidRPr="00140197">
        <w:rPr>
          <w:b/>
          <w:bCs/>
          <w:color w:val="000000" w:themeColor="text1"/>
          <w:sz w:val="32"/>
          <w:szCs w:val="32"/>
        </w:rPr>
        <w:t>:</w:t>
      </w:r>
    </w:p>
    <w:p w14:paraId="7855951B" w14:textId="77777777" w:rsidR="00140197" w:rsidRPr="00140197" w:rsidRDefault="00140197" w:rsidP="00140197">
      <w:pPr>
        <w:pStyle w:val="ListParagraph"/>
        <w:tabs>
          <w:tab w:val="left" w:pos="820"/>
        </w:tabs>
        <w:ind w:left="460"/>
        <w:jc w:val="left"/>
        <w:rPr>
          <w:color w:val="000000" w:themeColor="text1"/>
          <w:sz w:val="24"/>
          <w:szCs w:val="24"/>
        </w:rPr>
      </w:pPr>
      <w:r w:rsidRPr="00140197">
        <w:rPr>
          <w:color w:val="000000" w:themeColor="text1"/>
          <w:sz w:val="24"/>
          <w:szCs w:val="24"/>
        </w:rPr>
        <w:t>import pandas as pd</w:t>
      </w:r>
    </w:p>
    <w:p w14:paraId="06461D0E" w14:textId="77777777" w:rsidR="00140197" w:rsidRPr="00140197" w:rsidRDefault="00140197" w:rsidP="00140197">
      <w:pPr>
        <w:pStyle w:val="ListParagraph"/>
        <w:tabs>
          <w:tab w:val="left" w:pos="820"/>
        </w:tabs>
        <w:ind w:left="460"/>
        <w:jc w:val="left"/>
        <w:rPr>
          <w:color w:val="000000" w:themeColor="text1"/>
          <w:sz w:val="24"/>
          <w:szCs w:val="24"/>
        </w:rPr>
      </w:pPr>
      <w:r w:rsidRPr="00140197">
        <w:rPr>
          <w:color w:val="000000" w:themeColor="text1"/>
          <w:sz w:val="24"/>
          <w:szCs w:val="24"/>
        </w:rPr>
        <w:t xml:space="preserve">import </w:t>
      </w:r>
      <w:proofErr w:type="spellStart"/>
      <w:proofErr w:type="gramStart"/>
      <w:r w:rsidRPr="00140197">
        <w:rPr>
          <w:color w:val="000000" w:themeColor="text1"/>
          <w:sz w:val="24"/>
          <w:szCs w:val="24"/>
        </w:rPr>
        <w:t>matplotlib.pyplot</w:t>
      </w:r>
      <w:proofErr w:type="spellEnd"/>
      <w:proofErr w:type="gramEnd"/>
      <w:r w:rsidRPr="00140197">
        <w:rPr>
          <w:color w:val="000000" w:themeColor="text1"/>
          <w:sz w:val="24"/>
          <w:szCs w:val="24"/>
        </w:rPr>
        <w:t xml:space="preserve"> as </w:t>
      </w:r>
      <w:proofErr w:type="spellStart"/>
      <w:r w:rsidRPr="00140197">
        <w:rPr>
          <w:color w:val="000000" w:themeColor="text1"/>
          <w:sz w:val="24"/>
          <w:szCs w:val="24"/>
        </w:rPr>
        <w:t>plt</w:t>
      </w:r>
      <w:proofErr w:type="spellEnd"/>
    </w:p>
    <w:p w14:paraId="4AD55975" w14:textId="77777777" w:rsidR="00140197" w:rsidRPr="00140197" w:rsidRDefault="00140197" w:rsidP="00140197">
      <w:pPr>
        <w:pStyle w:val="ListParagraph"/>
        <w:tabs>
          <w:tab w:val="left" w:pos="820"/>
        </w:tabs>
        <w:ind w:left="460"/>
        <w:jc w:val="left"/>
        <w:rPr>
          <w:color w:val="000000" w:themeColor="text1"/>
          <w:sz w:val="24"/>
          <w:szCs w:val="24"/>
        </w:rPr>
      </w:pPr>
      <w:r w:rsidRPr="00140197">
        <w:rPr>
          <w:color w:val="000000" w:themeColor="text1"/>
          <w:sz w:val="24"/>
          <w:szCs w:val="24"/>
        </w:rPr>
        <w:t xml:space="preserve">import </w:t>
      </w:r>
      <w:proofErr w:type="spellStart"/>
      <w:proofErr w:type="gramStart"/>
      <w:r w:rsidRPr="00140197">
        <w:rPr>
          <w:color w:val="000000" w:themeColor="text1"/>
          <w:sz w:val="24"/>
          <w:szCs w:val="24"/>
        </w:rPr>
        <w:t>scipy.stats</w:t>
      </w:r>
      <w:proofErr w:type="spellEnd"/>
      <w:proofErr w:type="gramEnd"/>
      <w:r w:rsidRPr="00140197">
        <w:rPr>
          <w:color w:val="000000" w:themeColor="text1"/>
          <w:sz w:val="24"/>
          <w:szCs w:val="24"/>
        </w:rPr>
        <w:t xml:space="preserve"> as stats</w:t>
      </w:r>
    </w:p>
    <w:p w14:paraId="75D5C042" w14:textId="77777777" w:rsidR="00140197" w:rsidRPr="00140197" w:rsidRDefault="00140197" w:rsidP="00140197">
      <w:pPr>
        <w:pStyle w:val="ListParagraph"/>
        <w:tabs>
          <w:tab w:val="left" w:pos="820"/>
        </w:tabs>
        <w:ind w:left="460"/>
        <w:jc w:val="left"/>
        <w:rPr>
          <w:color w:val="000000" w:themeColor="text1"/>
          <w:sz w:val="24"/>
          <w:szCs w:val="24"/>
        </w:rPr>
      </w:pPr>
    </w:p>
    <w:p w14:paraId="243D8D41" w14:textId="77777777" w:rsidR="00140197" w:rsidRPr="00140197" w:rsidRDefault="00140197" w:rsidP="00140197">
      <w:pPr>
        <w:pStyle w:val="ListParagraph"/>
        <w:tabs>
          <w:tab w:val="left" w:pos="820"/>
        </w:tabs>
        <w:ind w:left="460"/>
        <w:jc w:val="left"/>
        <w:rPr>
          <w:color w:val="000000" w:themeColor="text1"/>
          <w:sz w:val="24"/>
          <w:szCs w:val="24"/>
        </w:rPr>
      </w:pPr>
      <w:r w:rsidRPr="00140197">
        <w:rPr>
          <w:color w:val="000000" w:themeColor="text1"/>
          <w:sz w:val="24"/>
          <w:szCs w:val="24"/>
        </w:rPr>
        <w:t># Provided data</w:t>
      </w:r>
    </w:p>
    <w:p w14:paraId="6860B207" w14:textId="77777777" w:rsidR="00140197" w:rsidRPr="00140197" w:rsidRDefault="00140197" w:rsidP="00140197">
      <w:pPr>
        <w:pStyle w:val="ListParagraph"/>
        <w:tabs>
          <w:tab w:val="left" w:pos="820"/>
        </w:tabs>
        <w:ind w:left="460"/>
        <w:jc w:val="left"/>
        <w:rPr>
          <w:color w:val="000000" w:themeColor="text1"/>
          <w:sz w:val="24"/>
          <w:szCs w:val="24"/>
        </w:rPr>
      </w:pPr>
      <w:r w:rsidRPr="00140197">
        <w:rPr>
          <w:color w:val="000000" w:themeColor="text1"/>
          <w:sz w:val="24"/>
          <w:szCs w:val="24"/>
        </w:rPr>
        <w:t>data = {</w:t>
      </w:r>
    </w:p>
    <w:p w14:paraId="609AB851" w14:textId="77777777" w:rsidR="00140197" w:rsidRPr="00140197" w:rsidRDefault="00140197" w:rsidP="00140197">
      <w:pPr>
        <w:pStyle w:val="ListParagraph"/>
        <w:tabs>
          <w:tab w:val="left" w:pos="820"/>
        </w:tabs>
        <w:ind w:left="460"/>
        <w:jc w:val="left"/>
        <w:rPr>
          <w:color w:val="000000" w:themeColor="text1"/>
          <w:sz w:val="24"/>
          <w:szCs w:val="24"/>
        </w:rPr>
      </w:pPr>
      <w:r w:rsidRPr="00140197">
        <w:rPr>
          <w:color w:val="000000" w:themeColor="text1"/>
          <w:sz w:val="24"/>
          <w:szCs w:val="24"/>
        </w:rPr>
        <w:t xml:space="preserve">    'Age': [23, 23, 27, 27, 39, 41, 47, 49, 50],</w:t>
      </w:r>
    </w:p>
    <w:p w14:paraId="2A9DEC58" w14:textId="77777777" w:rsidR="00140197" w:rsidRPr="00140197" w:rsidRDefault="00140197" w:rsidP="00140197">
      <w:pPr>
        <w:pStyle w:val="ListParagraph"/>
        <w:tabs>
          <w:tab w:val="left" w:pos="820"/>
        </w:tabs>
        <w:ind w:left="460"/>
        <w:jc w:val="left"/>
        <w:rPr>
          <w:color w:val="000000" w:themeColor="text1"/>
          <w:sz w:val="24"/>
          <w:szCs w:val="24"/>
        </w:rPr>
      </w:pPr>
      <w:r w:rsidRPr="00140197">
        <w:rPr>
          <w:color w:val="000000" w:themeColor="text1"/>
          <w:sz w:val="24"/>
          <w:szCs w:val="24"/>
        </w:rPr>
        <w:t xml:space="preserve">    '</w:t>
      </w:r>
      <w:proofErr w:type="spellStart"/>
      <w:r w:rsidRPr="00140197">
        <w:rPr>
          <w:color w:val="000000" w:themeColor="text1"/>
          <w:sz w:val="24"/>
          <w:szCs w:val="24"/>
        </w:rPr>
        <w:t>BodyFatPercent</w:t>
      </w:r>
      <w:proofErr w:type="spellEnd"/>
      <w:r w:rsidRPr="00140197">
        <w:rPr>
          <w:color w:val="000000" w:themeColor="text1"/>
          <w:sz w:val="24"/>
          <w:szCs w:val="24"/>
        </w:rPr>
        <w:t>': [9.5, 26.5, 7.8, 17.8, 31.4, 25.9, 27.4, 27.2, 31.2]</w:t>
      </w:r>
    </w:p>
    <w:p w14:paraId="0780BB8C" w14:textId="77777777" w:rsidR="00140197" w:rsidRPr="00140197" w:rsidRDefault="00140197" w:rsidP="00140197">
      <w:pPr>
        <w:pStyle w:val="ListParagraph"/>
        <w:tabs>
          <w:tab w:val="left" w:pos="820"/>
        </w:tabs>
        <w:ind w:left="460"/>
        <w:jc w:val="left"/>
        <w:rPr>
          <w:color w:val="000000" w:themeColor="text1"/>
          <w:sz w:val="24"/>
          <w:szCs w:val="24"/>
        </w:rPr>
      </w:pPr>
      <w:r w:rsidRPr="00140197">
        <w:rPr>
          <w:color w:val="000000" w:themeColor="text1"/>
          <w:sz w:val="24"/>
          <w:szCs w:val="24"/>
        </w:rPr>
        <w:t>}</w:t>
      </w:r>
    </w:p>
    <w:p w14:paraId="70A79996" w14:textId="77777777" w:rsidR="00140197" w:rsidRPr="00140197" w:rsidRDefault="00140197" w:rsidP="00140197">
      <w:pPr>
        <w:pStyle w:val="ListParagraph"/>
        <w:tabs>
          <w:tab w:val="left" w:pos="820"/>
        </w:tabs>
        <w:ind w:left="460"/>
        <w:jc w:val="left"/>
        <w:rPr>
          <w:color w:val="000000" w:themeColor="text1"/>
          <w:sz w:val="24"/>
          <w:szCs w:val="24"/>
        </w:rPr>
      </w:pPr>
    </w:p>
    <w:p w14:paraId="68BC0461" w14:textId="77777777" w:rsidR="00140197" w:rsidRPr="00140197" w:rsidRDefault="00140197" w:rsidP="00140197">
      <w:pPr>
        <w:pStyle w:val="ListParagraph"/>
        <w:tabs>
          <w:tab w:val="left" w:pos="820"/>
        </w:tabs>
        <w:ind w:left="460"/>
        <w:jc w:val="left"/>
        <w:rPr>
          <w:color w:val="000000" w:themeColor="text1"/>
          <w:sz w:val="24"/>
          <w:szCs w:val="24"/>
        </w:rPr>
      </w:pPr>
      <w:r w:rsidRPr="00140197">
        <w:rPr>
          <w:color w:val="000000" w:themeColor="text1"/>
          <w:sz w:val="24"/>
          <w:szCs w:val="24"/>
        </w:rPr>
        <w:t xml:space="preserve"># Creating a </w:t>
      </w:r>
      <w:proofErr w:type="spellStart"/>
      <w:r w:rsidRPr="00140197">
        <w:rPr>
          <w:color w:val="000000" w:themeColor="text1"/>
          <w:sz w:val="24"/>
          <w:szCs w:val="24"/>
        </w:rPr>
        <w:t>DataFrame</w:t>
      </w:r>
      <w:proofErr w:type="spellEnd"/>
    </w:p>
    <w:p w14:paraId="1000E4DE" w14:textId="77777777" w:rsidR="00140197" w:rsidRPr="00140197" w:rsidRDefault="00140197" w:rsidP="00140197">
      <w:pPr>
        <w:pStyle w:val="ListParagraph"/>
        <w:tabs>
          <w:tab w:val="left" w:pos="820"/>
        </w:tabs>
        <w:ind w:left="460"/>
        <w:jc w:val="left"/>
        <w:rPr>
          <w:color w:val="000000" w:themeColor="text1"/>
          <w:sz w:val="24"/>
          <w:szCs w:val="24"/>
        </w:rPr>
      </w:pPr>
      <w:proofErr w:type="spellStart"/>
      <w:r w:rsidRPr="00140197">
        <w:rPr>
          <w:color w:val="000000" w:themeColor="text1"/>
          <w:sz w:val="24"/>
          <w:szCs w:val="24"/>
        </w:rPr>
        <w:t>df</w:t>
      </w:r>
      <w:proofErr w:type="spellEnd"/>
      <w:r w:rsidRPr="00140197">
        <w:rPr>
          <w:color w:val="000000" w:themeColor="text1"/>
          <w:sz w:val="24"/>
          <w:szCs w:val="24"/>
        </w:rPr>
        <w:t xml:space="preserve"> = </w:t>
      </w:r>
      <w:proofErr w:type="spellStart"/>
      <w:proofErr w:type="gramStart"/>
      <w:r w:rsidRPr="00140197">
        <w:rPr>
          <w:color w:val="000000" w:themeColor="text1"/>
          <w:sz w:val="24"/>
          <w:szCs w:val="24"/>
        </w:rPr>
        <w:t>pd.DataFrame</w:t>
      </w:r>
      <w:proofErr w:type="spellEnd"/>
      <w:proofErr w:type="gramEnd"/>
      <w:r w:rsidRPr="00140197">
        <w:rPr>
          <w:color w:val="000000" w:themeColor="text1"/>
          <w:sz w:val="24"/>
          <w:szCs w:val="24"/>
        </w:rPr>
        <w:t>(data)</w:t>
      </w:r>
    </w:p>
    <w:p w14:paraId="0D58D425" w14:textId="77777777" w:rsidR="00140197" w:rsidRPr="00140197" w:rsidRDefault="00140197" w:rsidP="00140197">
      <w:pPr>
        <w:pStyle w:val="ListParagraph"/>
        <w:tabs>
          <w:tab w:val="left" w:pos="820"/>
        </w:tabs>
        <w:ind w:left="460"/>
        <w:jc w:val="left"/>
        <w:rPr>
          <w:color w:val="000000" w:themeColor="text1"/>
          <w:sz w:val="24"/>
          <w:szCs w:val="24"/>
        </w:rPr>
      </w:pPr>
    </w:p>
    <w:p w14:paraId="23CF4B76" w14:textId="77777777" w:rsidR="00140197" w:rsidRPr="00140197" w:rsidRDefault="00140197" w:rsidP="00140197">
      <w:pPr>
        <w:pStyle w:val="ListParagraph"/>
        <w:tabs>
          <w:tab w:val="left" w:pos="820"/>
        </w:tabs>
        <w:ind w:left="460"/>
        <w:jc w:val="left"/>
        <w:rPr>
          <w:color w:val="000000" w:themeColor="text1"/>
          <w:sz w:val="24"/>
          <w:szCs w:val="24"/>
        </w:rPr>
      </w:pPr>
      <w:r w:rsidRPr="00140197">
        <w:rPr>
          <w:color w:val="000000" w:themeColor="text1"/>
          <w:sz w:val="24"/>
          <w:szCs w:val="24"/>
        </w:rPr>
        <w:t># Calculate mean, median, and standard deviation</w:t>
      </w:r>
    </w:p>
    <w:p w14:paraId="628EB44C" w14:textId="77777777" w:rsidR="00140197" w:rsidRPr="00140197" w:rsidRDefault="00140197" w:rsidP="00140197">
      <w:pPr>
        <w:pStyle w:val="ListParagraph"/>
        <w:tabs>
          <w:tab w:val="left" w:pos="820"/>
        </w:tabs>
        <w:ind w:left="460"/>
        <w:jc w:val="left"/>
        <w:rPr>
          <w:color w:val="000000" w:themeColor="text1"/>
          <w:sz w:val="24"/>
          <w:szCs w:val="24"/>
        </w:rPr>
      </w:pPr>
      <w:proofErr w:type="spellStart"/>
      <w:r w:rsidRPr="00140197">
        <w:rPr>
          <w:color w:val="000000" w:themeColor="text1"/>
          <w:sz w:val="24"/>
          <w:szCs w:val="24"/>
        </w:rPr>
        <w:t>mean_age</w:t>
      </w:r>
      <w:proofErr w:type="spellEnd"/>
      <w:r w:rsidRPr="00140197">
        <w:rPr>
          <w:color w:val="000000" w:themeColor="text1"/>
          <w:sz w:val="24"/>
          <w:szCs w:val="24"/>
        </w:rPr>
        <w:t xml:space="preserve"> = </w:t>
      </w:r>
      <w:proofErr w:type="spellStart"/>
      <w:r w:rsidRPr="00140197">
        <w:rPr>
          <w:color w:val="000000" w:themeColor="text1"/>
          <w:sz w:val="24"/>
          <w:szCs w:val="24"/>
        </w:rPr>
        <w:t>df</w:t>
      </w:r>
      <w:proofErr w:type="spellEnd"/>
      <w:r w:rsidRPr="00140197">
        <w:rPr>
          <w:color w:val="000000" w:themeColor="text1"/>
          <w:sz w:val="24"/>
          <w:szCs w:val="24"/>
        </w:rPr>
        <w:t>['Age'</w:t>
      </w:r>
      <w:proofErr w:type="gramStart"/>
      <w:r w:rsidRPr="00140197">
        <w:rPr>
          <w:color w:val="000000" w:themeColor="text1"/>
          <w:sz w:val="24"/>
          <w:szCs w:val="24"/>
        </w:rPr>
        <w:t>].mean</w:t>
      </w:r>
      <w:proofErr w:type="gramEnd"/>
      <w:r w:rsidRPr="00140197">
        <w:rPr>
          <w:color w:val="000000" w:themeColor="text1"/>
          <w:sz w:val="24"/>
          <w:szCs w:val="24"/>
        </w:rPr>
        <w:t>()</w:t>
      </w:r>
    </w:p>
    <w:p w14:paraId="17A7BDED" w14:textId="77777777" w:rsidR="00140197" w:rsidRPr="00140197" w:rsidRDefault="00140197" w:rsidP="00140197">
      <w:pPr>
        <w:pStyle w:val="ListParagraph"/>
        <w:tabs>
          <w:tab w:val="left" w:pos="820"/>
        </w:tabs>
        <w:ind w:left="460"/>
        <w:jc w:val="left"/>
        <w:rPr>
          <w:color w:val="000000" w:themeColor="text1"/>
          <w:sz w:val="24"/>
          <w:szCs w:val="24"/>
        </w:rPr>
      </w:pPr>
      <w:proofErr w:type="spellStart"/>
      <w:r w:rsidRPr="00140197">
        <w:rPr>
          <w:color w:val="000000" w:themeColor="text1"/>
          <w:sz w:val="24"/>
          <w:szCs w:val="24"/>
        </w:rPr>
        <w:t>median_age</w:t>
      </w:r>
      <w:proofErr w:type="spellEnd"/>
      <w:r w:rsidRPr="00140197">
        <w:rPr>
          <w:color w:val="000000" w:themeColor="text1"/>
          <w:sz w:val="24"/>
          <w:szCs w:val="24"/>
        </w:rPr>
        <w:t xml:space="preserve"> = </w:t>
      </w:r>
      <w:proofErr w:type="spellStart"/>
      <w:r w:rsidRPr="00140197">
        <w:rPr>
          <w:color w:val="000000" w:themeColor="text1"/>
          <w:sz w:val="24"/>
          <w:szCs w:val="24"/>
        </w:rPr>
        <w:t>df</w:t>
      </w:r>
      <w:proofErr w:type="spellEnd"/>
      <w:r w:rsidRPr="00140197">
        <w:rPr>
          <w:color w:val="000000" w:themeColor="text1"/>
          <w:sz w:val="24"/>
          <w:szCs w:val="24"/>
        </w:rPr>
        <w:t>['Age'</w:t>
      </w:r>
      <w:proofErr w:type="gramStart"/>
      <w:r w:rsidRPr="00140197">
        <w:rPr>
          <w:color w:val="000000" w:themeColor="text1"/>
          <w:sz w:val="24"/>
          <w:szCs w:val="24"/>
        </w:rPr>
        <w:t>].median</w:t>
      </w:r>
      <w:proofErr w:type="gramEnd"/>
      <w:r w:rsidRPr="00140197">
        <w:rPr>
          <w:color w:val="000000" w:themeColor="text1"/>
          <w:sz w:val="24"/>
          <w:szCs w:val="24"/>
        </w:rPr>
        <w:t>()</w:t>
      </w:r>
    </w:p>
    <w:p w14:paraId="192DD94F" w14:textId="77777777" w:rsidR="00140197" w:rsidRPr="00140197" w:rsidRDefault="00140197" w:rsidP="00140197">
      <w:pPr>
        <w:pStyle w:val="ListParagraph"/>
        <w:tabs>
          <w:tab w:val="left" w:pos="820"/>
        </w:tabs>
        <w:ind w:left="460"/>
        <w:jc w:val="left"/>
        <w:rPr>
          <w:color w:val="000000" w:themeColor="text1"/>
          <w:sz w:val="24"/>
          <w:szCs w:val="24"/>
        </w:rPr>
      </w:pPr>
      <w:proofErr w:type="spellStart"/>
      <w:r w:rsidRPr="00140197">
        <w:rPr>
          <w:color w:val="000000" w:themeColor="text1"/>
          <w:sz w:val="24"/>
          <w:szCs w:val="24"/>
        </w:rPr>
        <w:t>std_dev_age</w:t>
      </w:r>
      <w:proofErr w:type="spellEnd"/>
      <w:r w:rsidRPr="00140197">
        <w:rPr>
          <w:color w:val="000000" w:themeColor="text1"/>
          <w:sz w:val="24"/>
          <w:szCs w:val="24"/>
        </w:rPr>
        <w:t xml:space="preserve"> = </w:t>
      </w:r>
      <w:proofErr w:type="spellStart"/>
      <w:r w:rsidRPr="00140197">
        <w:rPr>
          <w:color w:val="000000" w:themeColor="text1"/>
          <w:sz w:val="24"/>
          <w:szCs w:val="24"/>
        </w:rPr>
        <w:t>df</w:t>
      </w:r>
      <w:proofErr w:type="spellEnd"/>
      <w:r w:rsidRPr="00140197">
        <w:rPr>
          <w:color w:val="000000" w:themeColor="text1"/>
          <w:sz w:val="24"/>
          <w:szCs w:val="24"/>
        </w:rPr>
        <w:t>['Age'</w:t>
      </w:r>
      <w:proofErr w:type="gramStart"/>
      <w:r w:rsidRPr="00140197">
        <w:rPr>
          <w:color w:val="000000" w:themeColor="text1"/>
          <w:sz w:val="24"/>
          <w:szCs w:val="24"/>
        </w:rPr>
        <w:t>].std</w:t>
      </w:r>
      <w:proofErr w:type="gramEnd"/>
      <w:r w:rsidRPr="00140197">
        <w:rPr>
          <w:color w:val="000000" w:themeColor="text1"/>
          <w:sz w:val="24"/>
          <w:szCs w:val="24"/>
        </w:rPr>
        <w:t>()</w:t>
      </w:r>
    </w:p>
    <w:p w14:paraId="0EF6659F" w14:textId="77777777" w:rsidR="00140197" w:rsidRPr="00140197" w:rsidRDefault="00140197" w:rsidP="00140197">
      <w:pPr>
        <w:pStyle w:val="ListParagraph"/>
        <w:tabs>
          <w:tab w:val="left" w:pos="820"/>
        </w:tabs>
        <w:ind w:left="460"/>
        <w:jc w:val="left"/>
        <w:rPr>
          <w:color w:val="000000" w:themeColor="text1"/>
          <w:sz w:val="24"/>
          <w:szCs w:val="24"/>
        </w:rPr>
      </w:pPr>
    </w:p>
    <w:p w14:paraId="1DA547E6" w14:textId="77777777" w:rsidR="00140197" w:rsidRPr="00140197" w:rsidRDefault="00140197" w:rsidP="00140197">
      <w:pPr>
        <w:pStyle w:val="ListParagraph"/>
        <w:tabs>
          <w:tab w:val="left" w:pos="820"/>
        </w:tabs>
        <w:ind w:left="460"/>
        <w:jc w:val="left"/>
        <w:rPr>
          <w:color w:val="000000" w:themeColor="text1"/>
          <w:sz w:val="24"/>
          <w:szCs w:val="24"/>
        </w:rPr>
      </w:pPr>
      <w:proofErr w:type="spellStart"/>
      <w:r w:rsidRPr="00140197">
        <w:rPr>
          <w:color w:val="000000" w:themeColor="text1"/>
          <w:sz w:val="24"/>
          <w:szCs w:val="24"/>
        </w:rPr>
        <w:t>mean_bodyfat</w:t>
      </w:r>
      <w:proofErr w:type="spellEnd"/>
      <w:r w:rsidRPr="00140197">
        <w:rPr>
          <w:color w:val="000000" w:themeColor="text1"/>
          <w:sz w:val="24"/>
          <w:szCs w:val="24"/>
        </w:rPr>
        <w:t xml:space="preserve"> = </w:t>
      </w:r>
      <w:proofErr w:type="spellStart"/>
      <w:r w:rsidRPr="00140197">
        <w:rPr>
          <w:color w:val="000000" w:themeColor="text1"/>
          <w:sz w:val="24"/>
          <w:szCs w:val="24"/>
        </w:rPr>
        <w:t>df</w:t>
      </w:r>
      <w:proofErr w:type="spellEnd"/>
      <w:r w:rsidRPr="00140197">
        <w:rPr>
          <w:color w:val="000000" w:themeColor="text1"/>
          <w:sz w:val="24"/>
          <w:szCs w:val="24"/>
        </w:rPr>
        <w:t>['</w:t>
      </w:r>
      <w:proofErr w:type="spellStart"/>
      <w:r w:rsidRPr="00140197">
        <w:rPr>
          <w:color w:val="000000" w:themeColor="text1"/>
          <w:sz w:val="24"/>
          <w:szCs w:val="24"/>
        </w:rPr>
        <w:t>BodyFatPercent</w:t>
      </w:r>
      <w:proofErr w:type="spellEnd"/>
      <w:r w:rsidRPr="00140197">
        <w:rPr>
          <w:color w:val="000000" w:themeColor="text1"/>
          <w:sz w:val="24"/>
          <w:szCs w:val="24"/>
        </w:rPr>
        <w:t>'</w:t>
      </w:r>
      <w:proofErr w:type="gramStart"/>
      <w:r w:rsidRPr="00140197">
        <w:rPr>
          <w:color w:val="000000" w:themeColor="text1"/>
          <w:sz w:val="24"/>
          <w:szCs w:val="24"/>
        </w:rPr>
        <w:t>].mean</w:t>
      </w:r>
      <w:proofErr w:type="gramEnd"/>
      <w:r w:rsidRPr="00140197">
        <w:rPr>
          <w:color w:val="000000" w:themeColor="text1"/>
          <w:sz w:val="24"/>
          <w:szCs w:val="24"/>
        </w:rPr>
        <w:t>()</w:t>
      </w:r>
    </w:p>
    <w:p w14:paraId="68C412CD" w14:textId="77777777" w:rsidR="00140197" w:rsidRPr="00140197" w:rsidRDefault="00140197" w:rsidP="00140197">
      <w:pPr>
        <w:pStyle w:val="ListParagraph"/>
        <w:tabs>
          <w:tab w:val="left" w:pos="820"/>
        </w:tabs>
        <w:ind w:left="460"/>
        <w:jc w:val="left"/>
        <w:rPr>
          <w:color w:val="000000" w:themeColor="text1"/>
          <w:sz w:val="24"/>
          <w:szCs w:val="24"/>
        </w:rPr>
      </w:pPr>
      <w:proofErr w:type="spellStart"/>
      <w:r w:rsidRPr="00140197">
        <w:rPr>
          <w:color w:val="000000" w:themeColor="text1"/>
          <w:sz w:val="24"/>
          <w:szCs w:val="24"/>
        </w:rPr>
        <w:t>median_bodyfat</w:t>
      </w:r>
      <w:proofErr w:type="spellEnd"/>
      <w:r w:rsidRPr="00140197">
        <w:rPr>
          <w:color w:val="000000" w:themeColor="text1"/>
          <w:sz w:val="24"/>
          <w:szCs w:val="24"/>
        </w:rPr>
        <w:t xml:space="preserve"> = </w:t>
      </w:r>
      <w:proofErr w:type="spellStart"/>
      <w:r w:rsidRPr="00140197">
        <w:rPr>
          <w:color w:val="000000" w:themeColor="text1"/>
          <w:sz w:val="24"/>
          <w:szCs w:val="24"/>
        </w:rPr>
        <w:t>df</w:t>
      </w:r>
      <w:proofErr w:type="spellEnd"/>
      <w:r w:rsidRPr="00140197">
        <w:rPr>
          <w:color w:val="000000" w:themeColor="text1"/>
          <w:sz w:val="24"/>
          <w:szCs w:val="24"/>
        </w:rPr>
        <w:t>['</w:t>
      </w:r>
      <w:proofErr w:type="spellStart"/>
      <w:r w:rsidRPr="00140197">
        <w:rPr>
          <w:color w:val="000000" w:themeColor="text1"/>
          <w:sz w:val="24"/>
          <w:szCs w:val="24"/>
        </w:rPr>
        <w:t>BodyFatPercent</w:t>
      </w:r>
      <w:proofErr w:type="spellEnd"/>
      <w:r w:rsidRPr="00140197">
        <w:rPr>
          <w:color w:val="000000" w:themeColor="text1"/>
          <w:sz w:val="24"/>
          <w:szCs w:val="24"/>
        </w:rPr>
        <w:t>'</w:t>
      </w:r>
      <w:proofErr w:type="gramStart"/>
      <w:r w:rsidRPr="00140197">
        <w:rPr>
          <w:color w:val="000000" w:themeColor="text1"/>
          <w:sz w:val="24"/>
          <w:szCs w:val="24"/>
        </w:rPr>
        <w:t>].median</w:t>
      </w:r>
      <w:proofErr w:type="gramEnd"/>
      <w:r w:rsidRPr="00140197">
        <w:rPr>
          <w:color w:val="000000" w:themeColor="text1"/>
          <w:sz w:val="24"/>
          <w:szCs w:val="24"/>
        </w:rPr>
        <w:t>()</w:t>
      </w:r>
    </w:p>
    <w:p w14:paraId="451230EB" w14:textId="77777777" w:rsidR="00140197" w:rsidRPr="00140197" w:rsidRDefault="00140197" w:rsidP="00140197">
      <w:pPr>
        <w:pStyle w:val="ListParagraph"/>
        <w:tabs>
          <w:tab w:val="left" w:pos="820"/>
        </w:tabs>
        <w:ind w:left="460"/>
        <w:jc w:val="left"/>
        <w:rPr>
          <w:color w:val="000000" w:themeColor="text1"/>
          <w:sz w:val="24"/>
          <w:szCs w:val="24"/>
        </w:rPr>
      </w:pPr>
      <w:proofErr w:type="spellStart"/>
      <w:r w:rsidRPr="00140197">
        <w:rPr>
          <w:color w:val="000000" w:themeColor="text1"/>
          <w:sz w:val="24"/>
          <w:szCs w:val="24"/>
        </w:rPr>
        <w:t>std_dev_bodyfat</w:t>
      </w:r>
      <w:proofErr w:type="spellEnd"/>
      <w:r w:rsidRPr="00140197">
        <w:rPr>
          <w:color w:val="000000" w:themeColor="text1"/>
          <w:sz w:val="24"/>
          <w:szCs w:val="24"/>
        </w:rPr>
        <w:t xml:space="preserve"> = </w:t>
      </w:r>
      <w:proofErr w:type="spellStart"/>
      <w:r w:rsidRPr="00140197">
        <w:rPr>
          <w:color w:val="000000" w:themeColor="text1"/>
          <w:sz w:val="24"/>
          <w:szCs w:val="24"/>
        </w:rPr>
        <w:t>df</w:t>
      </w:r>
      <w:proofErr w:type="spellEnd"/>
      <w:r w:rsidRPr="00140197">
        <w:rPr>
          <w:color w:val="000000" w:themeColor="text1"/>
          <w:sz w:val="24"/>
          <w:szCs w:val="24"/>
        </w:rPr>
        <w:t>['</w:t>
      </w:r>
      <w:proofErr w:type="spellStart"/>
      <w:r w:rsidRPr="00140197">
        <w:rPr>
          <w:color w:val="000000" w:themeColor="text1"/>
          <w:sz w:val="24"/>
          <w:szCs w:val="24"/>
        </w:rPr>
        <w:t>BodyFatPercent</w:t>
      </w:r>
      <w:proofErr w:type="spellEnd"/>
      <w:r w:rsidRPr="00140197">
        <w:rPr>
          <w:color w:val="000000" w:themeColor="text1"/>
          <w:sz w:val="24"/>
          <w:szCs w:val="24"/>
        </w:rPr>
        <w:t>'</w:t>
      </w:r>
      <w:proofErr w:type="gramStart"/>
      <w:r w:rsidRPr="00140197">
        <w:rPr>
          <w:color w:val="000000" w:themeColor="text1"/>
          <w:sz w:val="24"/>
          <w:szCs w:val="24"/>
        </w:rPr>
        <w:t>].std</w:t>
      </w:r>
      <w:proofErr w:type="gramEnd"/>
      <w:r w:rsidRPr="00140197">
        <w:rPr>
          <w:color w:val="000000" w:themeColor="text1"/>
          <w:sz w:val="24"/>
          <w:szCs w:val="24"/>
        </w:rPr>
        <w:t>()</w:t>
      </w:r>
    </w:p>
    <w:p w14:paraId="65EB772B" w14:textId="77777777" w:rsidR="00140197" w:rsidRPr="00140197" w:rsidRDefault="00140197" w:rsidP="00140197">
      <w:pPr>
        <w:pStyle w:val="ListParagraph"/>
        <w:tabs>
          <w:tab w:val="left" w:pos="820"/>
        </w:tabs>
        <w:ind w:left="460"/>
        <w:jc w:val="left"/>
        <w:rPr>
          <w:color w:val="000000" w:themeColor="text1"/>
          <w:sz w:val="24"/>
          <w:szCs w:val="24"/>
        </w:rPr>
      </w:pPr>
    </w:p>
    <w:p w14:paraId="1547979F" w14:textId="77777777" w:rsidR="00140197" w:rsidRPr="00140197" w:rsidRDefault="00140197" w:rsidP="00140197">
      <w:pPr>
        <w:pStyle w:val="ListParagraph"/>
        <w:tabs>
          <w:tab w:val="left" w:pos="820"/>
        </w:tabs>
        <w:ind w:left="460"/>
        <w:jc w:val="left"/>
        <w:rPr>
          <w:color w:val="000000" w:themeColor="text1"/>
          <w:sz w:val="24"/>
          <w:szCs w:val="24"/>
        </w:rPr>
      </w:pPr>
      <w:proofErr w:type="gramStart"/>
      <w:r w:rsidRPr="00140197">
        <w:rPr>
          <w:color w:val="000000" w:themeColor="text1"/>
          <w:sz w:val="24"/>
          <w:szCs w:val="24"/>
        </w:rPr>
        <w:t>print(</w:t>
      </w:r>
      <w:proofErr w:type="spellStart"/>
      <w:proofErr w:type="gramEnd"/>
      <w:r w:rsidRPr="00140197">
        <w:rPr>
          <w:color w:val="000000" w:themeColor="text1"/>
          <w:sz w:val="24"/>
          <w:szCs w:val="24"/>
        </w:rPr>
        <w:t>f"Age</w:t>
      </w:r>
      <w:proofErr w:type="spellEnd"/>
      <w:r w:rsidRPr="00140197">
        <w:rPr>
          <w:color w:val="000000" w:themeColor="text1"/>
          <w:sz w:val="24"/>
          <w:szCs w:val="24"/>
        </w:rPr>
        <w:t xml:space="preserve"> - Mean: {</w:t>
      </w:r>
      <w:proofErr w:type="spellStart"/>
      <w:r w:rsidRPr="00140197">
        <w:rPr>
          <w:color w:val="000000" w:themeColor="text1"/>
          <w:sz w:val="24"/>
          <w:szCs w:val="24"/>
        </w:rPr>
        <w:t>mean_age</w:t>
      </w:r>
      <w:proofErr w:type="spellEnd"/>
      <w:r w:rsidRPr="00140197">
        <w:rPr>
          <w:color w:val="000000" w:themeColor="text1"/>
          <w:sz w:val="24"/>
          <w:szCs w:val="24"/>
        </w:rPr>
        <w:t>}, Median: {</w:t>
      </w:r>
      <w:proofErr w:type="spellStart"/>
      <w:r w:rsidRPr="00140197">
        <w:rPr>
          <w:color w:val="000000" w:themeColor="text1"/>
          <w:sz w:val="24"/>
          <w:szCs w:val="24"/>
        </w:rPr>
        <w:t>median_age</w:t>
      </w:r>
      <w:proofErr w:type="spellEnd"/>
      <w:r w:rsidRPr="00140197">
        <w:rPr>
          <w:color w:val="000000" w:themeColor="text1"/>
          <w:sz w:val="24"/>
          <w:szCs w:val="24"/>
        </w:rPr>
        <w:t>}, Standard Deviation: {</w:t>
      </w:r>
      <w:proofErr w:type="spellStart"/>
      <w:r w:rsidRPr="00140197">
        <w:rPr>
          <w:color w:val="000000" w:themeColor="text1"/>
          <w:sz w:val="24"/>
          <w:szCs w:val="24"/>
        </w:rPr>
        <w:t>std_dev_age</w:t>
      </w:r>
      <w:proofErr w:type="spellEnd"/>
      <w:r w:rsidRPr="00140197">
        <w:rPr>
          <w:color w:val="000000" w:themeColor="text1"/>
          <w:sz w:val="24"/>
          <w:szCs w:val="24"/>
        </w:rPr>
        <w:t>}")</w:t>
      </w:r>
    </w:p>
    <w:p w14:paraId="769070EC" w14:textId="77777777" w:rsidR="00140197" w:rsidRPr="00140197" w:rsidRDefault="00140197" w:rsidP="00140197">
      <w:pPr>
        <w:pStyle w:val="ListParagraph"/>
        <w:tabs>
          <w:tab w:val="left" w:pos="820"/>
        </w:tabs>
        <w:ind w:left="460"/>
        <w:jc w:val="left"/>
        <w:rPr>
          <w:color w:val="000000" w:themeColor="text1"/>
          <w:sz w:val="24"/>
          <w:szCs w:val="24"/>
        </w:rPr>
      </w:pPr>
      <w:proofErr w:type="gramStart"/>
      <w:r w:rsidRPr="00140197">
        <w:rPr>
          <w:color w:val="000000" w:themeColor="text1"/>
          <w:sz w:val="24"/>
          <w:szCs w:val="24"/>
        </w:rPr>
        <w:t>print(</w:t>
      </w:r>
      <w:proofErr w:type="spellStart"/>
      <w:proofErr w:type="gramEnd"/>
      <w:r w:rsidRPr="00140197">
        <w:rPr>
          <w:color w:val="000000" w:themeColor="text1"/>
          <w:sz w:val="24"/>
          <w:szCs w:val="24"/>
        </w:rPr>
        <w:t>f"BodyFatPercent</w:t>
      </w:r>
      <w:proofErr w:type="spellEnd"/>
      <w:r w:rsidRPr="00140197">
        <w:rPr>
          <w:color w:val="000000" w:themeColor="text1"/>
          <w:sz w:val="24"/>
          <w:szCs w:val="24"/>
        </w:rPr>
        <w:t xml:space="preserve"> - Mean: {</w:t>
      </w:r>
      <w:proofErr w:type="spellStart"/>
      <w:r w:rsidRPr="00140197">
        <w:rPr>
          <w:color w:val="000000" w:themeColor="text1"/>
          <w:sz w:val="24"/>
          <w:szCs w:val="24"/>
        </w:rPr>
        <w:t>mean_bodyfat</w:t>
      </w:r>
      <w:proofErr w:type="spellEnd"/>
      <w:r w:rsidRPr="00140197">
        <w:rPr>
          <w:color w:val="000000" w:themeColor="text1"/>
          <w:sz w:val="24"/>
          <w:szCs w:val="24"/>
        </w:rPr>
        <w:t>}, Median: {</w:t>
      </w:r>
      <w:proofErr w:type="spellStart"/>
      <w:r w:rsidRPr="00140197">
        <w:rPr>
          <w:color w:val="000000" w:themeColor="text1"/>
          <w:sz w:val="24"/>
          <w:szCs w:val="24"/>
        </w:rPr>
        <w:t>median_bodyfat</w:t>
      </w:r>
      <w:proofErr w:type="spellEnd"/>
      <w:r w:rsidRPr="00140197">
        <w:rPr>
          <w:color w:val="000000" w:themeColor="text1"/>
          <w:sz w:val="24"/>
          <w:szCs w:val="24"/>
        </w:rPr>
        <w:t>}, Standard Deviation: {</w:t>
      </w:r>
      <w:proofErr w:type="spellStart"/>
      <w:r w:rsidRPr="00140197">
        <w:rPr>
          <w:color w:val="000000" w:themeColor="text1"/>
          <w:sz w:val="24"/>
          <w:szCs w:val="24"/>
        </w:rPr>
        <w:t>std_dev_bodyfat</w:t>
      </w:r>
      <w:proofErr w:type="spellEnd"/>
      <w:r w:rsidRPr="00140197">
        <w:rPr>
          <w:color w:val="000000" w:themeColor="text1"/>
          <w:sz w:val="24"/>
          <w:szCs w:val="24"/>
        </w:rPr>
        <w:t>}")</w:t>
      </w:r>
    </w:p>
    <w:p w14:paraId="1E48F67D" w14:textId="77777777" w:rsidR="00140197" w:rsidRPr="00140197" w:rsidRDefault="00140197" w:rsidP="00140197">
      <w:pPr>
        <w:pStyle w:val="ListParagraph"/>
        <w:tabs>
          <w:tab w:val="left" w:pos="820"/>
        </w:tabs>
        <w:ind w:left="460"/>
        <w:jc w:val="left"/>
        <w:rPr>
          <w:color w:val="000000" w:themeColor="text1"/>
          <w:sz w:val="24"/>
          <w:szCs w:val="24"/>
        </w:rPr>
      </w:pPr>
    </w:p>
    <w:p w14:paraId="7024CA7C" w14:textId="77777777" w:rsidR="00140197" w:rsidRPr="00140197" w:rsidRDefault="00140197" w:rsidP="00140197">
      <w:pPr>
        <w:pStyle w:val="ListParagraph"/>
        <w:tabs>
          <w:tab w:val="left" w:pos="820"/>
        </w:tabs>
        <w:ind w:left="460"/>
        <w:jc w:val="left"/>
        <w:rPr>
          <w:color w:val="000000" w:themeColor="text1"/>
          <w:sz w:val="24"/>
          <w:szCs w:val="24"/>
        </w:rPr>
      </w:pPr>
      <w:r w:rsidRPr="00140197">
        <w:rPr>
          <w:color w:val="000000" w:themeColor="text1"/>
          <w:sz w:val="24"/>
          <w:szCs w:val="24"/>
        </w:rPr>
        <w:t># Drawing boxplots</w:t>
      </w:r>
    </w:p>
    <w:p w14:paraId="4E78F646" w14:textId="77777777" w:rsidR="00140197" w:rsidRPr="00140197" w:rsidRDefault="00140197" w:rsidP="00140197">
      <w:pPr>
        <w:pStyle w:val="ListParagraph"/>
        <w:tabs>
          <w:tab w:val="left" w:pos="820"/>
        </w:tabs>
        <w:ind w:left="460"/>
        <w:jc w:val="left"/>
        <w:rPr>
          <w:color w:val="000000" w:themeColor="text1"/>
          <w:sz w:val="24"/>
          <w:szCs w:val="24"/>
        </w:rPr>
      </w:pPr>
      <w:proofErr w:type="spellStart"/>
      <w:proofErr w:type="gramStart"/>
      <w:r w:rsidRPr="00140197">
        <w:rPr>
          <w:color w:val="000000" w:themeColor="text1"/>
          <w:sz w:val="24"/>
          <w:szCs w:val="24"/>
        </w:rPr>
        <w:t>df.boxplot</w:t>
      </w:r>
      <w:proofErr w:type="spellEnd"/>
      <w:proofErr w:type="gramEnd"/>
      <w:r w:rsidRPr="00140197">
        <w:rPr>
          <w:color w:val="000000" w:themeColor="text1"/>
          <w:sz w:val="24"/>
          <w:szCs w:val="24"/>
        </w:rPr>
        <w:t>(column=['Age', '</w:t>
      </w:r>
      <w:proofErr w:type="spellStart"/>
      <w:r w:rsidRPr="00140197">
        <w:rPr>
          <w:color w:val="000000" w:themeColor="text1"/>
          <w:sz w:val="24"/>
          <w:szCs w:val="24"/>
        </w:rPr>
        <w:t>BodyFatPercent</w:t>
      </w:r>
      <w:proofErr w:type="spellEnd"/>
      <w:r w:rsidRPr="00140197">
        <w:rPr>
          <w:color w:val="000000" w:themeColor="text1"/>
          <w:sz w:val="24"/>
          <w:szCs w:val="24"/>
        </w:rPr>
        <w:t>'])</w:t>
      </w:r>
    </w:p>
    <w:p w14:paraId="118CC5C2" w14:textId="77777777" w:rsidR="00140197" w:rsidRPr="00140197" w:rsidRDefault="00140197" w:rsidP="00140197">
      <w:pPr>
        <w:pStyle w:val="ListParagraph"/>
        <w:tabs>
          <w:tab w:val="left" w:pos="820"/>
        </w:tabs>
        <w:ind w:left="460"/>
        <w:jc w:val="left"/>
        <w:rPr>
          <w:color w:val="000000" w:themeColor="text1"/>
          <w:sz w:val="24"/>
          <w:szCs w:val="24"/>
        </w:rPr>
      </w:pPr>
    </w:p>
    <w:p w14:paraId="608B4D49" w14:textId="77777777" w:rsidR="00140197" w:rsidRPr="00140197" w:rsidRDefault="00140197" w:rsidP="00140197">
      <w:pPr>
        <w:pStyle w:val="ListParagraph"/>
        <w:tabs>
          <w:tab w:val="left" w:pos="820"/>
        </w:tabs>
        <w:ind w:left="460"/>
        <w:jc w:val="left"/>
        <w:rPr>
          <w:color w:val="000000" w:themeColor="text1"/>
          <w:sz w:val="24"/>
          <w:szCs w:val="24"/>
        </w:rPr>
      </w:pPr>
      <w:r w:rsidRPr="00140197">
        <w:rPr>
          <w:color w:val="000000" w:themeColor="text1"/>
          <w:sz w:val="24"/>
          <w:szCs w:val="24"/>
        </w:rPr>
        <w:t># Scatter plot</w:t>
      </w:r>
    </w:p>
    <w:p w14:paraId="5B20D0FF" w14:textId="77777777" w:rsidR="00140197" w:rsidRPr="00140197" w:rsidRDefault="00140197" w:rsidP="00140197">
      <w:pPr>
        <w:pStyle w:val="ListParagraph"/>
        <w:tabs>
          <w:tab w:val="left" w:pos="820"/>
        </w:tabs>
        <w:ind w:left="460"/>
        <w:jc w:val="left"/>
        <w:rPr>
          <w:color w:val="000000" w:themeColor="text1"/>
          <w:sz w:val="24"/>
          <w:szCs w:val="24"/>
        </w:rPr>
      </w:pPr>
      <w:proofErr w:type="spellStart"/>
      <w:proofErr w:type="gramStart"/>
      <w:r w:rsidRPr="00140197">
        <w:rPr>
          <w:color w:val="000000" w:themeColor="text1"/>
          <w:sz w:val="24"/>
          <w:szCs w:val="24"/>
        </w:rPr>
        <w:t>plt.figure</w:t>
      </w:r>
      <w:proofErr w:type="spellEnd"/>
      <w:proofErr w:type="gramEnd"/>
      <w:r w:rsidRPr="00140197">
        <w:rPr>
          <w:color w:val="000000" w:themeColor="text1"/>
          <w:sz w:val="24"/>
          <w:szCs w:val="24"/>
        </w:rPr>
        <w:t>()</w:t>
      </w:r>
    </w:p>
    <w:p w14:paraId="14FE9A8F" w14:textId="77777777" w:rsidR="00140197" w:rsidRPr="00140197" w:rsidRDefault="00140197" w:rsidP="00140197">
      <w:pPr>
        <w:pStyle w:val="ListParagraph"/>
        <w:tabs>
          <w:tab w:val="left" w:pos="820"/>
        </w:tabs>
        <w:ind w:left="460"/>
        <w:jc w:val="left"/>
        <w:rPr>
          <w:color w:val="000000" w:themeColor="text1"/>
          <w:sz w:val="24"/>
          <w:szCs w:val="24"/>
        </w:rPr>
      </w:pPr>
      <w:proofErr w:type="spellStart"/>
      <w:proofErr w:type="gramStart"/>
      <w:r w:rsidRPr="00140197">
        <w:rPr>
          <w:color w:val="000000" w:themeColor="text1"/>
          <w:sz w:val="24"/>
          <w:szCs w:val="24"/>
        </w:rPr>
        <w:t>plt.scatter</w:t>
      </w:r>
      <w:proofErr w:type="spellEnd"/>
      <w:proofErr w:type="gramEnd"/>
      <w:r w:rsidRPr="00140197">
        <w:rPr>
          <w:color w:val="000000" w:themeColor="text1"/>
          <w:sz w:val="24"/>
          <w:szCs w:val="24"/>
        </w:rPr>
        <w:t>(</w:t>
      </w:r>
      <w:proofErr w:type="spellStart"/>
      <w:r w:rsidRPr="00140197">
        <w:rPr>
          <w:color w:val="000000" w:themeColor="text1"/>
          <w:sz w:val="24"/>
          <w:szCs w:val="24"/>
        </w:rPr>
        <w:t>df</w:t>
      </w:r>
      <w:proofErr w:type="spellEnd"/>
      <w:r w:rsidRPr="00140197">
        <w:rPr>
          <w:color w:val="000000" w:themeColor="text1"/>
          <w:sz w:val="24"/>
          <w:szCs w:val="24"/>
        </w:rPr>
        <w:t xml:space="preserve">['Age'], </w:t>
      </w:r>
      <w:proofErr w:type="spellStart"/>
      <w:r w:rsidRPr="00140197">
        <w:rPr>
          <w:color w:val="000000" w:themeColor="text1"/>
          <w:sz w:val="24"/>
          <w:szCs w:val="24"/>
        </w:rPr>
        <w:t>df</w:t>
      </w:r>
      <w:proofErr w:type="spellEnd"/>
      <w:r w:rsidRPr="00140197">
        <w:rPr>
          <w:color w:val="000000" w:themeColor="text1"/>
          <w:sz w:val="24"/>
          <w:szCs w:val="24"/>
        </w:rPr>
        <w:t>['</w:t>
      </w:r>
      <w:proofErr w:type="spellStart"/>
      <w:r w:rsidRPr="00140197">
        <w:rPr>
          <w:color w:val="000000" w:themeColor="text1"/>
          <w:sz w:val="24"/>
          <w:szCs w:val="24"/>
        </w:rPr>
        <w:t>BodyFatPercent</w:t>
      </w:r>
      <w:proofErr w:type="spellEnd"/>
      <w:r w:rsidRPr="00140197">
        <w:rPr>
          <w:color w:val="000000" w:themeColor="text1"/>
          <w:sz w:val="24"/>
          <w:szCs w:val="24"/>
        </w:rPr>
        <w:t>'])</w:t>
      </w:r>
    </w:p>
    <w:p w14:paraId="067C2436" w14:textId="77777777" w:rsidR="00140197" w:rsidRPr="00140197" w:rsidRDefault="00140197" w:rsidP="00140197">
      <w:pPr>
        <w:pStyle w:val="ListParagraph"/>
        <w:tabs>
          <w:tab w:val="left" w:pos="820"/>
        </w:tabs>
        <w:ind w:left="460"/>
        <w:jc w:val="left"/>
        <w:rPr>
          <w:color w:val="000000" w:themeColor="text1"/>
          <w:sz w:val="24"/>
          <w:szCs w:val="24"/>
        </w:rPr>
      </w:pPr>
      <w:proofErr w:type="spellStart"/>
      <w:proofErr w:type="gramStart"/>
      <w:r w:rsidRPr="00140197">
        <w:rPr>
          <w:color w:val="000000" w:themeColor="text1"/>
          <w:sz w:val="24"/>
          <w:szCs w:val="24"/>
        </w:rPr>
        <w:t>plt.xlabel</w:t>
      </w:r>
      <w:proofErr w:type="spellEnd"/>
      <w:proofErr w:type="gramEnd"/>
      <w:r w:rsidRPr="00140197">
        <w:rPr>
          <w:color w:val="000000" w:themeColor="text1"/>
          <w:sz w:val="24"/>
          <w:szCs w:val="24"/>
        </w:rPr>
        <w:t>('Age')</w:t>
      </w:r>
    </w:p>
    <w:p w14:paraId="6385F14C" w14:textId="77777777" w:rsidR="00140197" w:rsidRPr="00140197" w:rsidRDefault="00140197" w:rsidP="00140197">
      <w:pPr>
        <w:pStyle w:val="ListParagraph"/>
        <w:tabs>
          <w:tab w:val="left" w:pos="820"/>
        </w:tabs>
        <w:ind w:left="460"/>
        <w:jc w:val="left"/>
        <w:rPr>
          <w:color w:val="000000" w:themeColor="text1"/>
          <w:sz w:val="24"/>
          <w:szCs w:val="24"/>
        </w:rPr>
      </w:pPr>
      <w:proofErr w:type="spellStart"/>
      <w:proofErr w:type="gramStart"/>
      <w:r w:rsidRPr="00140197">
        <w:rPr>
          <w:color w:val="000000" w:themeColor="text1"/>
          <w:sz w:val="24"/>
          <w:szCs w:val="24"/>
        </w:rPr>
        <w:lastRenderedPageBreak/>
        <w:t>plt.ylabel</w:t>
      </w:r>
      <w:proofErr w:type="spellEnd"/>
      <w:proofErr w:type="gramEnd"/>
      <w:r w:rsidRPr="00140197">
        <w:rPr>
          <w:color w:val="000000" w:themeColor="text1"/>
          <w:sz w:val="24"/>
          <w:szCs w:val="24"/>
        </w:rPr>
        <w:t>('Body Fat Percentage')</w:t>
      </w:r>
    </w:p>
    <w:p w14:paraId="2486EDF7" w14:textId="77777777" w:rsidR="00140197" w:rsidRPr="00140197" w:rsidRDefault="00140197" w:rsidP="00140197">
      <w:pPr>
        <w:pStyle w:val="ListParagraph"/>
        <w:tabs>
          <w:tab w:val="left" w:pos="820"/>
        </w:tabs>
        <w:ind w:left="460"/>
        <w:jc w:val="left"/>
        <w:rPr>
          <w:color w:val="000000" w:themeColor="text1"/>
          <w:sz w:val="24"/>
          <w:szCs w:val="24"/>
        </w:rPr>
      </w:pPr>
      <w:proofErr w:type="spellStart"/>
      <w:proofErr w:type="gramStart"/>
      <w:r w:rsidRPr="00140197">
        <w:rPr>
          <w:color w:val="000000" w:themeColor="text1"/>
          <w:sz w:val="24"/>
          <w:szCs w:val="24"/>
        </w:rPr>
        <w:t>plt.title</w:t>
      </w:r>
      <w:proofErr w:type="spellEnd"/>
      <w:proofErr w:type="gramEnd"/>
      <w:r w:rsidRPr="00140197">
        <w:rPr>
          <w:color w:val="000000" w:themeColor="text1"/>
          <w:sz w:val="24"/>
          <w:szCs w:val="24"/>
        </w:rPr>
        <w:t>('Scatter Plot of Age vs Body Fat Percentage')</w:t>
      </w:r>
    </w:p>
    <w:p w14:paraId="6763F226" w14:textId="77777777" w:rsidR="00140197" w:rsidRPr="00140197" w:rsidRDefault="00140197" w:rsidP="00140197">
      <w:pPr>
        <w:pStyle w:val="ListParagraph"/>
        <w:tabs>
          <w:tab w:val="left" w:pos="820"/>
        </w:tabs>
        <w:ind w:left="460"/>
        <w:jc w:val="left"/>
        <w:rPr>
          <w:color w:val="000000" w:themeColor="text1"/>
          <w:sz w:val="24"/>
          <w:szCs w:val="24"/>
        </w:rPr>
      </w:pPr>
      <w:proofErr w:type="spellStart"/>
      <w:proofErr w:type="gramStart"/>
      <w:r w:rsidRPr="00140197">
        <w:rPr>
          <w:color w:val="000000" w:themeColor="text1"/>
          <w:sz w:val="24"/>
          <w:szCs w:val="24"/>
        </w:rPr>
        <w:t>plt.show</w:t>
      </w:r>
      <w:proofErr w:type="spellEnd"/>
      <w:proofErr w:type="gramEnd"/>
      <w:r w:rsidRPr="00140197">
        <w:rPr>
          <w:color w:val="000000" w:themeColor="text1"/>
          <w:sz w:val="24"/>
          <w:szCs w:val="24"/>
        </w:rPr>
        <w:t>()</w:t>
      </w:r>
    </w:p>
    <w:p w14:paraId="004D7858" w14:textId="77777777" w:rsidR="00140197" w:rsidRPr="00140197" w:rsidRDefault="00140197" w:rsidP="00140197">
      <w:pPr>
        <w:pStyle w:val="ListParagraph"/>
        <w:tabs>
          <w:tab w:val="left" w:pos="820"/>
        </w:tabs>
        <w:ind w:left="460"/>
        <w:jc w:val="left"/>
        <w:rPr>
          <w:color w:val="000000" w:themeColor="text1"/>
          <w:sz w:val="24"/>
          <w:szCs w:val="24"/>
        </w:rPr>
      </w:pPr>
    </w:p>
    <w:p w14:paraId="370E87F5" w14:textId="77777777" w:rsidR="00140197" w:rsidRPr="00140197" w:rsidRDefault="00140197" w:rsidP="00140197">
      <w:pPr>
        <w:pStyle w:val="ListParagraph"/>
        <w:tabs>
          <w:tab w:val="left" w:pos="820"/>
        </w:tabs>
        <w:ind w:left="460"/>
        <w:jc w:val="left"/>
        <w:rPr>
          <w:color w:val="000000" w:themeColor="text1"/>
          <w:sz w:val="24"/>
          <w:szCs w:val="24"/>
        </w:rPr>
      </w:pPr>
      <w:r w:rsidRPr="00140197">
        <w:rPr>
          <w:color w:val="000000" w:themeColor="text1"/>
          <w:sz w:val="24"/>
          <w:szCs w:val="24"/>
        </w:rPr>
        <w:t># Q-Q plot</w:t>
      </w:r>
    </w:p>
    <w:p w14:paraId="4382A07D" w14:textId="77777777" w:rsidR="00140197" w:rsidRPr="00140197" w:rsidRDefault="00140197" w:rsidP="00140197">
      <w:pPr>
        <w:pStyle w:val="ListParagraph"/>
        <w:tabs>
          <w:tab w:val="left" w:pos="820"/>
        </w:tabs>
        <w:ind w:left="460"/>
        <w:jc w:val="left"/>
        <w:rPr>
          <w:color w:val="000000" w:themeColor="text1"/>
          <w:sz w:val="24"/>
          <w:szCs w:val="24"/>
        </w:rPr>
      </w:pPr>
      <w:proofErr w:type="spellStart"/>
      <w:proofErr w:type="gramStart"/>
      <w:r w:rsidRPr="00140197">
        <w:rPr>
          <w:color w:val="000000" w:themeColor="text1"/>
          <w:sz w:val="24"/>
          <w:szCs w:val="24"/>
        </w:rPr>
        <w:t>plt.figure</w:t>
      </w:r>
      <w:proofErr w:type="spellEnd"/>
      <w:proofErr w:type="gramEnd"/>
      <w:r w:rsidRPr="00140197">
        <w:rPr>
          <w:color w:val="000000" w:themeColor="text1"/>
          <w:sz w:val="24"/>
          <w:szCs w:val="24"/>
        </w:rPr>
        <w:t>()</w:t>
      </w:r>
    </w:p>
    <w:p w14:paraId="0553C583" w14:textId="77777777" w:rsidR="00140197" w:rsidRPr="00140197" w:rsidRDefault="00140197" w:rsidP="00140197">
      <w:pPr>
        <w:pStyle w:val="ListParagraph"/>
        <w:tabs>
          <w:tab w:val="left" w:pos="820"/>
        </w:tabs>
        <w:ind w:left="460"/>
        <w:jc w:val="left"/>
        <w:rPr>
          <w:color w:val="000000" w:themeColor="text1"/>
          <w:sz w:val="24"/>
          <w:szCs w:val="24"/>
        </w:rPr>
      </w:pPr>
      <w:proofErr w:type="spellStart"/>
      <w:proofErr w:type="gramStart"/>
      <w:r w:rsidRPr="00140197">
        <w:rPr>
          <w:color w:val="000000" w:themeColor="text1"/>
          <w:sz w:val="24"/>
          <w:szCs w:val="24"/>
        </w:rPr>
        <w:t>stats.probplot</w:t>
      </w:r>
      <w:proofErr w:type="spellEnd"/>
      <w:proofErr w:type="gramEnd"/>
      <w:r w:rsidRPr="00140197">
        <w:rPr>
          <w:color w:val="000000" w:themeColor="text1"/>
          <w:sz w:val="24"/>
          <w:szCs w:val="24"/>
        </w:rPr>
        <w:t>(</w:t>
      </w:r>
      <w:proofErr w:type="spellStart"/>
      <w:r w:rsidRPr="00140197">
        <w:rPr>
          <w:color w:val="000000" w:themeColor="text1"/>
          <w:sz w:val="24"/>
          <w:szCs w:val="24"/>
        </w:rPr>
        <w:t>df</w:t>
      </w:r>
      <w:proofErr w:type="spellEnd"/>
      <w:r w:rsidRPr="00140197">
        <w:rPr>
          <w:color w:val="000000" w:themeColor="text1"/>
          <w:sz w:val="24"/>
          <w:szCs w:val="24"/>
        </w:rPr>
        <w:t xml:space="preserve">['Age'], </w:t>
      </w:r>
      <w:proofErr w:type="spellStart"/>
      <w:r w:rsidRPr="00140197">
        <w:rPr>
          <w:color w:val="000000" w:themeColor="text1"/>
          <w:sz w:val="24"/>
          <w:szCs w:val="24"/>
        </w:rPr>
        <w:t>dist</w:t>
      </w:r>
      <w:proofErr w:type="spellEnd"/>
      <w:r w:rsidRPr="00140197">
        <w:rPr>
          <w:color w:val="000000" w:themeColor="text1"/>
          <w:sz w:val="24"/>
          <w:szCs w:val="24"/>
        </w:rPr>
        <w:t>="norm", plot=</w:t>
      </w:r>
      <w:proofErr w:type="spellStart"/>
      <w:r w:rsidRPr="00140197">
        <w:rPr>
          <w:color w:val="000000" w:themeColor="text1"/>
          <w:sz w:val="24"/>
          <w:szCs w:val="24"/>
        </w:rPr>
        <w:t>plt</w:t>
      </w:r>
      <w:proofErr w:type="spellEnd"/>
      <w:r w:rsidRPr="00140197">
        <w:rPr>
          <w:color w:val="000000" w:themeColor="text1"/>
          <w:sz w:val="24"/>
          <w:szCs w:val="24"/>
        </w:rPr>
        <w:t>)</w:t>
      </w:r>
    </w:p>
    <w:p w14:paraId="79CCEDDB" w14:textId="77777777" w:rsidR="00140197" w:rsidRPr="00140197" w:rsidRDefault="00140197" w:rsidP="00140197">
      <w:pPr>
        <w:pStyle w:val="ListParagraph"/>
        <w:tabs>
          <w:tab w:val="left" w:pos="820"/>
        </w:tabs>
        <w:ind w:left="460"/>
        <w:jc w:val="left"/>
        <w:rPr>
          <w:color w:val="000000" w:themeColor="text1"/>
          <w:sz w:val="24"/>
          <w:szCs w:val="24"/>
        </w:rPr>
      </w:pPr>
      <w:proofErr w:type="spellStart"/>
      <w:proofErr w:type="gramStart"/>
      <w:r w:rsidRPr="00140197">
        <w:rPr>
          <w:color w:val="000000" w:themeColor="text1"/>
          <w:sz w:val="24"/>
          <w:szCs w:val="24"/>
        </w:rPr>
        <w:t>plt.title</w:t>
      </w:r>
      <w:proofErr w:type="spellEnd"/>
      <w:proofErr w:type="gramEnd"/>
      <w:r w:rsidRPr="00140197">
        <w:rPr>
          <w:color w:val="000000" w:themeColor="text1"/>
          <w:sz w:val="24"/>
          <w:szCs w:val="24"/>
        </w:rPr>
        <w:t>('Q-Q Plot of Age')</w:t>
      </w:r>
    </w:p>
    <w:p w14:paraId="45CDDE66" w14:textId="77777777" w:rsidR="00140197" w:rsidRPr="00140197" w:rsidRDefault="00140197" w:rsidP="00140197">
      <w:pPr>
        <w:pStyle w:val="ListParagraph"/>
        <w:tabs>
          <w:tab w:val="left" w:pos="820"/>
        </w:tabs>
        <w:ind w:left="460"/>
        <w:jc w:val="left"/>
        <w:rPr>
          <w:color w:val="000000" w:themeColor="text1"/>
          <w:sz w:val="24"/>
          <w:szCs w:val="24"/>
        </w:rPr>
      </w:pPr>
      <w:proofErr w:type="spellStart"/>
      <w:proofErr w:type="gramStart"/>
      <w:r w:rsidRPr="00140197">
        <w:rPr>
          <w:color w:val="000000" w:themeColor="text1"/>
          <w:sz w:val="24"/>
          <w:szCs w:val="24"/>
        </w:rPr>
        <w:t>plt.show</w:t>
      </w:r>
      <w:proofErr w:type="spellEnd"/>
      <w:proofErr w:type="gramEnd"/>
      <w:r w:rsidRPr="00140197">
        <w:rPr>
          <w:color w:val="000000" w:themeColor="text1"/>
          <w:sz w:val="24"/>
          <w:szCs w:val="24"/>
        </w:rPr>
        <w:t>()</w:t>
      </w:r>
    </w:p>
    <w:p w14:paraId="05D9C201" w14:textId="77777777" w:rsidR="00140197" w:rsidRPr="00140197" w:rsidRDefault="00140197" w:rsidP="00140197">
      <w:pPr>
        <w:pStyle w:val="ListParagraph"/>
        <w:tabs>
          <w:tab w:val="left" w:pos="820"/>
        </w:tabs>
        <w:ind w:left="460"/>
        <w:jc w:val="left"/>
        <w:rPr>
          <w:color w:val="000000" w:themeColor="text1"/>
          <w:sz w:val="24"/>
          <w:szCs w:val="24"/>
        </w:rPr>
      </w:pPr>
    </w:p>
    <w:p w14:paraId="0DF456C4" w14:textId="77777777" w:rsidR="00140197" w:rsidRPr="00140197" w:rsidRDefault="00140197" w:rsidP="00140197">
      <w:pPr>
        <w:pStyle w:val="ListParagraph"/>
        <w:tabs>
          <w:tab w:val="left" w:pos="820"/>
        </w:tabs>
        <w:ind w:left="460"/>
        <w:jc w:val="left"/>
        <w:rPr>
          <w:color w:val="000000" w:themeColor="text1"/>
          <w:sz w:val="24"/>
          <w:szCs w:val="24"/>
        </w:rPr>
      </w:pPr>
      <w:proofErr w:type="spellStart"/>
      <w:proofErr w:type="gramStart"/>
      <w:r w:rsidRPr="00140197">
        <w:rPr>
          <w:color w:val="000000" w:themeColor="text1"/>
          <w:sz w:val="24"/>
          <w:szCs w:val="24"/>
        </w:rPr>
        <w:t>plt.figure</w:t>
      </w:r>
      <w:proofErr w:type="spellEnd"/>
      <w:proofErr w:type="gramEnd"/>
      <w:r w:rsidRPr="00140197">
        <w:rPr>
          <w:color w:val="000000" w:themeColor="text1"/>
          <w:sz w:val="24"/>
          <w:szCs w:val="24"/>
        </w:rPr>
        <w:t>()</w:t>
      </w:r>
    </w:p>
    <w:p w14:paraId="71B14BBB" w14:textId="77777777" w:rsidR="00140197" w:rsidRPr="00140197" w:rsidRDefault="00140197" w:rsidP="00140197">
      <w:pPr>
        <w:pStyle w:val="ListParagraph"/>
        <w:tabs>
          <w:tab w:val="left" w:pos="820"/>
        </w:tabs>
        <w:ind w:left="460"/>
        <w:jc w:val="left"/>
        <w:rPr>
          <w:color w:val="000000" w:themeColor="text1"/>
          <w:sz w:val="24"/>
          <w:szCs w:val="24"/>
        </w:rPr>
      </w:pPr>
      <w:proofErr w:type="spellStart"/>
      <w:proofErr w:type="gramStart"/>
      <w:r w:rsidRPr="00140197">
        <w:rPr>
          <w:color w:val="000000" w:themeColor="text1"/>
          <w:sz w:val="24"/>
          <w:szCs w:val="24"/>
        </w:rPr>
        <w:t>stats.probplot</w:t>
      </w:r>
      <w:proofErr w:type="spellEnd"/>
      <w:proofErr w:type="gramEnd"/>
      <w:r w:rsidRPr="00140197">
        <w:rPr>
          <w:color w:val="000000" w:themeColor="text1"/>
          <w:sz w:val="24"/>
          <w:szCs w:val="24"/>
        </w:rPr>
        <w:t>(</w:t>
      </w:r>
      <w:proofErr w:type="spellStart"/>
      <w:r w:rsidRPr="00140197">
        <w:rPr>
          <w:color w:val="000000" w:themeColor="text1"/>
          <w:sz w:val="24"/>
          <w:szCs w:val="24"/>
        </w:rPr>
        <w:t>df</w:t>
      </w:r>
      <w:proofErr w:type="spellEnd"/>
      <w:r w:rsidRPr="00140197">
        <w:rPr>
          <w:color w:val="000000" w:themeColor="text1"/>
          <w:sz w:val="24"/>
          <w:szCs w:val="24"/>
        </w:rPr>
        <w:t>['</w:t>
      </w:r>
      <w:proofErr w:type="spellStart"/>
      <w:r w:rsidRPr="00140197">
        <w:rPr>
          <w:color w:val="000000" w:themeColor="text1"/>
          <w:sz w:val="24"/>
          <w:szCs w:val="24"/>
        </w:rPr>
        <w:t>BodyFatPercent</w:t>
      </w:r>
      <w:proofErr w:type="spellEnd"/>
      <w:r w:rsidRPr="00140197">
        <w:rPr>
          <w:color w:val="000000" w:themeColor="text1"/>
          <w:sz w:val="24"/>
          <w:szCs w:val="24"/>
        </w:rPr>
        <w:t xml:space="preserve">'], </w:t>
      </w:r>
      <w:proofErr w:type="spellStart"/>
      <w:r w:rsidRPr="00140197">
        <w:rPr>
          <w:color w:val="000000" w:themeColor="text1"/>
          <w:sz w:val="24"/>
          <w:szCs w:val="24"/>
        </w:rPr>
        <w:t>dist</w:t>
      </w:r>
      <w:proofErr w:type="spellEnd"/>
      <w:r w:rsidRPr="00140197">
        <w:rPr>
          <w:color w:val="000000" w:themeColor="text1"/>
          <w:sz w:val="24"/>
          <w:szCs w:val="24"/>
        </w:rPr>
        <w:t>="norm", plot=</w:t>
      </w:r>
      <w:proofErr w:type="spellStart"/>
      <w:r w:rsidRPr="00140197">
        <w:rPr>
          <w:color w:val="000000" w:themeColor="text1"/>
          <w:sz w:val="24"/>
          <w:szCs w:val="24"/>
        </w:rPr>
        <w:t>plt</w:t>
      </w:r>
      <w:proofErr w:type="spellEnd"/>
      <w:r w:rsidRPr="00140197">
        <w:rPr>
          <w:color w:val="000000" w:themeColor="text1"/>
          <w:sz w:val="24"/>
          <w:szCs w:val="24"/>
        </w:rPr>
        <w:t>)</w:t>
      </w:r>
    </w:p>
    <w:p w14:paraId="39B33D6B" w14:textId="77777777" w:rsidR="00140197" w:rsidRPr="00140197" w:rsidRDefault="00140197" w:rsidP="00140197">
      <w:pPr>
        <w:pStyle w:val="ListParagraph"/>
        <w:tabs>
          <w:tab w:val="left" w:pos="820"/>
        </w:tabs>
        <w:ind w:left="460"/>
        <w:jc w:val="left"/>
        <w:rPr>
          <w:color w:val="000000" w:themeColor="text1"/>
          <w:sz w:val="24"/>
          <w:szCs w:val="24"/>
        </w:rPr>
      </w:pPr>
      <w:proofErr w:type="spellStart"/>
      <w:proofErr w:type="gramStart"/>
      <w:r w:rsidRPr="00140197">
        <w:rPr>
          <w:color w:val="000000" w:themeColor="text1"/>
          <w:sz w:val="24"/>
          <w:szCs w:val="24"/>
        </w:rPr>
        <w:t>plt.title</w:t>
      </w:r>
      <w:proofErr w:type="spellEnd"/>
      <w:proofErr w:type="gramEnd"/>
      <w:r w:rsidRPr="00140197">
        <w:rPr>
          <w:color w:val="000000" w:themeColor="text1"/>
          <w:sz w:val="24"/>
          <w:szCs w:val="24"/>
        </w:rPr>
        <w:t>('Q-Q Plot of Body Fat Percentage')</w:t>
      </w:r>
    </w:p>
    <w:p w14:paraId="4AAD7012" w14:textId="2C480EB5" w:rsidR="00140197" w:rsidRPr="00140197" w:rsidRDefault="00140197" w:rsidP="00140197">
      <w:pPr>
        <w:widowControl/>
        <w:autoSpaceDE/>
        <w:autoSpaceDN/>
        <w:rPr>
          <w:rFonts w:ascii="Times New Roman" w:hAnsi="Times New Roman" w:cs="Times New Roman"/>
          <w:color w:val="000000" w:themeColor="text1"/>
          <w:sz w:val="24"/>
          <w:szCs w:val="24"/>
        </w:rPr>
      </w:pPr>
      <w:proofErr w:type="spellStart"/>
      <w:proofErr w:type="gramStart"/>
      <w:r w:rsidRPr="00140197">
        <w:rPr>
          <w:rFonts w:ascii="Times New Roman" w:hAnsi="Times New Roman" w:cs="Times New Roman"/>
          <w:color w:val="000000" w:themeColor="text1"/>
          <w:sz w:val="24"/>
          <w:szCs w:val="24"/>
        </w:rPr>
        <w:t>plt.show</w:t>
      </w:r>
      <w:proofErr w:type="spellEnd"/>
      <w:proofErr w:type="gramEnd"/>
      <w:r w:rsidRPr="00140197">
        <w:rPr>
          <w:rFonts w:ascii="Times New Roman" w:hAnsi="Times New Roman" w:cs="Times New Roman"/>
          <w:color w:val="000000" w:themeColor="text1"/>
          <w:sz w:val="24"/>
          <w:szCs w:val="24"/>
        </w:rPr>
        <w:t>()</w:t>
      </w:r>
    </w:p>
    <w:p w14:paraId="4D46D3B1" w14:textId="77777777" w:rsidR="00140197" w:rsidRDefault="00140197" w:rsidP="00140197">
      <w:pPr>
        <w:widowControl/>
        <w:autoSpaceDE/>
        <w:autoSpaceDN/>
        <w:rPr>
          <w:color w:val="1F4E79" w:themeColor="accent5" w:themeShade="80"/>
        </w:rPr>
      </w:pPr>
    </w:p>
    <w:p w14:paraId="32FD2D85" w14:textId="77777777" w:rsidR="00140197" w:rsidRDefault="00140197" w:rsidP="00140197">
      <w:pPr>
        <w:widowControl/>
        <w:autoSpaceDE/>
        <w:autoSpaceDN/>
        <w:rPr>
          <w:color w:val="1F4E79" w:themeColor="accent5" w:themeShade="80"/>
        </w:rPr>
      </w:pPr>
    </w:p>
    <w:p w14:paraId="47FC33C7" w14:textId="677DBA9B" w:rsidR="001303FD" w:rsidRDefault="001303FD" w:rsidP="001303FD">
      <w:pPr>
        <w:pStyle w:val="Heading1"/>
        <w:numPr>
          <w:ilvl w:val="0"/>
          <w:numId w:val="12"/>
        </w:numPr>
        <w:tabs>
          <w:tab w:val="left" w:pos="460"/>
        </w:tabs>
        <w:jc w:val="both"/>
      </w:pPr>
      <w:r>
        <w:t>Scenario:</w:t>
      </w:r>
    </w:p>
    <w:p w14:paraId="315B3DFF" w14:textId="77777777" w:rsidR="001303FD" w:rsidRDefault="001303FD" w:rsidP="001303FD">
      <w:pPr>
        <w:pStyle w:val="BodyText"/>
        <w:spacing w:before="4"/>
        <w:rPr>
          <w:b/>
        </w:rPr>
      </w:pPr>
    </w:p>
    <w:p w14:paraId="14663E46" w14:textId="77777777" w:rsidR="001303FD" w:rsidRPr="001303FD" w:rsidRDefault="001303FD" w:rsidP="001303FD">
      <w:pPr>
        <w:pStyle w:val="BodyText"/>
        <w:ind w:left="100" w:right="102"/>
        <w:jc w:val="both"/>
        <w:rPr>
          <w:rFonts w:ascii="Times New Roman" w:hAnsi="Times New Roman" w:cs="Times New Roman"/>
          <w:sz w:val="24"/>
          <w:szCs w:val="24"/>
        </w:rPr>
      </w:pPr>
      <w:r w:rsidRPr="001303FD">
        <w:rPr>
          <w:rFonts w:ascii="Times New Roman" w:hAnsi="Times New Roman" w:cs="Times New Roman"/>
          <w:sz w:val="24"/>
          <w:szCs w:val="24"/>
        </w:rPr>
        <w:t>You are a medical researcher investigating the effectiveness of a new drug in reducing blood</w:t>
      </w:r>
      <w:r w:rsidRPr="001303FD">
        <w:rPr>
          <w:rFonts w:ascii="Times New Roman" w:hAnsi="Times New Roman" w:cs="Times New Roman"/>
          <w:spacing w:val="1"/>
          <w:sz w:val="24"/>
          <w:szCs w:val="24"/>
        </w:rPr>
        <w:t xml:space="preserve"> </w:t>
      </w:r>
      <w:r w:rsidRPr="001303FD">
        <w:rPr>
          <w:rFonts w:ascii="Times New Roman" w:hAnsi="Times New Roman" w:cs="Times New Roman"/>
          <w:sz w:val="24"/>
          <w:szCs w:val="24"/>
        </w:rPr>
        <w:t>pressure. You conduct a clinical trial with a sample of 50 patients who were randomly assigned to</w:t>
      </w:r>
      <w:r w:rsidRPr="001303FD">
        <w:rPr>
          <w:rFonts w:ascii="Times New Roman" w:hAnsi="Times New Roman" w:cs="Times New Roman"/>
          <w:spacing w:val="1"/>
          <w:sz w:val="24"/>
          <w:szCs w:val="24"/>
        </w:rPr>
        <w:t xml:space="preserve"> </w:t>
      </w:r>
      <w:r w:rsidRPr="001303FD">
        <w:rPr>
          <w:rFonts w:ascii="Times New Roman" w:hAnsi="Times New Roman" w:cs="Times New Roman"/>
          <w:sz w:val="24"/>
          <w:szCs w:val="24"/>
        </w:rPr>
        <w:t>receive either the new drug or a placebo. After measuring their blood pressure levels at the end of</w:t>
      </w:r>
      <w:r w:rsidRPr="001303FD">
        <w:rPr>
          <w:rFonts w:ascii="Times New Roman" w:hAnsi="Times New Roman" w:cs="Times New Roman"/>
          <w:spacing w:val="1"/>
          <w:sz w:val="24"/>
          <w:szCs w:val="24"/>
        </w:rPr>
        <w:t xml:space="preserve"> </w:t>
      </w:r>
      <w:r w:rsidRPr="001303FD">
        <w:rPr>
          <w:rFonts w:ascii="Times New Roman" w:hAnsi="Times New Roman" w:cs="Times New Roman"/>
          <w:sz w:val="24"/>
          <w:szCs w:val="24"/>
        </w:rPr>
        <w:t>the trial, you obtain the data for both groups. Now, you want to determine the confidence intervals</w:t>
      </w:r>
      <w:r w:rsidRPr="001303FD">
        <w:rPr>
          <w:rFonts w:ascii="Times New Roman" w:hAnsi="Times New Roman" w:cs="Times New Roman"/>
          <w:spacing w:val="1"/>
          <w:sz w:val="24"/>
          <w:szCs w:val="24"/>
        </w:rPr>
        <w:t xml:space="preserve"> </w:t>
      </w:r>
      <w:r w:rsidRPr="001303FD">
        <w:rPr>
          <w:rFonts w:ascii="Times New Roman" w:hAnsi="Times New Roman" w:cs="Times New Roman"/>
          <w:sz w:val="24"/>
          <w:szCs w:val="24"/>
        </w:rPr>
        <w:t>for the mean reduction in blood pressure for both the drug and placebo groups.</w:t>
      </w:r>
    </w:p>
    <w:p w14:paraId="431E42F9" w14:textId="77777777" w:rsidR="00140197" w:rsidRDefault="00140197" w:rsidP="00140197">
      <w:pPr>
        <w:widowControl/>
        <w:autoSpaceDE/>
        <w:autoSpaceDN/>
        <w:rPr>
          <w:color w:val="1F4E79" w:themeColor="accent5" w:themeShade="80"/>
        </w:rPr>
      </w:pPr>
    </w:p>
    <w:p w14:paraId="386D8DBC" w14:textId="77777777" w:rsidR="001303FD" w:rsidRPr="001303FD" w:rsidRDefault="001303FD" w:rsidP="00140197">
      <w:pPr>
        <w:widowControl/>
        <w:autoSpaceDE/>
        <w:autoSpaceDN/>
        <w:rPr>
          <w:rFonts w:ascii="Times New Roman" w:hAnsi="Times New Roman" w:cs="Times New Roman"/>
          <w:color w:val="000000" w:themeColor="text1"/>
          <w:sz w:val="24"/>
          <w:szCs w:val="24"/>
        </w:rPr>
      </w:pPr>
    </w:p>
    <w:p w14:paraId="4C9ED357" w14:textId="77777777" w:rsidR="001303FD" w:rsidRPr="001303FD" w:rsidRDefault="001303FD" w:rsidP="001303FD">
      <w:pPr>
        <w:pStyle w:val="Heading1"/>
        <w:rPr>
          <w:color w:val="000000" w:themeColor="text1"/>
        </w:rPr>
      </w:pPr>
      <w:r w:rsidRPr="001303FD">
        <w:rPr>
          <w:color w:val="000000" w:themeColor="text1"/>
        </w:rPr>
        <w:t>Question:</w:t>
      </w:r>
    </w:p>
    <w:p w14:paraId="041E8906" w14:textId="77777777" w:rsidR="001303FD" w:rsidRPr="001303FD" w:rsidRDefault="001303FD" w:rsidP="001303FD">
      <w:pPr>
        <w:pStyle w:val="BodyText"/>
        <w:spacing w:before="4"/>
        <w:rPr>
          <w:rFonts w:ascii="Times New Roman" w:hAnsi="Times New Roman" w:cs="Times New Roman"/>
          <w:b/>
          <w:color w:val="000000" w:themeColor="text1"/>
          <w:sz w:val="24"/>
          <w:szCs w:val="24"/>
        </w:rPr>
      </w:pPr>
    </w:p>
    <w:p w14:paraId="227B6B8C" w14:textId="77777777" w:rsidR="001303FD" w:rsidRDefault="001303FD" w:rsidP="001303FD">
      <w:pPr>
        <w:pStyle w:val="BodyText"/>
        <w:ind w:left="100" w:right="102"/>
        <w:jc w:val="both"/>
        <w:rPr>
          <w:rFonts w:ascii="Times New Roman" w:hAnsi="Times New Roman" w:cs="Times New Roman"/>
          <w:color w:val="000000" w:themeColor="text1"/>
          <w:sz w:val="24"/>
          <w:szCs w:val="24"/>
        </w:rPr>
      </w:pPr>
      <w:r w:rsidRPr="001303FD">
        <w:rPr>
          <w:rFonts w:ascii="Times New Roman" w:hAnsi="Times New Roman" w:cs="Times New Roman"/>
          <w:color w:val="000000" w:themeColor="text1"/>
          <w:sz w:val="24"/>
          <w:szCs w:val="24"/>
        </w:rPr>
        <w:t>What is the 95% confidence interval for the mean reduction in blood pressure for patients who</w:t>
      </w:r>
      <w:r w:rsidRPr="001303FD">
        <w:rPr>
          <w:rFonts w:ascii="Times New Roman" w:hAnsi="Times New Roman" w:cs="Times New Roman"/>
          <w:color w:val="000000" w:themeColor="text1"/>
          <w:spacing w:val="1"/>
          <w:sz w:val="24"/>
          <w:szCs w:val="24"/>
        </w:rPr>
        <w:t xml:space="preserve"> </w:t>
      </w:r>
      <w:r w:rsidRPr="001303FD">
        <w:rPr>
          <w:rFonts w:ascii="Times New Roman" w:hAnsi="Times New Roman" w:cs="Times New Roman"/>
          <w:color w:val="000000" w:themeColor="text1"/>
          <w:sz w:val="24"/>
          <w:szCs w:val="24"/>
        </w:rPr>
        <w:t>received the new drug? Also, what is the 95% confidence interval for the mean reduction in blood</w:t>
      </w:r>
      <w:r w:rsidRPr="001303FD">
        <w:rPr>
          <w:rFonts w:ascii="Times New Roman" w:hAnsi="Times New Roman" w:cs="Times New Roman"/>
          <w:color w:val="000000" w:themeColor="text1"/>
          <w:spacing w:val="1"/>
          <w:sz w:val="24"/>
          <w:szCs w:val="24"/>
        </w:rPr>
        <w:t xml:space="preserve"> </w:t>
      </w:r>
      <w:r w:rsidRPr="001303FD">
        <w:rPr>
          <w:rFonts w:ascii="Times New Roman" w:hAnsi="Times New Roman" w:cs="Times New Roman"/>
          <w:color w:val="000000" w:themeColor="text1"/>
          <w:sz w:val="24"/>
          <w:szCs w:val="24"/>
        </w:rPr>
        <w:t>pressure for patients who received the placebo?</w:t>
      </w:r>
    </w:p>
    <w:p w14:paraId="798D2104" w14:textId="2DEEF1C9" w:rsidR="001303FD" w:rsidRPr="001303FD" w:rsidRDefault="001303FD" w:rsidP="001303FD">
      <w:pPr>
        <w:pStyle w:val="BodyText"/>
        <w:ind w:left="100" w:right="102"/>
        <w:jc w:val="both"/>
        <w:rPr>
          <w:rFonts w:ascii="Times New Roman" w:eastAsia="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program</w:t>
      </w:r>
      <w:r w:rsidRPr="001303FD">
        <w:rPr>
          <w:rFonts w:ascii="Times New Roman" w:hAnsi="Times New Roman" w:cs="Times New Roman"/>
          <w:b/>
          <w:bCs/>
          <w:color w:val="000000" w:themeColor="text1"/>
          <w:sz w:val="32"/>
          <w:szCs w:val="32"/>
        </w:rPr>
        <w:t>:</w:t>
      </w:r>
    </w:p>
    <w:p w14:paraId="200B72A7" w14:textId="77777777" w:rsidR="001303FD" w:rsidRDefault="001303FD" w:rsidP="001303FD">
      <w:pPr>
        <w:pStyle w:val="BodyText"/>
        <w:ind w:left="100" w:right="102"/>
        <w:jc w:val="both"/>
        <w:rPr>
          <w:color w:val="C00000"/>
        </w:rPr>
      </w:pPr>
    </w:p>
    <w:p w14:paraId="36389D53" w14:textId="42BE77EC" w:rsidR="001303FD" w:rsidRPr="001303FD" w:rsidRDefault="001303FD" w:rsidP="001303FD">
      <w:pPr>
        <w:pStyle w:val="BodyText"/>
        <w:ind w:left="100" w:right="102"/>
        <w:jc w:val="both"/>
        <w:rPr>
          <w:rFonts w:ascii="Times New Roman" w:hAnsi="Times New Roman" w:cs="Times New Roman"/>
          <w:color w:val="000000" w:themeColor="text1"/>
          <w:sz w:val="24"/>
          <w:szCs w:val="24"/>
        </w:rPr>
      </w:pPr>
      <w:r w:rsidRPr="001303FD">
        <w:rPr>
          <w:rFonts w:ascii="Times New Roman" w:hAnsi="Times New Roman" w:cs="Times New Roman"/>
          <w:color w:val="000000" w:themeColor="text1"/>
          <w:sz w:val="24"/>
          <w:szCs w:val="24"/>
        </w:rPr>
        <w:t xml:space="preserve">import </w:t>
      </w:r>
      <w:proofErr w:type="spellStart"/>
      <w:proofErr w:type="gramStart"/>
      <w:r w:rsidRPr="001303FD">
        <w:rPr>
          <w:rFonts w:ascii="Times New Roman" w:hAnsi="Times New Roman" w:cs="Times New Roman"/>
          <w:color w:val="000000" w:themeColor="text1"/>
          <w:sz w:val="24"/>
          <w:szCs w:val="24"/>
        </w:rPr>
        <w:t>scipy.stats</w:t>
      </w:r>
      <w:proofErr w:type="spellEnd"/>
      <w:proofErr w:type="gramEnd"/>
      <w:r w:rsidRPr="001303FD">
        <w:rPr>
          <w:rFonts w:ascii="Times New Roman" w:hAnsi="Times New Roman" w:cs="Times New Roman"/>
          <w:color w:val="000000" w:themeColor="text1"/>
          <w:sz w:val="24"/>
          <w:szCs w:val="24"/>
        </w:rPr>
        <w:t xml:space="preserve"> as stats</w:t>
      </w:r>
    </w:p>
    <w:p w14:paraId="34F85132" w14:textId="77777777" w:rsidR="001303FD" w:rsidRPr="001303FD" w:rsidRDefault="001303FD" w:rsidP="001303FD">
      <w:pPr>
        <w:pStyle w:val="BodyText"/>
        <w:ind w:left="100" w:right="102"/>
        <w:jc w:val="both"/>
        <w:rPr>
          <w:rFonts w:ascii="Times New Roman" w:hAnsi="Times New Roman" w:cs="Times New Roman"/>
          <w:color w:val="000000" w:themeColor="text1"/>
          <w:sz w:val="24"/>
          <w:szCs w:val="24"/>
        </w:rPr>
      </w:pPr>
      <w:r w:rsidRPr="001303FD">
        <w:rPr>
          <w:rFonts w:ascii="Times New Roman" w:hAnsi="Times New Roman" w:cs="Times New Roman"/>
          <w:color w:val="000000" w:themeColor="text1"/>
          <w:sz w:val="24"/>
          <w:szCs w:val="24"/>
        </w:rPr>
        <w:t>import math</w:t>
      </w:r>
    </w:p>
    <w:p w14:paraId="354FAF0D" w14:textId="77777777" w:rsidR="001303FD" w:rsidRPr="001303FD" w:rsidRDefault="001303FD" w:rsidP="001303FD">
      <w:pPr>
        <w:pStyle w:val="BodyText"/>
        <w:ind w:left="100" w:right="102"/>
        <w:jc w:val="both"/>
        <w:rPr>
          <w:rFonts w:ascii="Times New Roman" w:hAnsi="Times New Roman" w:cs="Times New Roman"/>
          <w:color w:val="000000" w:themeColor="text1"/>
          <w:sz w:val="24"/>
          <w:szCs w:val="24"/>
        </w:rPr>
      </w:pPr>
    </w:p>
    <w:p w14:paraId="4CFB4EED" w14:textId="77777777" w:rsidR="001303FD" w:rsidRPr="001303FD" w:rsidRDefault="001303FD" w:rsidP="001303FD">
      <w:pPr>
        <w:pStyle w:val="BodyText"/>
        <w:ind w:left="100" w:right="102"/>
        <w:jc w:val="both"/>
        <w:rPr>
          <w:rFonts w:ascii="Times New Roman" w:hAnsi="Times New Roman" w:cs="Times New Roman"/>
          <w:color w:val="000000" w:themeColor="text1"/>
          <w:sz w:val="24"/>
          <w:szCs w:val="24"/>
        </w:rPr>
      </w:pPr>
      <w:r w:rsidRPr="001303FD">
        <w:rPr>
          <w:rFonts w:ascii="Times New Roman" w:hAnsi="Times New Roman" w:cs="Times New Roman"/>
          <w:color w:val="000000" w:themeColor="text1"/>
          <w:sz w:val="24"/>
          <w:szCs w:val="24"/>
        </w:rPr>
        <w:t># Hypothetical data for the drug group</w:t>
      </w:r>
    </w:p>
    <w:p w14:paraId="600FC5B1" w14:textId="77777777" w:rsidR="001303FD" w:rsidRPr="001303FD" w:rsidRDefault="001303FD" w:rsidP="001303FD">
      <w:pPr>
        <w:pStyle w:val="BodyText"/>
        <w:ind w:left="100" w:right="102"/>
        <w:jc w:val="both"/>
        <w:rPr>
          <w:rFonts w:ascii="Times New Roman" w:hAnsi="Times New Roman" w:cs="Times New Roman"/>
          <w:color w:val="000000" w:themeColor="text1"/>
          <w:sz w:val="24"/>
          <w:szCs w:val="24"/>
        </w:rPr>
      </w:pPr>
      <w:proofErr w:type="spellStart"/>
      <w:r w:rsidRPr="001303FD">
        <w:rPr>
          <w:rFonts w:ascii="Times New Roman" w:hAnsi="Times New Roman" w:cs="Times New Roman"/>
          <w:color w:val="000000" w:themeColor="text1"/>
          <w:sz w:val="24"/>
          <w:szCs w:val="24"/>
        </w:rPr>
        <w:t>drug_sample_mean</w:t>
      </w:r>
      <w:proofErr w:type="spellEnd"/>
      <w:r w:rsidRPr="001303FD">
        <w:rPr>
          <w:rFonts w:ascii="Times New Roman" w:hAnsi="Times New Roman" w:cs="Times New Roman"/>
          <w:color w:val="000000" w:themeColor="text1"/>
          <w:sz w:val="24"/>
          <w:szCs w:val="24"/>
        </w:rPr>
        <w:t xml:space="preserve"> = 10</w:t>
      </w:r>
    </w:p>
    <w:p w14:paraId="58201135" w14:textId="77777777" w:rsidR="001303FD" w:rsidRPr="001303FD" w:rsidRDefault="001303FD" w:rsidP="001303FD">
      <w:pPr>
        <w:pStyle w:val="BodyText"/>
        <w:ind w:left="100" w:right="102"/>
        <w:jc w:val="both"/>
        <w:rPr>
          <w:rFonts w:ascii="Times New Roman" w:hAnsi="Times New Roman" w:cs="Times New Roman"/>
          <w:color w:val="000000" w:themeColor="text1"/>
          <w:sz w:val="24"/>
          <w:szCs w:val="24"/>
        </w:rPr>
      </w:pPr>
      <w:proofErr w:type="spellStart"/>
      <w:r w:rsidRPr="001303FD">
        <w:rPr>
          <w:rFonts w:ascii="Times New Roman" w:hAnsi="Times New Roman" w:cs="Times New Roman"/>
          <w:color w:val="000000" w:themeColor="text1"/>
          <w:sz w:val="24"/>
          <w:szCs w:val="24"/>
        </w:rPr>
        <w:t>drug_sample_std</w:t>
      </w:r>
      <w:proofErr w:type="spellEnd"/>
      <w:r w:rsidRPr="001303FD">
        <w:rPr>
          <w:rFonts w:ascii="Times New Roman" w:hAnsi="Times New Roman" w:cs="Times New Roman"/>
          <w:color w:val="000000" w:themeColor="text1"/>
          <w:sz w:val="24"/>
          <w:szCs w:val="24"/>
        </w:rPr>
        <w:t xml:space="preserve"> = 3</w:t>
      </w:r>
    </w:p>
    <w:p w14:paraId="61410C66" w14:textId="77777777" w:rsidR="001303FD" w:rsidRPr="001303FD" w:rsidRDefault="001303FD" w:rsidP="001303FD">
      <w:pPr>
        <w:pStyle w:val="BodyText"/>
        <w:ind w:left="100" w:right="102"/>
        <w:jc w:val="both"/>
        <w:rPr>
          <w:rFonts w:ascii="Times New Roman" w:hAnsi="Times New Roman" w:cs="Times New Roman"/>
          <w:color w:val="000000" w:themeColor="text1"/>
          <w:sz w:val="24"/>
          <w:szCs w:val="24"/>
        </w:rPr>
      </w:pPr>
      <w:proofErr w:type="spellStart"/>
      <w:r w:rsidRPr="001303FD">
        <w:rPr>
          <w:rFonts w:ascii="Times New Roman" w:hAnsi="Times New Roman" w:cs="Times New Roman"/>
          <w:color w:val="000000" w:themeColor="text1"/>
          <w:sz w:val="24"/>
          <w:szCs w:val="24"/>
        </w:rPr>
        <w:t>drug_sample_size</w:t>
      </w:r>
      <w:proofErr w:type="spellEnd"/>
      <w:r w:rsidRPr="001303FD">
        <w:rPr>
          <w:rFonts w:ascii="Times New Roman" w:hAnsi="Times New Roman" w:cs="Times New Roman"/>
          <w:color w:val="000000" w:themeColor="text1"/>
          <w:sz w:val="24"/>
          <w:szCs w:val="24"/>
        </w:rPr>
        <w:t xml:space="preserve"> = 25</w:t>
      </w:r>
    </w:p>
    <w:p w14:paraId="17857F59" w14:textId="77777777" w:rsidR="001303FD" w:rsidRPr="001303FD" w:rsidRDefault="001303FD" w:rsidP="001303FD">
      <w:pPr>
        <w:pStyle w:val="BodyText"/>
        <w:ind w:left="100" w:right="102"/>
        <w:jc w:val="both"/>
        <w:rPr>
          <w:rFonts w:ascii="Times New Roman" w:hAnsi="Times New Roman" w:cs="Times New Roman"/>
          <w:color w:val="000000" w:themeColor="text1"/>
          <w:sz w:val="24"/>
          <w:szCs w:val="24"/>
        </w:rPr>
      </w:pPr>
    </w:p>
    <w:p w14:paraId="77732816" w14:textId="77777777" w:rsidR="001303FD" w:rsidRPr="001303FD" w:rsidRDefault="001303FD" w:rsidP="001303FD">
      <w:pPr>
        <w:pStyle w:val="BodyText"/>
        <w:ind w:left="100" w:right="102"/>
        <w:jc w:val="both"/>
        <w:rPr>
          <w:rFonts w:ascii="Times New Roman" w:hAnsi="Times New Roman" w:cs="Times New Roman"/>
          <w:color w:val="000000" w:themeColor="text1"/>
          <w:sz w:val="24"/>
          <w:szCs w:val="24"/>
        </w:rPr>
      </w:pPr>
      <w:r w:rsidRPr="001303FD">
        <w:rPr>
          <w:rFonts w:ascii="Times New Roman" w:hAnsi="Times New Roman" w:cs="Times New Roman"/>
          <w:color w:val="000000" w:themeColor="text1"/>
          <w:sz w:val="24"/>
          <w:szCs w:val="24"/>
        </w:rPr>
        <w:t># Hypothetical data for the placebo group</w:t>
      </w:r>
    </w:p>
    <w:p w14:paraId="17D5BB05" w14:textId="77777777" w:rsidR="001303FD" w:rsidRPr="001303FD" w:rsidRDefault="001303FD" w:rsidP="001303FD">
      <w:pPr>
        <w:pStyle w:val="BodyText"/>
        <w:ind w:left="100" w:right="102"/>
        <w:jc w:val="both"/>
        <w:rPr>
          <w:rFonts w:ascii="Times New Roman" w:hAnsi="Times New Roman" w:cs="Times New Roman"/>
          <w:color w:val="000000" w:themeColor="text1"/>
          <w:sz w:val="24"/>
          <w:szCs w:val="24"/>
        </w:rPr>
      </w:pPr>
      <w:proofErr w:type="spellStart"/>
      <w:r w:rsidRPr="001303FD">
        <w:rPr>
          <w:rFonts w:ascii="Times New Roman" w:hAnsi="Times New Roman" w:cs="Times New Roman"/>
          <w:color w:val="000000" w:themeColor="text1"/>
          <w:sz w:val="24"/>
          <w:szCs w:val="24"/>
        </w:rPr>
        <w:t>placebo_sample_mean</w:t>
      </w:r>
      <w:proofErr w:type="spellEnd"/>
      <w:r w:rsidRPr="001303FD">
        <w:rPr>
          <w:rFonts w:ascii="Times New Roman" w:hAnsi="Times New Roman" w:cs="Times New Roman"/>
          <w:color w:val="000000" w:themeColor="text1"/>
          <w:sz w:val="24"/>
          <w:szCs w:val="24"/>
        </w:rPr>
        <w:t xml:space="preserve"> = 7</w:t>
      </w:r>
    </w:p>
    <w:p w14:paraId="7D747F5C" w14:textId="77777777" w:rsidR="001303FD" w:rsidRPr="001303FD" w:rsidRDefault="001303FD" w:rsidP="001303FD">
      <w:pPr>
        <w:pStyle w:val="BodyText"/>
        <w:ind w:left="100" w:right="102"/>
        <w:jc w:val="both"/>
        <w:rPr>
          <w:rFonts w:ascii="Times New Roman" w:hAnsi="Times New Roman" w:cs="Times New Roman"/>
          <w:color w:val="000000" w:themeColor="text1"/>
          <w:sz w:val="24"/>
          <w:szCs w:val="24"/>
        </w:rPr>
      </w:pPr>
      <w:proofErr w:type="spellStart"/>
      <w:r w:rsidRPr="001303FD">
        <w:rPr>
          <w:rFonts w:ascii="Times New Roman" w:hAnsi="Times New Roman" w:cs="Times New Roman"/>
          <w:color w:val="000000" w:themeColor="text1"/>
          <w:sz w:val="24"/>
          <w:szCs w:val="24"/>
        </w:rPr>
        <w:t>placebo_sample_std</w:t>
      </w:r>
      <w:proofErr w:type="spellEnd"/>
      <w:r w:rsidRPr="001303FD">
        <w:rPr>
          <w:rFonts w:ascii="Times New Roman" w:hAnsi="Times New Roman" w:cs="Times New Roman"/>
          <w:color w:val="000000" w:themeColor="text1"/>
          <w:sz w:val="24"/>
          <w:szCs w:val="24"/>
        </w:rPr>
        <w:t xml:space="preserve"> = 2.5</w:t>
      </w:r>
    </w:p>
    <w:p w14:paraId="7946F6BD" w14:textId="77777777" w:rsidR="001303FD" w:rsidRPr="001303FD" w:rsidRDefault="001303FD" w:rsidP="001303FD">
      <w:pPr>
        <w:pStyle w:val="BodyText"/>
        <w:ind w:left="100" w:right="102"/>
        <w:jc w:val="both"/>
        <w:rPr>
          <w:rFonts w:ascii="Times New Roman" w:hAnsi="Times New Roman" w:cs="Times New Roman"/>
          <w:color w:val="000000" w:themeColor="text1"/>
          <w:sz w:val="24"/>
          <w:szCs w:val="24"/>
        </w:rPr>
      </w:pPr>
      <w:proofErr w:type="spellStart"/>
      <w:r w:rsidRPr="001303FD">
        <w:rPr>
          <w:rFonts w:ascii="Times New Roman" w:hAnsi="Times New Roman" w:cs="Times New Roman"/>
          <w:color w:val="000000" w:themeColor="text1"/>
          <w:sz w:val="24"/>
          <w:szCs w:val="24"/>
        </w:rPr>
        <w:t>placebo_sample_size</w:t>
      </w:r>
      <w:proofErr w:type="spellEnd"/>
      <w:r w:rsidRPr="001303FD">
        <w:rPr>
          <w:rFonts w:ascii="Times New Roman" w:hAnsi="Times New Roman" w:cs="Times New Roman"/>
          <w:color w:val="000000" w:themeColor="text1"/>
          <w:sz w:val="24"/>
          <w:szCs w:val="24"/>
        </w:rPr>
        <w:t xml:space="preserve"> = 25</w:t>
      </w:r>
    </w:p>
    <w:p w14:paraId="3274967D" w14:textId="77777777" w:rsidR="001303FD" w:rsidRPr="001303FD" w:rsidRDefault="001303FD" w:rsidP="001303FD">
      <w:pPr>
        <w:pStyle w:val="BodyText"/>
        <w:ind w:left="100" w:right="102"/>
        <w:jc w:val="both"/>
        <w:rPr>
          <w:rFonts w:ascii="Times New Roman" w:hAnsi="Times New Roman" w:cs="Times New Roman"/>
          <w:color w:val="000000" w:themeColor="text1"/>
          <w:sz w:val="24"/>
          <w:szCs w:val="24"/>
        </w:rPr>
      </w:pPr>
    </w:p>
    <w:p w14:paraId="3DBE0D8E" w14:textId="77777777" w:rsidR="001303FD" w:rsidRPr="001303FD" w:rsidRDefault="001303FD" w:rsidP="001303FD">
      <w:pPr>
        <w:pStyle w:val="BodyText"/>
        <w:ind w:left="100" w:right="102"/>
        <w:jc w:val="both"/>
        <w:rPr>
          <w:rFonts w:ascii="Times New Roman" w:hAnsi="Times New Roman" w:cs="Times New Roman"/>
          <w:color w:val="000000" w:themeColor="text1"/>
          <w:sz w:val="24"/>
          <w:szCs w:val="24"/>
        </w:rPr>
      </w:pPr>
      <w:r w:rsidRPr="001303FD">
        <w:rPr>
          <w:rFonts w:ascii="Times New Roman" w:hAnsi="Times New Roman" w:cs="Times New Roman"/>
          <w:color w:val="000000" w:themeColor="text1"/>
          <w:sz w:val="24"/>
          <w:szCs w:val="24"/>
        </w:rPr>
        <w:t># Calculating standard error for both groups</w:t>
      </w:r>
    </w:p>
    <w:p w14:paraId="3F1AD9C0" w14:textId="77777777" w:rsidR="001303FD" w:rsidRPr="001303FD" w:rsidRDefault="001303FD" w:rsidP="001303FD">
      <w:pPr>
        <w:pStyle w:val="BodyText"/>
        <w:ind w:left="100" w:right="102"/>
        <w:jc w:val="both"/>
        <w:rPr>
          <w:rFonts w:ascii="Times New Roman" w:hAnsi="Times New Roman" w:cs="Times New Roman"/>
          <w:color w:val="000000" w:themeColor="text1"/>
          <w:sz w:val="24"/>
          <w:szCs w:val="24"/>
        </w:rPr>
      </w:pPr>
      <w:proofErr w:type="spellStart"/>
      <w:r w:rsidRPr="001303FD">
        <w:rPr>
          <w:rFonts w:ascii="Times New Roman" w:hAnsi="Times New Roman" w:cs="Times New Roman"/>
          <w:color w:val="000000" w:themeColor="text1"/>
          <w:sz w:val="24"/>
          <w:szCs w:val="24"/>
        </w:rPr>
        <w:t>drug_standard_error</w:t>
      </w:r>
      <w:proofErr w:type="spellEnd"/>
      <w:r w:rsidRPr="001303FD">
        <w:rPr>
          <w:rFonts w:ascii="Times New Roman" w:hAnsi="Times New Roman" w:cs="Times New Roman"/>
          <w:color w:val="000000" w:themeColor="text1"/>
          <w:sz w:val="24"/>
          <w:szCs w:val="24"/>
        </w:rPr>
        <w:t xml:space="preserve"> = </w:t>
      </w:r>
      <w:proofErr w:type="spellStart"/>
      <w:r w:rsidRPr="001303FD">
        <w:rPr>
          <w:rFonts w:ascii="Times New Roman" w:hAnsi="Times New Roman" w:cs="Times New Roman"/>
          <w:color w:val="000000" w:themeColor="text1"/>
          <w:sz w:val="24"/>
          <w:szCs w:val="24"/>
        </w:rPr>
        <w:t>drug_sample_std</w:t>
      </w:r>
      <w:proofErr w:type="spellEnd"/>
      <w:r w:rsidRPr="001303FD">
        <w:rPr>
          <w:rFonts w:ascii="Times New Roman" w:hAnsi="Times New Roman" w:cs="Times New Roman"/>
          <w:color w:val="000000" w:themeColor="text1"/>
          <w:sz w:val="24"/>
          <w:szCs w:val="24"/>
        </w:rPr>
        <w:t xml:space="preserve"> / </w:t>
      </w:r>
      <w:proofErr w:type="spellStart"/>
      <w:proofErr w:type="gramStart"/>
      <w:r w:rsidRPr="001303FD">
        <w:rPr>
          <w:rFonts w:ascii="Times New Roman" w:hAnsi="Times New Roman" w:cs="Times New Roman"/>
          <w:color w:val="000000" w:themeColor="text1"/>
          <w:sz w:val="24"/>
          <w:szCs w:val="24"/>
        </w:rPr>
        <w:t>math.sqrt</w:t>
      </w:r>
      <w:proofErr w:type="spellEnd"/>
      <w:proofErr w:type="gramEnd"/>
      <w:r w:rsidRPr="001303FD">
        <w:rPr>
          <w:rFonts w:ascii="Times New Roman" w:hAnsi="Times New Roman" w:cs="Times New Roman"/>
          <w:color w:val="000000" w:themeColor="text1"/>
          <w:sz w:val="24"/>
          <w:szCs w:val="24"/>
        </w:rPr>
        <w:t>(</w:t>
      </w:r>
      <w:proofErr w:type="spellStart"/>
      <w:r w:rsidRPr="001303FD">
        <w:rPr>
          <w:rFonts w:ascii="Times New Roman" w:hAnsi="Times New Roman" w:cs="Times New Roman"/>
          <w:color w:val="000000" w:themeColor="text1"/>
          <w:sz w:val="24"/>
          <w:szCs w:val="24"/>
        </w:rPr>
        <w:t>drug_sample_size</w:t>
      </w:r>
      <w:proofErr w:type="spellEnd"/>
      <w:r w:rsidRPr="001303FD">
        <w:rPr>
          <w:rFonts w:ascii="Times New Roman" w:hAnsi="Times New Roman" w:cs="Times New Roman"/>
          <w:color w:val="000000" w:themeColor="text1"/>
          <w:sz w:val="24"/>
          <w:szCs w:val="24"/>
        </w:rPr>
        <w:t>)</w:t>
      </w:r>
    </w:p>
    <w:p w14:paraId="04207A70" w14:textId="77777777" w:rsidR="001303FD" w:rsidRPr="001303FD" w:rsidRDefault="001303FD" w:rsidP="001303FD">
      <w:pPr>
        <w:pStyle w:val="BodyText"/>
        <w:ind w:left="100" w:right="102"/>
        <w:jc w:val="both"/>
        <w:rPr>
          <w:rFonts w:ascii="Times New Roman" w:hAnsi="Times New Roman" w:cs="Times New Roman"/>
          <w:color w:val="000000" w:themeColor="text1"/>
          <w:sz w:val="24"/>
          <w:szCs w:val="24"/>
        </w:rPr>
      </w:pPr>
      <w:proofErr w:type="spellStart"/>
      <w:r w:rsidRPr="001303FD">
        <w:rPr>
          <w:rFonts w:ascii="Times New Roman" w:hAnsi="Times New Roman" w:cs="Times New Roman"/>
          <w:color w:val="000000" w:themeColor="text1"/>
          <w:sz w:val="24"/>
          <w:szCs w:val="24"/>
        </w:rPr>
        <w:lastRenderedPageBreak/>
        <w:t>placebo_standard_error</w:t>
      </w:r>
      <w:proofErr w:type="spellEnd"/>
      <w:r w:rsidRPr="001303FD">
        <w:rPr>
          <w:rFonts w:ascii="Times New Roman" w:hAnsi="Times New Roman" w:cs="Times New Roman"/>
          <w:color w:val="000000" w:themeColor="text1"/>
          <w:sz w:val="24"/>
          <w:szCs w:val="24"/>
        </w:rPr>
        <w:t xml:space="preserve"> = </w:t>
      </w:r>
      <w:proofErr w:type="spellStart"/>
      <w:r w:rsidRPr="001303FD">
        <w:rPr>
          <w:rFonts w:ascii="Times New Roman" w:hAnsi="Times New Roman" w:cs="Times New Roman"/>
          <w:color w:val="000000" w:themeColor="text1"/>
          <w:sz w:val="24"/>
          <w:szCs w:val="24"/>
        </w:rPr>
        <w:t>placebo_sample_std</w:t>
      </w:r>
      <w:proofErr w:type="spellEnd"/>
      <w:r w:rsidRPr="001303FD">
        <w:rPr>
          <w:rFonts w:ascii="Times New Roman" w:hAnsi="Times New Roman" w:cs="Times New Roman"/>
          <w:color w:val="000000" w:themeColor="text1"/>
          <w:sz w:val="24"/>
          <w:szCs w:val="24"/>
        </w:rPr>
        <w:t xml:space="preserve"> / </w:t>
      </w:r>
      <w:proofErr w:type="spellStart"/>
      <w:proofErr w:type="gramStart"/>
      <w:r w:rsidRPr="001303FD">
        <w:rPr>
          <w:rFonts w:ascii="Times New Roman" w:hAnsi="Times New Roman" w:cs="Times New Roman"/>
          <w:color w:val="000000" w:themeColor="text1"/>
          <w:sz w:val="24"/>
          <w:szCs w:val="24"/>
        </w:rPr>
        <w:t>math.sqrt</w:t>
      </w:r>
      <w:proofErr w:type="spellEnd"/>
      <w:proofErr w:type="gramEnd"/>
      <w:r w:rsidRPr="001303FD">
        <w:rPr>
          <w:rFonts w:ascii="Times New Roman" w:hAnsi="Times New Roman" w:cs="Times New Roman"/>
          <w:color w:val="000000" w:themeColor="text1"/>
          <w:sz w:val="24"/>
          <w:szCs w:val="24"/>
        </w:rPr>
        <w:t>(</w:t>
      </w:r>
      <w:proofErr w:type="spellStart"/>
      <w:r w:rsidRPr="001303FD">
        <w:rPr>
          <w:rFonts w:ascii="Times New Roman" w:hAnsi="Times New Roman" w:cs="Times New Roman"/>
          <w:color w:val="000000" w:themeColor="text1"/>
          <w:sz w:val="24"/>
          <w:szCs w:val="24"/>
        </w:rPr>
        <w:t>placebo_sample_size</w:t>
      </w:r>
      <w:proofErr w:type="spellEnd"/>
      <w:r w:rsidRPr="001303FD">
        <w:rPr>
          <w:rFonts w:ascii="Times New Roman" w:hAnsi="Times New Roman" w:cs="Times New Roman"/>
          <w:color w:val="000000" w:themeColor="text1"/>
          <w:sz w:val="24"/>
          <w:szCs w:val="24"/>
        </w:rPr>
        <w:t>)</w:t>
      </w:r>
    </w:p>
    <w:p w14:paraId="6D05CC70" w14:textId="77777777" w:rsidR="001303FD" w:rsidRPr="001303FD" w:rsidRDefault="001303FD" w:rsidP="001303FD">
      <w:pPr>
        <w:pStyle w:val="BodyText"/>
        <w:ind w:left="100" w:right="102"/>
        <w:jc w:val="both"/>
        <w:rPr>
          <w:rFonts w:ascii="Times New Roman" w:hAnsi="Times New Roman" w:cs="Times New Roman"/>
          <w:color w:val="000000" w:themeColor="text1"/>
          <w:sz w:val="24"/>
          <w:szCs w:val="24"/>
        </w:rPr>
      </w:pPr>
    </w:p>
    <w:p w14:paraId="1280D5E8" w14:textId="77777777" w:rsidR="001303FD" w:rsidRPr="001303FD" w:rsidRDefault="001303FD" w:rsidP="001303FD">
      <w:pPr>
        <w:pStyle w:val="BodyText"/>
        <w:ind w:left="100" w:right="102"/>
        <w:jc w:val="both"/>
        <w:rPr>
          <w:rFonts w:ascii="Times New Roman" w:hAnsi="Times New Roman" w:cs="Times New Roman"/>
          <w:color w:val="000000" w:themeColor="text1"/>
          <w:sz w:val="24"/>
          <w:szCs w:val="24"/>
        </w:rPr>
      </w:pPr>
      <w:r w:rsidRPr="001303FD">
        <w:rPr>
          <w:rFonts w:ascii="Times New Roman" w:hAnsi="Times New Roman" w:cs="Times New Roman"/>
          <w:color w:val="000000" w:themeColor="text1"/>
          <w:sz w:val="24"/>
          <w:szCs w:val="24"/>
        </w:rPr>
        <w:t># Calculating the 95% confidence interval for the drug group</w:t>
      </w:r>
    </w:p>
    <w:p w14:paraId="739AEA70" w14:textId="77777777" w:rsidR="001303FD" w:rsidRPr="001303FD" w:rsidRDefault="001303FD" w:rsidP="001303FD">
      <w:pPr>
        <w:pStyle w:val="BodyText"/>
        <w:ind w:left="100" w:right="102"/>
        <w:jc w:val="both"/>
        <w:rPr>
          <w:rFonts w:ascii="Times New Roman" w:hAnsi="Times New Roman" w:cs="Times New Roman"/>
          <w:color w:val="000000" w:themeColor="text1"/>
          <w:sz w:val="24"/>
          <w:szCs w:val="24"/>
        </w:rPr>
      </w:pPr>
      <w:proofErr w:type="spellStart"/>
      <w:r w:rsidRPr="001303FD">
        <w:rPr>
          <w:rFonts w:ascii="Times New Roman" w:hAnsi="Times New Roman" w:cs="Times New Roman"/>
          <w:color w:val="000000" w:themeColor="text1"/>
          <w:sz w:val="24"/>
          <w:szCs w:val="24"/>
        </w:rPr>
        <w:t>drug_ci_lower</w:t>
      </w:r>
      <w:proofErr w:type="spellEnd"/>
      <w:r w:rsidRPr="001303FD">
        <w:rPr>
          <w:rFonts w:ascii="Times New Roman" w:hAnsi="Times New Roman" w:cs="Times New Roman"/>
          <w:color w:val="000000" w:themeColor="text1"/>
          <w:sz w:val="24"/>
          <w:szCs w:val="24"/>
        </w:rPr>
        <w:t xml:space="preserve"> = </w:t>
      </w:r>
      <w:proofErr w:type="spellStart"/>
      <w:r w:rsidRPr="001303FD">
        <w:rPr>
          <w:rFonts w:ascii="Times New Roman" w:hAnsi="Times New Roman" w:cs="Times New Roman"/>
          <w:color w:val="000000" w:themeColor="text1"/>
          <w:sz w:val="24"/>
          <w:szCs w:val="24"/>
        </w:rPr>
        <w:t>drug_sample_mean</w:t>
      </w:r>
      <w:proofErr w:type="spellEnd"/>
      <w:r w:rsidRPr="001303FD">
        <w:rPr>
          <w:rFonts w:ascii="Times New Roman" w:hAnsi="Times New Roman" w:cs="Times New Roman"/>
          <w:color w:val="000000" w:themeColor="text1"/>
          <w:sz w:val="24"/>
          <w:szCs w:val="24"/>
        </w:rPr>
        <w:t xml:space="preserve"> - (1.96 * </w:t>
      </w:r>
      <w:proofErr w:type="spellStart"/>
      <w:r w:rsidRPr="001303FD">
        <w:rPr>
          <w:rFonts w:ascii="Times New Roman" w:hAnsi="Times New Roman" w:cs="Times New Roman"/>
          <w:color w:val="000000" w:themeColor="text1"/>
          <w:sz w:val="24"/>
          <w:szCs w:val="24"/>
        </w:rPr>
        <w:t>drug_standard_error</w:t>
      </w:r>
      <w:proofErr w:type="spellEnd"/>
      <w:r w:rsidRPr="001303FD">
        <w:rPr>
          <w:rFonts w:ascii="Times New Roman" w:hAnsi="Times New Roman" w:cs="Times New Roman"/>
          <w:color w:val="000000" w:themeColor="text1"/>
          <w:sz w:val="24"/>
          <w:szCs w:val="24"/>
        </w:rPr>
        <w:t>)</w:t>
      </w:r>
    </w:p>
    <w:p w14:paraId="1920BDA1" w14:textId="77777777" w:rsidR="001303FD" w:rsidRPr="001303FD" w:rsidRDefault="001303FD" w:rsidP="001303FD">
      <w:pPr>
        <w:pStyle w:val="BodyText"/>
        <w:ind w:left="100" w:right="102"/>
        <w:jc w:val="both"/>
        <w:rPr>
          <w:rFonts w:ascii="Times New Roman" w:hAnsi="Times New Roman" w:cs="Times New Roman"/>
          <w:color w:val="000000" w:themeColor="text1"/>
          <w:sz w:val="24"/>
          <w:szCs w:val="24"/>
        </w:rPr>
      </w:pPr>
      <w:proofErr w:type="spellStart"/>
      <w:r w:rsidRPr="001303FD">
        <w:rPr>
          <w:rFonts w:ascii="Times New Roman" w:hAnsi="Times New Roman" w:cs="Times New Roman"/>
          <w:color w:val="000000" w:themeColor="text1"/>
          <w:sz w:val="24"/>
          <w:szCs w:val="24"/>
        </w:rPr>
        <w:t>drug_ci_upper</w:t>
      </w:r>
      <w:proofErr w:type="spellEnd"/>
      <w:r w:rsidRPr="001303FD">
        <w:rPr>
          <w:rFonts w:ascii="Times New Roman" w:hAnsi="Times New Roman" w:cs="Times New Roman"/>
          <w:color w:val="000000" w:themeColor="text1"/>
          <w:sz w:val="24"/>
          <w:szCs w:val="24"/>
        </w:rPr>
        <w:t xml:space="preserve"> = </w:t>
      </w:r>
      <w:proofErr w:type="spellStart"/>
      <w:r w:rsidRPr="001303FD">
        <w:rPr>
          <w:rFonts w:ascii="Times New Roman" w:hAnsi="Times New Roman" w:cs="Times New Roman"/>
          <w:color w:val="000000" w:themeColor="text1"/>
          <w:sz w:val="24"/>
          <w:szCs w:val="24"/>
        </w:rPr>
        <w:t>drug_sample_mean</w:t>
      </w:r>
      <w:proofErr w:type="spellEnd"/>
      <w:r w:rsidRPr="001303FD">
        <w:rPr>
          <w:rFonts w:ascii="Times New Roman" w:hAnsi="Times New Roman" w:cs="Times New Roman"/>
          <w:color w:val="000000" w:themeColor="text1"/>
          <w:sz w:val="24"/>
          <w:szCs w:val="24"/>
        </w:rPr>
        <w:t xml:space="preserve"> + (1.96 * </w:t>
      </w:r>
      <w:proofErr w:type="spellStart"/>
      <w:r w:rsidRPr="001303FD">
        <w:rPr>
          <w:rFonts w:ascii="Times New Roman" w:hAnsi="Times New Roman" w:cs="Times New Roman"/>
          <w:color w:val="000000" w:themeColor="text1"/>
          <w:sz w:val="24"/>
          <w:szCs w:val="24"/>
        </w:rPr>
        <w:t>drug_standard_error</w:t>
      </w:r>
      <w:proofErr w:type="spellEnd"/>
      <w:r w:rsidRPr="001303FD">
        <w:rPr>
          <w:rFonts w:ascii="Times New Roman" w:hAnsi="Times New Roman" w:cs="Times New Roman"/>
          <w:color w:val="000000" w:themeColor="text1"/>
          <w:sz w:val="24"/>
          <w:szCs w:val="24"/>
        </w:rPr>
        <w:t>)</w:t>
      </w:r>
    </w:p>
    <w:p w14:paraId="1817958B" w14:textId="77777777" w:rsidR="001303FD" w:rsidRPr="001303FD" w:rsidRDefault="001303FD" w:rsidP="001303FD">
      <w:pPr>
        <w:pStyle w:val="BodyText"/>
        <w:ind w:left="100" w:right="102"/>
        <w:jc w:val="both"/>
        <w:rPr>
          <w:rFonts w:ascii="Times New Roman" w:hAnsi="Times New Roman" w:cs="Times New Roman"/>
          <w:color w:val="000000" w:themeColor="text1"/>
          <w:sz w:val="24"/>
          <w:szCs w:val="24"/>
        </w:rPr>
      </w:pPr>
    </w:p>
    <w:p w14:paraId="5BD0B6FB" w14:textId="77777777" w:rsidR="001303FD" w:rsidRPr="001303FD" w:rsidRDefault="001303FD" w:rsidP="001303FD">
      <w:pPr>
        <w:pStyle w:val="BodyText"/>
        <w:ind w:left="100" w:right="102"/>
        <w:jc w:val="both"/>
        <w:rPr>
          <w:rFonts w:ascii="Times New Roman" w:hAnsi="Times New Roman" w:cs="Times New Roman"/>
          <w:color w:val="000000" w:themeColor="text1"/>
          <w:sz w:val="24"/>
          <w:szCs w:val="24"/>
        </w:rPr>
      </w:pPr>
      <w:r w:rsidRPr="001303FD">
        <w:rPr>
          <w:rFonts w:ascii="Times New Roman" w:hAnsi="Times New Roman" w:cs="Times New Roman"/>
          <w:color w:val="000000" w:themeColor="text1"/>
          <w:sz w:val="24"/>
          <w:szCs w:val="24"/>
        </w:rPr>
        <w:t># Calculating the 95% confidence interval for the placebo group</w:t>
      </w:r>
    </w:p>
    <w:p w14:paraId="7108B1F1" w14:textId="77777777" w:rsidR="001303FD" w:rsidRPr="001303FD" w:rsidRDefault="001303FD" w:rsidP="001303FD">
      <w:pPr>
        <w:pStyle w:val="BodyText"/>
        <w:ind w:left="100" w:right="102"/>
        <w:jc w:val="both"/>
        <w:rPr>
          <w:rFonts w:ascii="Times New Roman" w:hAnsi="Times New Roman" w:cs="Times New Roman"/>
          <w:color w:val="000000" w:themeColor="text1"/>
          <w:sz w:val="24"/>
          <w:szCs w:val="24"/>
        </w:rPr>
      </w:pPr>
      <w:proofErr w:type="spellStart"/>
      <w:r w:rsidRPr="001303FD">
        <w:rPr>
          <w:rFonts w:ascii="Times New Roman" w:hAnsi="Times New Roman" w:cs="Times New Roman"/>
          <w:color w:val="000000" w:themeColor="text1"/>
          <w:sz w:val="24"/>
          <w:szCs w:val="24"/>
        </w:rPr>
        <w:t>placebo_ci_lower</w:t>
      </w:r>
      <w:proofErr w:type="spellEnd"/>
      <w:r w:rsidRPr="001303FD">
        <w:rPr>
          <w:rFonts w:ascii="Times New Roman" w:hAnsi="Times New Roman" w:cs="Times New Roman"/>
          <w:color w:val="000000" w:themeColor="text1"/>
          <w:sz w:val="24"/>
          <w:szCs w:val="24"/>
        </w:rPr>
        <w:t xml:space="preserve"> = </w:t>
      </w:r>
      <w:proofErr w:type="spellStart"/>
      <w:r w:rsidRPr="001303FD">
        <w:rPr>
          <w:rFonts w:ascii="Times New Roman" w:hAnsi="Times New Roman" w:cs="Times New Roman"/>
          <w:color w:val="000000" w:themeColor="text1"/>
          <w:sz w:val="24"/>
          <w:szCs w:val="24"/>
        </w:rPr>
        <w:t>placebo_sample_mean</w:t>
      </w:r>
      <w:proofErr w:type="spellEnd"/>
      <w:r w:rsidRPr="001303FD">
        <w:rPr>
          <w:rFonts w:ascii="Times New Roman" w:hAnsi="Times New Roman" w:cs="Times New Roman"/>
          <w:color w:val="000000" w:themeColor="text1"/>
          <w:sz w:val="24"/>
          <w:szCs w:val="24"/>
        </w:rPr>
        <w:t xml:space="preserve"> - (1.96 * </w:t>
      </w:r>
      <w:proofErr w:type="spellStart"/>
      <w:r w:rsidRPr="001303FD">
        <w:rPr>
          <w:rFonts w:ascii="Times New Roman" w:hAnsi="Times New Roman" w:cs="Times New Roman"/>
          <w:color w:val="000000" w:themeColor="text1"/>
          <w:sz w:val="24"/>
          <w:szCs w:val="24"/>
        </w:rPr>
        <w:t>placebo_standard_error</w:t>
      </w:r>
      <w:proofErr w:type="spellEnd"/>
      <w:r w:rsidRPr="001303FD">
        <w:rPr>
          <w:rFonts w:ascii="Times New Roman" w:hAnsi="Times New Roman" w:cs="Times New Roman"/>
          <w:color w:val="000000" w:themeColor="text1"/>
          <w:sz w:val="24"/>
          <w:szCs w:val="24"/>
        </w:rPr>
        <w:t>)</w:t>
      </w:r>
    </w:p>
    <w:p w14:paraId="759F66EE" w14:textId="77777777" w:rsidR="001303FD" w:rsidRPr="001303FD" w:rsidRDefault="001303FD" w:rsidP="001303FD">
      <w:pPr>
        <w:pStyle w:val="BodyText"/>
        <w:ind w:left="100" w:right="102"/>
        <w:jc w:val="both"/>
        <w:rPr>
          <w:rFonts w:ascii="Times New Roman" w:hAnsi="Times New Roman" w:cs="Times New Roman"/>
          <w:color w:val="000000" w:themeColor="text1"/>
          <w:sz w:val="24"/>
          <w:szCs w:val="24"/>
        </w:rPr>
      </w:pPr>
      <w:proofErr w:type="spellStart"/>
      <w:r w:rsidRPr="001303FD">
        <w:rPr>
          <w:rFonts w:ascii="Times New Roman" w:hAnsi="Times New Roman" w:cs="Times New Roman"/>
          <w:color w:val="000000" w:themeColor="text1"/>
          <w:sz w:val="24"/>
          <w:szCs w:val="24"/>
        </w:rPr>
        <w:t>placebo_ci_upper</w:t>
      </w:r>
      <w:proofErr w:type="spellEnd"/>
      <w:r w:rsidRPr="001303FD">
        <w:rPr>
          <w:rFonts w:ascii="Times New Roman" w:hAnsi="Times New Roman" w:cs="Times New Roman"/>
          <w:color w:val="000000" w:themeColor="text1"/>
          <w:sz w:val="24"/>
          <w:szCs w:val="24"/>
        </w:rPr>
        <w:t xml:space="preserve"> = </w:t>
      </w:r>
      <w:proofErr w:type="spellStart"/>
      <w:r w:rsidRPr="001303FD">
        <w:rPr>
          <w:rFonts w:ascii="Times New Roman" w:hAnsi="Times New Roman" w:cs="Times New Roman"/>
          <w:color w:val="000000" w:themeColor="text1"/>
          <w:sz w:val="24"/>
          <w:szCs w:val="24"/>
        </w:rPr>
        <w:t>placebo_sample_mean</w:t>
      </w:r>
      <w:proofErr w:type="spellEnd"/>
      <w:r w:rsidRPr="001303FD">
        <w:rPr>
          <w:rFonts w:ascii="Times New Roman" w:hAnsi="Times New Roman" w:cs="Times New Roman"/>
          <w:color w:val="000000" w:themeColor="text1"/>
          <w:sz w:val="24"/>
          <w:szCs w:val="24"/>
        </w:rPr>
        <w:t xml:space="preserve"> + (1.96 * </w:t>
      </w:r>
      <w:proofErr w:type="spellStart"/>
      <w:r w:rsidRPr="001303FD">
        <w:rPr>
          <w:rFonts w:ascii="Times New Roman" w:hAnsi="Times New Roman" w:cs="Times New Roman"/>
          <w:color w:val="000000" w:themeColor="text1"/>
          <w:sz w:val="24"/>
          <w:szCs w:val="24"/>
        </w:rPr>
        <w:t>placebo_standard_error</w:t>
      </w:r>
      <w:proofErr w:type="spellEnd"/>
      <w:r w:rsidRPr="001303FD">
        <w:rPr>
          <w:rFonts w:ascii="Times New Roman" w:hAnsi="Times New Roman" w:cs="Times New Roman"/>
          <w:color w:val="000000" w:themeColor="text1"/>
          <w:sz w:val="24"/>
          <w:szCs w:val="24"/>
        </w:rPr>
        <w:t>)</w:t>
      </w:r>
    </w:p>
    <w:p w14:paraId="7F3CA661" w14:textId="77777777" w:rsidR="001303FD" w:rsidRPr="001303FD" w:rsidRDefault="001303FD" w:rsidP="001303FD">
      <w:pPr>
        <w:pStyle w:val="BodyText"/>
        <w:ind w:left="100" w:right="102"/>
        <w:jc w:val="both"/>
        <w:rPr>
          <w:rFonts w:ascii="Times New Roman" w:hAnsi="Times New Roman" w:cs="Times New Roman"/>
          <w:color w:val="000000" w:themeColor="text1"/>
          <w:sz w:val="24"/>
          <w:szCs w:val="24"/>
        </w:rPr>
      </w:pPr>
    </w:p>
    <w:p w14:paraId="54C7C30F" w14:textId="77777777" w:rsidR="001303FD" w:rsidRPr="001303FD" w:rsidRDefault="001303FD" w:rsidP="001303FD">
      <w:pPr>
        <w:pStyle w:val="BodyText"/>
        <w:ind w:left="100" w:right="102"/>
        <w:jc w:val="both"/>
        <w:rPr>
          <w:rFonts w:ascii="Times New Roman" w:hAnsi="Times New Roman" w:cs="Times New Roman"/>
          <w:color w:val="000000" w:themeColor="text1"/>
          <w:sz w:val="24"/>
          <w:szCs w:val="24"/>
        </w:rPr>
      </w:pPr>
      <w:r w:rsidRPr="001303FD">
        <w:rPr>
          <w:rFonts w:ascii="Times New Roman" w:hAnsi="Times New Roman" w:cs="Times New Roman"/>
          <w:color w:val="000000" w:themeColor="text1"/>
          <w:sz w:val="24"/>
          <w:szCs w:val="24"/>
        </w:rPr>
        <w:t># Displaying confidence intervals</w:t>
      </w:r>
    </w:p>
    <w:p w14:paraId="0E92FEFA" w14:textId="77777777" w:rsidR="001303FD" w:rsidRPr="001303FD" w:rsidRDefault="001303FD" w:rsidP="001303FD">
      <w:pPr>
        <w:pStyle w:val="BodyText"/>
        <w:ind w:left="100" w:right="102"/>
        <w:jc w:val="both"/>
        <w:rPr>
          <w:rFonts w:ascii="Times New Roman" w:hAnsi="Times New Roman" w:cs="Times New Roman"/>
          <w:color w:val="000000" w:themeColor="text1"/>
          <w:sz w:val="24"/>
          <w:szCs w:val="24"/>
        </w:rPr>
      </w:pPr>
      <w:proofErr w:type="gramStart"/>
      <w:r w:rsidRPr="001303FD">
        <w:rPr>
          <w:rFonts w:ascii="Times New Roman" w:hAnsi="Times New Roman" w:cs="Times New Roman"/>
          <w:color w:val="000000" w:themeColor="text1"/>
          <w:sz w:val="24"/>
          <w:szCs w:val="24"/>
        </w:rPr>
        <w:t>print(</w:t>
      </w:r>
      <w:proofErr w:type="gramEnd"/>
      <w:r w:rsidRPr="001303FD">
        <w:rPr>
          <w:rFonts w:ascii="Times New Roman" w:hAnsi="Times New Roman" w:cs="Times New Roman"/>
          <w:color w:val="000000" w:themeColor="text1"/>
          <w:sz w:val="24"/>
          <w:szCs w:val="24"/>
        </w:rPr>
        <w:t>"95% Confidence Interval for the mean reduction in blood pressure:")</w:t>
      </w:r>
    </w:p>
    <w:p w14:paraId="384C7F35" w14:textId="77777777" w:rsidR="001303FD" w:rsidRPr="001303FD" w:rsidRDefault="001303FD" w:rsidP="001303FD">
      <w:pPr>
        <w:pStyle w:val="BodyText"/>
        <w:ind w:left="100" w:right="102"/>
        <w:jc w:val="both"/>
        <w:rPr>
          <w:rFonts w:ascii="Times New Roman" w:hAnsi="Times New Roman" w:cs="Times New Roman"/>
          <w:color w:val="000000" w:themeColor="text1"/>
          <w:sz w:val="24"/>
          <w:szCs w:val="24"/>
        </w:rPr>
      </w:pPr>
      <w:proofErr w:type="gramStart"/>
      <w:r w:rsidRPr="001303FD">
        <w:rPr>
          <w:rFonts w:ascii="Times New Roman" w:hAnsi="Times New Roman" w:cs="Times New Roman"/>
          <w:color w:val="000000" w:themeColor="text1"/>
          <w:sz w:val="24"/>
          <w:szCs w:val="24"/>
        </w:rPr>
        <w:t>print(</w:t>
      </w:r>
      <w:proofErr w:type="spellStart"/>
      <w:proofErr w:type="gramEnd"/>
      <w:r w:rsidRPr="001303FD">
        <w:rPr>
          <w:rFonts w:ascii="Times New Roman" w:hAnsi="Times New Roman" w:cs="Times New Roman"/>
          <w:color w:val="000000" w:themeColor="text1"/>
          <w:sz w:val="24"/>
          <w:szCs w:val="24"/>
        </w:rPr>
        <w:t>f"Drug</w:t>
      </w:r>
      <w:proofErr w:type="spellEnd"/>
      <w:r w:rsidRPr="001303FD">
        <w:rPr>
          <w:rFonts w:ascii="Times New Roman" w:hAnsi="Times New Roman" w:cs="Times New Roman"/>
          <w:color w:val="000000" w:themeColor="text1"/>
          <w:sz w:val="24"/>
          <w:szCs w:val="24"/>
        </w:rPr>
        <w:t xml:space="preserve"> Group: ({drug_ci_lower:.3f}, {drug_ci_upper:.3f})")</w:t>
      </w:r>
    </w:p>
    <w:p w14:paraId="69B8EB8B" w14:textId="77777777" w:rsidR="001303FD" w:rsidRDefault="001303FD" w:rsidP="001303FD">
      <w:pPr>
        <w:pStyle w:val="BodyText"/>
        <w:ind w:left="100" w:right="102"/>
        <w:jc w:val="both"/>
        <w:rPr>
          <w:rFonts w:ascii="Times New Roman" w:hAnsi="Times New Roman" w:cs="Times New Roman"/>
          <w:color w:val="000000" w:themeColor="text1"/>
          <w:sz w:val="24"/>
          <w:szCs w:val="24"/>
        </w:rPr>
      </w:pPr>
      <w:proofErr w:type="gramStart"/>
      <w:r w:rsidRPr="001303FD">
        <w:rPr>
          <w:rFonts w:ascii="Times New Roman" w:hAnsi="Times New Roman" w:cs="Times New Roman"/>
          <w:color w:val="000000" w:themeColor="text1"/>
          <w:sz w:val="24"/>
          <w:szCs w:val="24"/>
        </w:rPr>
        <w:t>print(</w:t>
      </w:r>
      <w:proofErr w:type="spellStart"/>
      <w:proofErr w:type="gramEnd"/>
      <w:r w:rsidRPr="001303FD">
        <w:rPr>
          <w:rFonts w:ascii="Times New Roman" w:hAnsi="Times New Roman" w:cs="Times New Roman"/>
          <w:color w:val="000000" w:themeColor="text1"/>
          <w:sz w:val="24"/>
          <w:szCs w:val="24"/>
        </w:rPr>
        <w:t>f"Placebo</w:t>
      </w:r>
      <w:proofErr w:type="spellEnd"/>
      <w:r w:rsidRPr="001303FD">
        <w:rPr>
          <w:rFonts w:ascii="Times New Roman" w:hAnsi="Times New Roman" w:cs="Times New Roman"/>
          <w:color w:val="000000" w:themeColor="text1"/>
          <w:sz w:val="24"/>
          <w:szCs w:val="24"/>
        </w:rPr>
        <w:t xml:space="preserve"> Group: ({placebo_ci_lower:.3f}, {placebo_ci_upper:.3f})")</w:t>
      </w:r>
    </w:p>
    <w:p w14:paraId="05220C4C" w14:textId="77777777" w:rsidR="001303FD" w:rsidRDefault="001303FD" w:rsidP="001303FD">
      <w:pPr>
        <w:pStyle w:val="BodyText"/>
        <w:ind w:left="100" w:right="102"/>
        <w:jc w:val="both"/>
        <w:rPr>
          <w:rFonts w:ascii="Times New Roman" w:hAnsi="Times New Roman" w:cs="Times New Roman"/>
          <w:color w:val="000000" w:themeColor="text1"/>
          <w:sz w:val="24"/>
          <w:szCs w:val="24"/>
        </w:rPr>
      </w:pPr>
    </w:p>
    <w:p w14:paraId="4261E452" w14:textId="0E5C3C5C" w:rsidR="001303FD" w:rsidRDefault="00C84F71" w:rsidP="00C84F71">
      <w:pPr>
        <w:pStyle w:val="Heading1"/>
        <w:tabs>
          <w:tab w:val="left" w:pos="460"/>
        </w:tabs>
        <w:ind w:left="-300"/>
      </w:pPr>
      <w:r>
        <w:t>20.</w:t>
      </w:r>
      <w:r w:rsidR="001303FD">
        <w:t>Scenario:</w:t>
      </w:r>
    </w:p>
    <w:p w14:paraId="4080FA53" w14:textId="77777777" w:rsidR="001303FD" w:rsidRDefault="001303FD" w:rsidP="001303FD">
      <w:pPr>
        <w:pStyle w:val="BodyText"/>
        <w:spacing w:before="4"/>
        <w:rPr>
          <w:b/>
        </w:rPr>
      </w:pPr>
    </w:p>
    <w:p w14:paraId="2F102881" w14:textId="77777777" w:rsidR="001303FD" w:rsidRPr="001303FD" w:rsidRDefault="001303FD" w:rsidP="001303FD">
      <w:pPr>
        <w:pStyle w:val="BodyText"/>
        <w:ind w:left="100" w:right="102"/>
        <w:jc w:val="both"/>
        <w:rPr>
          <w:rFonts w:ascii="Times New Roman" w:hAnsi="Times New Roman" w:cs="Times New Roman"/>
          <w:sz w:val="24"/>
          <w:szCs w:val="24"/>
        </w:rPr>
      </w:pPr>
      <w:r w:rsidRPr="001303FD">
        <w:rPr>
          <w:rFonts w:ascii="Times New Roman" w:hAnsi="Times New Roman" w:cs="Times New Roman"/>
          <w:sz w:val="24"/>
          <w:szCs w:val="24"/>
        </w:rPr>
        <w:t>You</w:t>
      </w:r>
      <w:r w:rsidRPr="001303FD">
        <w:rPr>
          <w:rFonts w:ascii="Times New Roman" w:hAnsi="Times New Roman" w:cs="Times New Roman"/>
          <w:spacing w:val="14"/>
          <w:sz w:val="24"/>
          <w:szCs w:val="24"/>
        </w:rPr>
        <w:t xml:space="preserve"> </w:t>
      </w:r>
      <w:r w:rsidRPr="001303FD">
        <w:rPr>
          <w:rFonts w:ascii="Times New Roman" w:hAnsi="Times New Roman" w:cs="Times New Roman"/>
          <w:sz w:val="24"/>
          <w:szCs w:val="24"/>
        </w:rPr>
        <w:t>are</w:t>
      </w:r>
      <w:r w:rsidRPr="001303FD">
        <w:rPr>
          <w:rFonts w:ascii="Times New Roman" w:hAnsi="Times New Roman" w:cs="Times New Roman"/>
          <w:spacing w:val="15"/>
          <w:sz w:val="24"/>
          <w:szCs w:val="24"/>
        </w:rPr>
        <w:t xml:space="preserve"> </w:t>
      </w:r>
      <w:r w:rsidRPr="001303FD">
        <w:rPr>
          <w:rFonts w:ascii="Times New Roman" w:hAnsi="Times New Roman" w:cs="Times New Roman"/>
          <w:sz w:val="24"/>
          <w:szCs w:val="24"/>
        </w:rPr>
        <w:t>a</w:t>
      </w:r>
      <w:r w:rsidRPr="001303FD">
        <w:rPr>
          <w:rFonts w:ascii="Times New Roman" w:hAnsi="Times New Roman" w:cs="Times New Roman"/>
          <w:spacing w:val="15"/>
          <w:sz w:val="24"/>
          <w:szCs w:val="24"/>
        </w:rPr>
        <w:t xml:space="preserve"> </w:t>
      </w:r>
      <w:r w:rsidRPr="001303FD">
        <w:rPr>
          <w:rFonts w:ascii="Times New Roman" w:hAnsi="Times New Roman" w:cs="Times New Roman"/>
          <w:sz w:val="24"/>
          <w:szCs w:val="24"/>
        </w:rPr>
        <w:t>data</w:t>
      </w:r>
      <w:r w:rsidRPr="001303FD">
        <w:rPr>
          <w:rFonts w:ascii="Times New Roman" w:hAnsi="Times New Roman" w:cs="Times New Roman"/>
          <w:spacing w:val="15"/>
          <w:sz w:val="24"/>
          <w:szCs w:val="24"/>
        </w:rPr>
        <w:t xml:space="preserve"> </w:t>
      </w:r>
      <w:r w:rsidRPr="001303FD">
        <w:rPr>
          <w:rFonts w:ascii="Times New Roman" w:hAnsi="Times New Roman" w:cs="Times New Roman"/>
          <w:sz w:val="24"/>
          <w:szCs w:val="24"/>
        </w:rPr>
        <w:t>scientist</w:t>
      </w:r>
      <w:r w:rsidRPr="001303FD">
        <w:rPr>
          <w:rFonts w:ascii="Times New Roman" w:hAnsi="Times New Roman" w:cs="Times New Roman"/>
          <w:spacing w:val="15"/>
          <w:sz w:val="24"/>
          <w:szCs w:val="24"/>
        </w:rPr>
        <w:t xml:space="preserve"> </w:t>
      </w:r>
      <w:r w:rsidRPr="001303FD">
        <w:rPr>
          <w:rFonts w:ascii="Times New Roman" w:hAnsi="Times New Roman" w:cs="Times New Roman"/>
          <w:sz w:val="24"/>
          <w:szCs w:val="24"/>
        </w:rPr>
        <w:t>working</w:t>
      </w:r>
      <w:r w:rsidRPr="001303FD">
        <w:rPr>
          <w:rFonts w:ascii="Times New Roman" w:hAnsi="Times New Roman" w:cs="Times New Roman"/>
          <w:spacing w:val="15"/>
          <w:sz w:val="24"/>
          <w:szCs w:val="24"/>
        </w:rPr>
        <w:t xml:space="preserve"> </w:t>
      </w:r>
      <w:r w:rsidRPr="001303FD">
        <w:rPr>
          <w:rFonts w:ascii="Times New Roman" w:hAnsi="Times New Roman" w:cs="Times New Roman"/>
          <w:sz w:val="24"/>
          <w:szCs w:val="24"/>
        </w:rPr>
        <w:t>for</w:t>
      </w:r>
      <w:r w:rsidRPr="001303FD">
        <w:rPr>
          <w:rFonts w:ascii="Times New Roman" w:hAnsi="Times New Roman" w:cs="Times New Roman"/>
          <w:spacing w:val="15"/>
          <w:sz w:val="24"/>
          <w:szCs w:val="24"/>
        </w:rPr>
        <w:t xml:space="preserve"> </w:t>
      </w:r>
      <w:r w:rsidRPr="001303FD">
        <w:rPr>
          <w:rFonts w:ascii="Times New Roman" w:hAnsi="Times New Roman" w:cs="Times New Roman"/>
          <w:sz w:val="24"/>
          <w:szCs w:val="24"/>
        </w:rPr>
        <w:t>an</w:t>
      </w:r>
      <w:r w:rsidRPr="001303FD">
        <w:rPr>
          <w:rFonts w:ascii="Times New Roman" w:hAnsi="Times New Roman" w:cs="Times New Roman"/>
          <w:spacing w:val="15"/>
          <w:sz w:val="24"/>
          <w:szCs w:val="24"/>
        </w:rPr>
        <w:t xml:space="preserve"> </w:t>
      </w:r>
      <w:r w:rsidRPr="001303FD">
        <w:rPr>
          <w:rFonts w:ascii="Times New Roman" w:hAnsi="Times New Roman" w:cs="Times New Roman"/>
          <w:sz w:val="24"/>
          <w:szCs w:val="24"/>
        </w:rPr>
        <w:t>e-commerce</w:t>
      </w:r>
      <w:r w:rsidRPr="001303FD">
        <w:rPr>
          <w:rFonts w:ascii="Times New Roman" w:hAnsi="Times New Roman" w:cs="Times New Roman"/>
          <w:spacing w:val="15"/>
          <w:sz w:val="24"/>
          <w:szCs w:val="24"/>
        </w:rPr>
        <w:t xml:space="preserve"> </w:t>
      </w:r>
      <w:r w:rsidRPr="001303FD">
        <w:rPr>
          <w:rFonts w:ascii="Times New Roman" w:hAnsi="Times New Roman" w:cs="Times New Roman"/>
          <w:sz w:val="24"/>
          <w:szCs w:val="24"/>
        </w:rPr>
        <w:t>company.</w:t>
      </w:r>
      <w:r w:rsidRPr="001303FD">
        <w:rPr>
          <w:rFonts w:ascii="Times New Roman" w:hAnsi="Times New Roman" w:cs="Times New Roman"/>
          <w:spacing w:val="15"/>
          <w:sz w:val="24"/>
          <w:szCs w:val="24"/>
        </w:rPr>
        <w:t xml:space="preserve"> </w:t>
      </w:r>
      <w:r w:rsidRPr="001303FD">
        <w:rPr>
          <w:rFonts w:ascii="Times New Roman" w:hAnsi="Times New Roman" w:cs="Times New Roman"/>
          <w:sz w:val="24"/>
          <w:szCs w:val="24"/>
        </w:rPr>
        <w:t>The</w:t>
      </w:r>
      <w:r w:rsidRPr="001303FD">
        <w:rPr>
          <w:rFonts w:ascii="Times New Roman" w:hAnsi="Times New Roman" w:cs="Times New Roman"/>
          <w:spacing w:val="14"/>
          <w:sz w:val="24"/>
          <w:szCs w:val="24"/>
        </w:rPr>
        <w:t xml:space="preserve"> </w:t>
      </w:r>
      <w:r w:rsidRPr="001303FD">
        <w:rPr>
          <w:rFonts w:ascii="Times New Roman" w:hAnsi="Times New Roman" w:cs="Times New Roman"/>
          <w:sz w:val="24"/>
          <w:szCs w:val="24"/>
        </w:rPr>
        <w:t>marketing</w:t>
      </w:r>
      <w:r w:rsidRPr="001303FD">
        <w:rPr>
          <w:rFonts w:ascii="Times New Roman" w:hAnsi="Times New Roman" w:cs="Times New Roman"/>
          <w:spacing w:val="15"/>
          <w:sz w:val="24"/>
          <w:szCs w:val="24"/>
        </w:rPr>
        <w:t xml:space="preserve"> </w:t>
      </w:r>
      <w:r w:rsidRPr="001303FD">
        <w:rPr>
          <w:rFonts w:ascii="Times New Roman" w:hAnsi="Times New Roman" w:cs="Times New Roman"/>
          <w:sz w:val="24"/>
          <w:szCs w:val="24"/>
        </w:rPr>
        <w:t>team</w:t>
      </w:r>
      <w:r w:rsidRPr="001303FD">
        <w:rPr>
          <w:rFonts w:ascii="Times New Roman" w:hAnsi="Times New Roman" w:cs="Times New Roman"/>
          <w:spacing w:val="15"/>
          <w:sz w:val="24"/>
          <w:szCs w:val="24"/>
        </w:rPr>
        <w:t xml:space="preserve"> </w:t>
      </w:r>
      <w:r w:rsidRPr="001303FD">
        <w:rPr>
          <w:rFonts w:ascii="Times New Roman" w:hAnsi="Times New Roman" w:cs="Times New Roman"/>
          <w:sz w:val="24"/>
          <w:szCs w:val="24"/>
        </w:rPr>
        <w:t>has</w:t>
      </w:r>
      <w:r w:rsidRPr="001303FD">
        <w:rPr>
          <w:rFonts w:ascii="Times New Roman" w:hAnsi="Times New Roman" w:cs="Times New Roman"/>
          <w:spacing w:val="15"/>
          <w:sz w:val="24"/>
          <w:szCs w:val="24"/>
        </w:rPr>
        <w:t xml:space="preserve"> </w:t>
      </w:r>
      <w:r w:rsidRPr="001303FD">
        <w:rPr>
          <w:rFonts w:ascii="Times New Roman" w:hAnsi="Times New Roman" w:cs="Times New Roman"/>
          <w:sz w:val="24"/>
          <w:szCs w:val="24"/>
        </w:rPr>
        <w:t>conducted</w:t>
      </w:r>
      <w:r w:rsidRPr="001303FD">
        <w:rPr>
          <w:rFonts w:ascii="Times New Roman" w:hAnsi="Times New Roman" w:cs="Times New Roman"/>
          <w:spacing w:val="-57"/>
          <w:sz w:val="24"/>
          <w:szCs w:val="24"/>
        </w:rPr>
        <w:t xml:space="preserve"> </w:t>
      </w:r>
      <w:r w:rsidRPr="001303FD">
        <w:rPr>
          <w:rFonts w:ascii="Times New Roman" w:hAnsi="Times New Roman" w:cs="Times New Roman"/>
          <w:sz w:val="24"/>
          <w:szCs w:val="24"/>
        </w:rPr>
        <w:t>an A/B test to evaluate the effectiveness of two different website designs (A and B) in terms of</w:t>
      </w:r>
      <w:r w:rsidRPr="001303FD">
        <w:rPr>
          <w:rFonts w:ascii="Times New Roman" w:hAnsi="Times New Roman" w:cs="Times New Roman"/>
          <w:spacing w:val="1"/>
          <w:sz w:val="24"/>
          <w:szCs w:val="24"/>
        </w:rPr>
        <w:t xml:space="preserve"> </w:t>
      </w:r>
      <w:r w:rsidRPr="001303FD">
        <w:rPr>
          <w:rFonts w:ascii="Times New Roman" w:hAnsi="Times New Roman" w:cs="Times New Roman"/>
          <w:sz w:val="24"/>
          <w:szCs w:val="24"/>
        </w:rPr>
        <w:t>conversion rate. They randomly divided the website visitors into two groups, with one group</w:t>
      </w:r>
      <w:r w:rsidRPr="001303FD">
        <w:rPr>
          <w:rFonts w:ascii="Times New Roman" w:hAnsi="Times New Roman" w:cs="Times New Roman"/>
          <w:spacing w:val="1"/>
          <w:sz w:val="24"/>
          <w:szCs w:val="24"/>
        </w:rPr>
        <w:t xml:space="preserve"> </w:t>
      </w:r>
      <w:r w:rsidRPr="001303FD">
        <w:rPr>
          <w:rFonts w:ascii="Times New Roman" w:hAnsi="Times New Roman" w:cs="Times New Roman"/>
          <w:sz w:val="24"/>
          <w:szCs w:val="24"/>
        </w:rPr>
        <w:t>experiencing design A and the other experiencing design B. After a week of data collection, you</w:t>
      </w:r>
      <w:r w:rsidRPr="001303FD">
        <w:rPr>
          <w:rFonts w:ascii="Times New Roman" w:hAnsi="Times New Roman" w:cs="Times New Roman"/>
          <w:spacing w:val="1"/>
          <w:sz w:val="24"/>
          <w:szCs w:val="24"/>
        </w:rPr>
        <w:t xml:space="preserve"> </w:t>
      </w:r>
      <w:r w:rsidRPr="001303FD">
        <w:rPr>
          <w:rFonts w:ascii="Times New Roman" w:hAnsi="Times New Roman" w:cs="Times New Roman"/>
          <w:sz w:val="24"/>
          <w:szCs w:val="24"/>
        </w:rPr>
        <w:t>now have the conversion rate data for both groups. You want to determine whether there is a</w:t>
      </w:r>
      <w:r w:rsidRPr="001303FD">
        <w:rPr>
          <w:rFonts w:ascii="Times New Roman" w:hAnsi="Times New Roman" w:cs="Times New Roman"/>
          <w:spacing w:val="1"/>
          <w:sz w:val="24"/>
          <w:szCs w:val="24"/>
        </w:rPr>
        <w:t xml:space="preserve"> </w:t>
      </w:r>
      <w:r w:rsidRPr="001303FD">
        <w:rPr>
          <w:rFonts w:ascii="Times New Roman" w:hAnsi="Times New Roman" w:cs="Times New Roman"/>
          <w:sz w:val="24"/>
          <w:szCs w:val="24"/>
        </w:rPr>
        <w:t>statistically significant difference in the mean conversion rates between the two website designs.</w:t>
      </w:r>
    </w:p>
    <w:p w14:paraId="19EEBB5A" w14:textId="77777777" w:rsidR="001303FD" w:rsidRPr="001303FD" w:rsidRDefault="001303FD" w:rsidP="001303FD">
      <w:pPr>
        <w:pStyle w:val="BodyText"/>
        <w:spacing w:before="4"/>
        <w:rPr>
          <w:sz w:val="24"/>
          <w:szCs w:val="24"/>
        </w:rPr>
      </w:pPr>
    </w:p>
    <w:p w14:paraId="5452A676" w14:textId="2BED9F9F" w:rsidR="001303FD" w:rsidRPr="001303FD" w:rsidRDefault="001303FD" w:rsidP="001303FD">
      <w:pPr>
        <w:pStyle w:val="Heading1"/>
      </w:pPr>
      <w:r>
        <w:t>Question:</w:t>
      </w:r>
    </w:p>
    <w:p w14:paraId="3521C6D4" w14:textId="77777777" w:rsidR="001303FD" w:rsidRPr="001303FD" w:rsidRDefault="001303FD" w:rsidP="001303FD">
      <w:pPr>
        <w:pStyle w:val="BodyText"/>
        <w:ind w:left="100" w:right="102"/>
        <w:jc w:val="both"/>
        <w:rPr>
          <w:rFonts w:ascii="Times New Roman" w:eastAsia="Times New Roman" w:hAnsi="Times New Roman" w:cs="Times New Roman"/>
          <w:sz w:val="24"/>
          <w:szCs w:val="24"/>
        </w:rPr>
      </w:pPr>
      <w:r w:rsidRPr="001303FD">
        <w:rPr>
          <w:rFonts w:ascii="Times New Roman" w:hAnsi="Times New Roman" w:cs="Times New Roman"/>
          <w:sz w:val="24"/>
          <w:szCs w:val="24"/>
        </w:rPr>
        <w:t>"Based on the data collected from the A/B test, is there a statistically significant difference in the</w:t>
      </w:r>
      <w:r w:rsidRPr="001303FD">
        <w:rPr>
          <w:rFonts w:ascii="Times New Roman" w:hAnsi="Times New Roman" w:cs="Times New Roman"/>
          <w:spacing w:val="1"/>
          <w:sz w:val="24"/>
          <w:szCs w:val="24"/>
        </w:rPr>
        <w:t xml:space="preserve"> </w:t>
      </w:r>
      <w:r w:rsidRPr="001303FD">
        <w:rPr>
          <w:rFonts w:ascii="Times New Roman" w:hAnsi="Times New Roman" w:cs="Times New Roman"/>
          <w:sz w:val="24"/>
          <w:szCs w:val="24"/>
        </w:rPr>
        <w:t>mean conversion rates between website design A and website design B?"</w:t>
      </w:r>
    </w:p>
    <w:p w14:paraId="7359554D" w14:textId="77777777" w:rsidR="001303FD" w:rsidRDefault="001303FD" w:rsidP="00140197">
      <w:pPr>
        <w:widowControl/>
        <w:autoSpaceDE/>
        <w:autoSpaceDN/>
        <w:rPr>
          <w:color w:val="1F4E79" w:themeColor="accent5" w:themeShade="80"/>
        </w:rPr>
      </w:pPr>
    </w:p>
    <w:p w14:paraId="0361FCEF" w14:textId="77777777" w:rsidR="001303FD" w:rsidRDefault="001303FD" w:rsidP="00140197">
      <w:pPr>
        <w:widowControl/>
        <w:autoSpaceDE/>
        <w:autoSpaceDN/>
        <w:rPr>
          <w:color w:val="1F4E79" w:themeColor="accent5" w:themeShade="80"/>
        </w:rPr>
      </w:pPr>
    </w:p>
    <w:p w14:paraId="0DABB35F" w14:textId="475A8F5D" w:rsidR="001303FD" w:rsidRPr="001303FD" w:rsidRDefault="001303FD" w:rsidP="001303FD">
      <w:pPr>
        <w:pStyle w:val="BodyText"/>
        <w:ind w:left="100" w:right="102"/>
        <w:jc w:val="both"/>
        <w:rPr>
          <w:rFonts w:ascii="Times New Roman" w:eastAsia="Times New Roman" w:hAnsi="Times New Roman" w:cs="Times New Roman"/>
          <w:b/>
          <w:bCs/>
          <w:color w:val="000000" w:themeColor="text1"/>
          <w:sz w:val="32"/>
          <w:szCs w:val="32"/>
        </w:rPr>
      </w:pPr>
      <w:r w:rsidRPr="001303FD">
        <w:rPr>
          <w:rFonts w:ascii="Times New Roman" w:hAnsi="Times New Roman" w:cs="Times New Roman"/>
          <w:b/>
          <w:bCs/>
          <w:color w:val="000000" w:themeColor="text1"/>
          <w:sz w:val="28"/>
          <w:szCs w:val="28"/>
        </w:rPr>
        <w:t>program</w:t>
      </w:r>
      <w:r w:rsidRPr="001303FD">
        <w:rPr>
          <w:b/>
          <w:bCs/>
          <w:color w:val="000000" w:themeColor="text1"/>
          <w:sz w:val="32"/>
          <w:szCs w:val="32"/>
        </w:rPr>
        <w:t>:</w:t>
      </w:r>
    </w:p>
    <w:p w14:paraId="0F0D0886" w14:textId="77777777" w:rsidR="001303FD" w:rsidRPr="001303FD" w:rsidRDefault="001303FD" w:rsidP="001303FD">
      <w:pPr>
        <w:pStyle w:val="BodyText"/>
        <w:ind w:left="100" w:right="102"/>
        <w:jc w:val="both"/>
        <w:rPr>
          <w:rFonts w:ascii="Times New Roman" w:hAnsi="Times New Roman" w:cs="Times New Roman"/>
          <w:color w:val="000000" w:themeColor="text1"/>
          <w:sz w:val="24"/>
          <w:szCs w:val="24"/>
        </w:rPr>
      </w:pPr>
      <w:r w:rsidRPr="001303FD">
        <w:rPr>
          <w:rFonts w:ascii="Times New Roman" w:hAnsi="Times New Roman" w:cs="Times New Roman"/>
          <w:color w:val="000000" w:themeColor="text1"/>
          <w:sz w:val="24"/>
          <w:szCs w:val="24"/>
        </w:rPr>
        <w:t xml:space="preserve">import </w:t>
      </w:r>
      <w:proofErr w:type="spellStart"/>
      <w:proofErr w:type="gramStart"/>
      <w:r w:rsidRPr="001303FD">
        <w:rPr>
          <w:rFonts w:ascii="Times New Roman" w:hAnsi="Times New Roman" w:cs="Times New Roman"/>
          <w:color w:val="000000" w:themeColor="text1"/>
          <w:sz w:val="24"/>
          <w:szCs w:val="24"/>
        </w:rPr>
        <w:t>scipy.stats</w:t>
      </w:r>
      <w:proofErr w:type="spellEnd"/>
      <w:proofErr w:type="gramEnd"/>
      <w:r w:rsidRPr="001303FD">
        <w:rPr>
          <w:rFonts w:ascii="Times New Roman" w:hAnsi="Times New Roman" w:cs="Times New Roman"/>
          <w:color w:val="000000" w:themeColor="text1"/>
          <w:sz w:val="24"/>
          <w:szCs w:val="24"/>
        </w:rPr>
        <w:t xml:space="preserve"> as stats</w:t>
      </w:r>
    </w:p>
    <w:p w14:paraId="020CBB53" w14:textId="77777777" w:rsidR="001303FD" w:rsidRPr="001303FD" w:rsidRDefault="001303FD" w:rsidP="001303FD">
      <w:pPr>
        <w:pStyle w:val="BodyText"/>
        <w:ind w:left="100" w:right="102"/>
        <w:jc w:val="both"/>
        <w:rPr>
          <w:rFonts w:ascii="Times New Roman" w:hAnsi="Times New Roman" w:cs="Times New Roman"/>
          <w:color w:val="000000" w:themeColor="text1"/>
          <w:sz w:val="24"/>
          <w:szCs w:val="24"/>
        </w:rPr>
      </w:pPr>
    </w:p>
    <w:p w14:paraId="3D7B0CEF" w14:textId="77777777" w:rsidR="001303FD" w:rsidRPr="001303FD" w:rsidRDefault="001303FD" w:rsidP="001303FD">
      <w:pPr>
        <w:pStyle w:val="BodyText"/>
        <w:ind w:left="100" w:right="102"/>
        <w:jc w:val="both"/>
        <w:rPr>
          <w:rFonts w:ascii="Times New Roman" w:hAnsi="Times New Roman" w:cs="Times New Roman"/>
          <w:color w:val="000000" w:themeColor="text1"/>
          <w:sz w:val="24"/>
          <w:szCs w:val="24"/>
        </w:rPr>
      </w:pPr>
      <w:r w:rsidRPr="001303FD">
        <w:rPr>
          <w:rFonts w:ascii="Times New Roman" w:hAnsi="Times New Roman" w:cs="Times New Roman"/>
          <w:color w:val="000000" w:themeColor="text1"/>
          <w:sz w:val="24"/>
          <w:szCs w:val="24"/>
        </w:rPr>
        <w:t># Hypothetical conversion rate data for design A and design B</w:t>
      </w:r>
    </w:p>
    <w:p w14:paraId="34AC05FE" w14:textId="77777777" w:rsidR="001303FD" w:rsidRPr="001303FD" w:rsidRDefault="001303FD" w:rsidP="001303FD">
      <w:pPr>
        <w:pStyle w:val="BodyText"/>
        <w:ind w:left="100" w:right="102"/>
        <w:jc w:val="both"/>
        <w:rPr>
          <w:rFonts w:ascii="Times New Roman" w:hAnsi="Times New Roman" w:cs="Times New Roman"/>
          <w:color w:val="000000" w:themeColor="text1"/>
          <w:sz w:val="24"/>
          <w:szCs w:val="24"/>
        </w:rPr>
      </w:pPr>
      <w:proofErr w:type="spellStart"/>
      <w:r w:rsidRPr="001303FD">
        <w:rPr>
          <w:rFonts w:ascii="Times New Roman" w:hAnsi="Times New Roman" w:cs="Times New Roman"/>
          <w:color w:val="000000" w:themeColor="text1"/>
          <w:sz w:val="24"/>
          <w:szCs w:val="24"/>
        </w:rPr>
        <w:t>conversion_rate_design_A</w:t>
      </w:r>
      <w:proofErr w:type="spellEnd"/>
      <w:r w:rsidRPr="001303FD">
        <w:rPr>
          <w:rFonts w:ascii="Times New Roman" w:hAnsi="Times New Roman" w:cs="Times New Roman"/>
          <w:color w:val="000000" w:themeColor="text1"/>
          <w:sz w:val="24"/>
          <w:szCs w:val="24"/>
        </w:rPr>
        <w:t xml:space="preserve"> = [0.12, 0.15, 0.18, 0.2, 0.22</w:t>
      </w:r>
      <w:proofErr w:type="gramStart"/>
      <w:r w:rsidRPr="001303FD">
        <w:rPr>
          <w:rFonts w:ascii="Times New Roman" w:hAnsi="Times New Roman" w:cs="Times New Roman"/>
          <w:color w:val="000000" w:themeColor="text1"/>
          <w:sz w:val="24"/>
          <w:szCs w:val="24"/>
        </w:rPr>
        <w:t>]  #</w:t>
      </w:r>
      <w:proofErr w:type="gramEnd"/>
      <w:r w:rsidRPr="001303FD">
        <w:rPr>
          <w:rFonts w:ascii="Times New Roman" w:hAnsi="Times New Roman" w:cs="Times New Roman"/>
          <w:color w:val="000000" w:themeColor="text1"/>
          <w:sz w:val="24"/>
          <w:szCs w:val="24"/>
        </w:rPr>
        <w:t xml:space="preserve"> Sample data for design A</w:t>
      </w:r>
    </w:p>
    <w:p w14:paraId="466EB199" w14:textId="77777777" w:rsidR="001303FD" w:rsidRPr="001303FD" w:rsidRDefault="001303FD" w:rsidP="001303FD">
      <w:pPr>
        <w:pStyle w:val="BodyText"/>
        <w:ind w:left="100" w:right="102"/>
        <w:jc w:val="both"/>
        <w:rPr>
          <w:rFonts w:ascii="Times New Roman" w:hAnsi="Times New Roman" w:cs="Times New Roman"/>
          <w:color w:val="000000" w:themeColor="text1"/>
          <w:sz w:val="24"/>
          <w:szCs w:val="24"/>
        </w:rPr>
      </w:pPr>
      <w:proofErr w:type="spellStart"/>
      <w:r w:rsidRPr="001303FD">
        <w:rPr>
          <w:rFonts w:ascii="Times New Roman" w:hAnsi="Times New Roman" w:cs="Times New Roman"/>
          <w:color w:val="000000" w:themeColor="text1"/>
          <w:sz w:val="24"/>
          <w:szCs w:val="24"/>
        </w:rPr>
        <w:t>conversion_rate_design_B</w:t>
      </w:r>
      <w:proofErr w:type="spellEnd"/>
      <w:r w:rsidRPr="001303FD">
        <w:rPr>
          <w:rFonts w:ascii="Times New Roman" w:hAnsi="Times New Roman" w:cs="Times New Roman"/>
          <w:color w:val="000000" w:themeColor="text1"/>
          <w:sz w:val="24"/>
          <w:szCs w:val="24"/>
        </w:rPr>
        <w:t xml:space="preserve"> = [0.1, 0.13, 0.16, 0.19, 0.21]   # Sample data for design B</w:t>
      </w:r>
    </w:p>
    <w:p w14:paraId="1FA009A2" w14:textId="77777777" w:rsidR="001303FD" w:rsidRPr="001303FD" w:rsidRDefault="001303FD" w:rsidP="001303FD">
      <w:pPr>
        <w:pStyle w:val="BodyText"/>
        <w:ind w:left="100" w:right="102"/>
        <w:jc w:val="both"/>
        <w:rPr>
          <w:rFonts w:ascii="Times New Roman" w:hAnsi="Times New Roman" w:cs="Times New Roman"/>
          <w:color w:val="000000" w:themeColor="text1"/>
          <w:sz w:val="24"/>
          <w:szCs w:val="24"/>
        </w:rPr>
      </w:pPr>
    </w:p>
    <w:p w14:paraId="599E5787" w14:textId="77777777" w:rsidR="001303FD" w:rsidRPr="001303FD" w:rsidRDefault="001303FD" w:rsidP="001303FD">
      <w:pPr>
        <w:pStyle w:val="BodyText"/>
        <w:ind w:left="100" w:right="102"/>
        <w:jc w:val="both"/>
        <w:rPr>
          <w:rFonts w:ascii="Times New Roman" w:hAnsi="Times New Roman" w:cs="Times New Roman"/>
          <w:color w:val="000000" w:themeColor="text1"/>
          <w:sz w:val="24"/>
          <w:szCs w:val="24"/>
        </w:rPr>
      </w:pPr>
      <w:r w:rsidRPr="001303FD">
        <w:rPr>
          <w:rFonts w:ascii="Times New Roman" w:hAnsi="Times New Roman" w:cs="Times New Roman"/>
          <w:color w:val="000000" w:themeColor="text1"/>
          <w:sz w:val="24"/>
          <w:szCs w:val="24"/>
        </w:rPr>
        <w:t># Perform independent samples t-test</w:t>
      </w:r>
    </w:p>
    <w:p w14:paraId="2A90C16B" w14:textId="77777777" w:rsidR="001303FD" w:rsidRPr="001303FD" w:rsidRDefault="001303FD" w:rsidP="001303FD">
      <w:pPr>
        <w:pStyle w:val="BodyText"/>
        <w:ind w:left="100" w:right="102"/>
        <w:jc w:val="both"/>
        <w:rPr>
          <w:rFonts w:ascii="Times New Roman" w:hAnsi="Times New Roman" w:cs="Times New Roman"/>
          <w:color w:val="000000" w:themeColor="text1"/>
          <w:sz w:val="24"/>
          <w:szCs w:val="24"/>
        </w:rPr>
      </w:pPr>
      <w:proofErr w:type="spellStart"/>
      <w:r w:rsidRPr="001303FD">
        <w:rPr>
          <w:rFonts w:ascii="Times New Roman" w:hAnsi="Times New Roman" w:cs="Times New Roman"/>
          <w:color w:val="000000" w:themeColor="text1"/>
          <w:sz w:val="24"/>
          <w:szCs w:val="24"/>
        </w:rPr>
        <w:t>t_statistic</w:t>
      </w:r>
      <w:proofErr w:type="spellEnd"/>
      <w:r w:rsidRPr="001303FD">
        <w:rPr>
          <w:rFonts w:ascii="Times New Roman" w:hAnsi="Times New Roman" w:cs="Times New Roman"/>
          <w:color w:val="000000" w:themeColor="text1"/>
          <w:sz w:val="24"/>
          <w:szCs w:val="24"/>
        </w:rPr>
        <w:t xml:space="preserve">, </w:t>
      </w:r>
      <w:proofErr w:type="spellStart"/>
      <w:r w:rsidRPr="001303FD">
        <w:rPr>
          <w:rFonts w:ascii="Times New Roman" w:hAnsi="Times New Roman" w:cs="Times New Roman"/>
          <w:color w:val="000000" w:themeColor="text1"/>
          <w:sz w:val="24"/>
          <w:szCs w:val="24"/>
        </w:rPr>
        <w:t>p_value</w:t>
      </w:r>
      <w:proofErr w:type="spellEnd"/>
      <w:r w:rsidRPr="001303FD">
        <w:rPr>
          <w:rFonts w:ascii="Times New Roman" w:hAnsi="Times New Roman" w:cs="Times New Roman"/>
          <w:color w:val="000000" w:themeColor="text1"/>
          <w:sz w:val="24"/>
          <w:szCs w:val="24"/>
        </w:rPr>
        <w:t xml:space="preserve"> = </w:t>
      </w:r>
      <w:proofErr w:type="spellStart"/>
      <w:proofErr w:type="gramStart"/>
      <w:r w:rsidRPr="001303FD">
        <w:rPr>
          <w:rFonts w:ascii="Times New Roman" w:hAnsi="Times New Roman" w:cs="Times New Roman"/>
          <w:color w:val="000000" w:themeColor="text1"/>
          <w:sz w:val="24"/>
          <w:szCs w:val="24"/>
        </w:rPr>
        <w:t>stats.ttest</w:t>
      </w:r>
      <w:proofErr w:type="gramEnd"/>
      <w:r w:rsidRPr="001303FD">
        <w:rPr>
          <w:rFonts w:ascii="Times New Roman" w:hAnsi="Times New Roman" w:cs="Times New Roman"/>
          <w:color w:val="000000" w:themeColor="text1"/>
          <w:sz w:val="24"/>
          <w:szCs w:val="24"/>
        </w:rPr>
        <w:t>_ind</w:t>
      </w:r>
      <w:proofErr w:type="spellEnd"/>
      <w:r w:rsidRPr="001303FD">
        <w:rPr>
          <w:rFonts w:ascii="Times New Roman" w:hAnsi="Times New Roman" w:cs="Times New Roman"/>
          <w:color w:val="000000" w:themeColor="text1"/>
          <w:sz w:val="24"/>
          <w:szCs w:val="24"/>
        </w:rPr>
        <w:t>(</w:t>
      </w:r>
      <w:proofErr w:type="spellStart"/>
      <w:r w:rsidRPr="001303FD">
        <w:rPr>
          <w:rFonts w:ascii="Times New Roman" w:hAnsi="Times New Roman" w:cs="Times New Roman"/>
          <w:color w:val="000000" w:themeColor="text1"/>
          <w:sz w:val="24"/>
          <w:szCs w:val="24"/>
        </w:rPr>
        <w:t>conversion_rate_design_A</w:t>
      </w:r>
      <w:proofErr w:type="spellEnd"/>
      <w:r w:rsidRPr="001303FD">
        <w:rPr>
          <w:rFonts w:ascii="Times New Roman" w:hAnsi="Times New Roman" w:cs="Times New Roman"/>
          <w:color w:val="000000" w:themeColor="text1"/>
          <w:sz w:val="24"/>
          <w:szCs w:val="24"/>
        </w:rPr>
        <w:t xml:space="preserve">, </w:t>
      </w:r>
      <w:proofErr w:type="spellStart"/>
      <w:r w:rsidRPr="001303FD">
        <w:rPr>
          <w:rFonts w:ascii="Times New Roman" w:hAnsi="Times New Roman" w:cs="Times New Roman"/>
          <w:color w:val="000000" w:themeColor="text1"/>
          <w:sz w:val="24"/>
          <w:szCs w:val="24"/>
        </w:rPr>
        <w:t>conversion_rate_design_B</w:t>
      </w:r>
      <w:proofErr w:type="spellEnd"/>
      <w:r w:rsidRPr="001303FD">
        <w:rPr>
          <w:rFonts w:ascii="Times New Roman" w:hAnsi="Times New Roman" w:cs="Times New Roman"/>
          <w:color w:val="000000" w:themeColor="text1"/>
          <w:sz w:val="24"/>
          <w:szCs w:val="24"/>
        </w:rPr>
        <w:t>)</w:t>
      </w:r>
    </w:p>
    <w:p w14:paraId="0E58E484" w14:textId="77777777" w:rsidR="001303FD" w:rsidRPr="001303FD" w:rsidRDefault="001303FD" w:rsidP="001303FD">
      <w:pPr>
        <w:pStyle w:val="BodyText"/>
        <w:ind w:left="100" w:right="102"/>
        <w:jc w:val="both"/>
        <w:rPr>
          <w:rFonts w:ascii="Times New Roman" w:hAnsi="Times New Roman" w:cs="Times New Roman"/>
          <w:color w:val="000000" w:themeColor="text1"/>
          <w:sz w:val="24"/>
          <w:szCs w:val="24"/>
        </w:rPr>
      </w:pPr>
    </w:p>
    <w:p w14:paraId="034349BD" w14:textId="77777777" w:rsidR="001303FD" w:rsidRPr="001303FD" w:rsidRDefault="001303FD" w:rsidP="001303FD">
      <w:pPr>
        <w:pStyle w:val="BodyText"/>
        <w:ind w:left="100" w:right="102"/>
        <w:jc w:val="both"/>
        <w:rPr>
          <w:rFonts w:ascii="Times New Roman" w:hAnsi="Times New Roman" w:cs="Times New Roman"/>
          <w:color w:val="000000" w:themeColor="text1"/>
          <w:sz w:val="24"/>
          <w:szCs w:val="24"/>
        </w:rPr>
      </w:pPr>
      <w:r w:rsidRPr="001303FD">
        <w:rPr>
          <w:rFonts w:ascii="Times New Roman" w:hAnsi="Times New Roman" w:cs="Times New Roman"/>
          <w:color w:val="000000" w:themeColor="text1"/>
          <w:sz w:val="24"/>
          <w:szCs w:val="24"/>
        </w:rPr>
        <w:t># Define significance level</w:t>
      </w:r>
    </w:p>
    <w:p w14:paraId="47708A76" w14:textId="77777777" w:rsidR="001303FD" w:rsidRPr="001303FD" w:rsidRDefault="001303FD" w:rsidP="001303FD">
      <w:pPr>
        <w:pStyle w:val="BodyText"/>
        <w:ind w:left="100" w:right="102"/>
        <w:jc w:val="both"/>
        <w:rPr>
          <w:rFonts w:ascii="Times New Roman" w:hAnsi="Times New Roman" w:cs="Times New Roman"/>
          <w:color w:val="000000" w:themeColor="text1"/>
          <w:sz w:val="24"/>
          <w:szCs w:val="24"/>
        </w:rPr>
      </w:pPr>
      <w:r w:rsidRPr="001303FD">
        <w:rPr>
          <w:rFonts w:ascii="Times New Roman" w:hAnsi="Times New Roman" w:cs="Times New Roman"/>
          <w:color w:val="000000" w:themeColor="text1"/>
          <w:sz w:val="24"/>
          <w:szCs w:val="24"/>
        </w:rPr>
        <w:t>alpha = 0.05</w:t>
      </w:r>
    </w:p>
    <w:p w14:paraId="437CB08E" w14:textId="77777777" w:rsidR="001303FD" w:rsidRPr="001303FD" w:rsidRDefault="001303FD" w:rsidP="001303FD">
      <w:pPr>
        <w:pStyle w:val="BodyText"/>
        <w:ind w:left="100" w:right="102"/>
        <w:jc w:val="both"/>
        <w:rPr>
          <w:rFonts w:ascii="Times New Roman" w:hAnsi="Times New Roman" w:cs="Times New Roman"/>
          <w:color w:val="000000" w:themeColor="text1"/>
          <w:sz w:val="24"/>
          <w:szCs w:val="24"/>
        </w:rPr>
      </w:pPr>
    </w:p>
    <w:p w14:paraId="218E0058" w14:textId="77777777" w:rsidR="001303FD" w:rsidRPr="001303FD" w:rsidRDefault="001303FD" w:rsidP="001303FD">
      <w:pPr>
        <w:pStyle w:val="BodyText"/>
        <w:ind w:left="100" w:right="102"/>
        <w:jc w:val="both"/>
        <w:rPr>
          <w:rFonts w:ascii="Times New Roman" w:hAnsi="Times New Roman" w:cs="Times New Roman"/>
          <w:color w:val="000000" w:themeColor="text1"/>
          <w:sz w:val="24"/>
          <w:szCs w:val="24"/>
        </w:rPr>
      </w:pPr>
      <w:r w:rsidRPr="001303FD">
        <w:rPr>
          <w:rFonts w:ascii="Times New Roman" w:hAnsi="Times New Roman" w:cs="Times New Roman"/>
          <w:color w:val="000000" w:themeColor="text1"/>
          <w:sz w:val="24"/>
          <w:szCs w:val="24"/>
        </w:rPr>
        <w:t># Compare p-value to significance level</w:t>
      </w:r>
    </w:p>
    <w:p w14:paraId="5FAFF1C1" w14:textId="77777777" w:rsidR="001303FD" w:rsidRPr="001303FD" w:rsidRDefault="001303FD" w:rsidP="001303FD">
      <w:pPr>
        <w:pStyle w:val="BodyText"/>
        <w:ind w:left="100" w:right="102"/>
        <w:jc w:val="both"/>
        <w:rPr>
          <w:rFonts w:ascii="Times New Roman" w:hAnsi="Times New Roman" w:cs="Times New Roman"/>
          <w:color w:val="000000" w:themeColor="text1"/>
          <w:sz w:val="24"/>
          <w:szCs w:val="24"/>
        </w:rPr>
      </w:pPr>
      <w:r w:rsidRPr="001303FD">
        <w:rPr>
          <w:rFonts w:ascii="Times New Roman" w:hAnsi="Times New Roman" w:cs="Times New Roman"/>
          <w:color w:val="000000" w:themeColor="text1"/>
          <w:sz w:val="24"/>
          <w:szCs w:val="24"/>
        </w:rPr>
        <w:t xml:space="preserve">if </w:t>
      </w:r>
      <w:proofErr w:type="spellStart"/>
      <w:r w:rsidRPr="001303FD">
        <w:rPr>
          <w:rFonts w:ascii="Times New Roman" w:hAnsi="Times New Roman" w:cs="Times New Roman"/>
          <w:color w:val="000000" w:themeColor="text1"/>
          <w:sz w:val="24"/>
          <w:szCs w:val="24"/>
        </w:rPr>
        <w:t>p_value</w:t>
      </w:r>
      <w:proofErr w:type="spellEnd"/>
      <w:r w:rsidRPr="001303FD">
        <w:rPr>
          <w:rFonts w:ascii="Times New Roman" w:hAnsi="Times New Roman" w:cs="Times New Roman"/>
          <w:color w:val="000000" w:themeColor="text1"/>
          <w:sz w:val="24"/>
          <w:szCs w:val="24"/>
        </w:rPr>
        <w:t xml:space="preserve"> &lt; alpha:</w:t>
      </w:r>
    </w:p>
    <w:p w14:paraId="7BDA6562" w14:textId="77777777" w:rsidR="001303FD" w:rsidRPr="001303FD" w:rsidRDefault="001303FD" w:rsidP="001303FD">
      <w:pPr>
        <w:pStyle w:val="BodyText"/>
        <w:ind w:left="100" w:right="102"/>
        <w:jc w:val="both"/>
        <w:rPr>
          <w:rFonts w:ascii="Times New Roman" w:hAnsi="Times New Roman" w:cs="Times New Roman"/>
          <w:color w:val="000000" w:themeColor="text1"/>
          <w:sz w:val="24"/>
          <w:szCs w:val="24"/>
        </w:rPr>
      </w:pPr>
      <w:r w:rsidRPr="001303FD">
        <w:rPr>
          <w:rFonts w:ascii="Times New Roman" w:hAnsi="Times New Roman" w:cs="Times New Roman"/>
          <w:color w:val="000000" w:themeColor="text1"/>
          <w:sz w:val="24"/>
          <w:szCs w:val="24"/>
        </w:rPr>
        <w:t xml:space="preserve">    </w:t>
      </w:r>
      <w:proofErr w:type="gramStart"/>
      <w:r w:rsidRPr="001303FD">
        <w:rPr>
          <w:rFonts w:ascii="Times New Roman" w:hAnsi="Times New Roman" w:cs="Times New Roman"/>
          <w:color w:val="000000" w:themeColor="text1"/>
          <w:sz w:val="24"/>
          <w:szCs w:val="24"/>
        </w:rPr>
        <w:t>print(</w:t>
      </w:r>
      <w:proofErr w:type="gramEnd"/>
      <w:r w:rsidRPr="001303FD">
        <w:rPr>
          <w:rFonts w:ascii="Times New Roman" w:hAnsi="Times New Roman" w:cs="Times New Roman"/>
          <w:color w:val="000000" w:themeColor="text1"/>
          <w:sz w:val="24"/>
          <w:szCs w:val="24"/>
        </w:rPr>
        <w:t>"There is a statistically significant difference between the mean conversion rates.")</w:t>
      </w:r>
    </w:p>
    <w:p w14:paraId="04704C81" w14:textId="77777777" w:rsidR="001303FD" w:rsidRPr="001303FD" w:rsidRDefault="001303FD" w:rsidP="001303FD">
      <w:pPr>
        <w:pStyle w:val="BodyText"/>
        <w:ind w:left="100" w:right="102"/>
        <w:jc w:val="both"/>
        <w:rPr>
          <w:rFonts w:ascii="Times New Roman" w:hAnsi="Times New Roman" w:cs="Times New Roman"/>
          <w:color w:val="000000" w:themeColor="text1"/>
          <w:sz w:val="24"/>
          <w:szCs w:val="24"/>
        </w:rPr>
      </w:pPr>
      <w:r w:rsidRPr="001303FD">
        <w:rPr>
          <w:rFonts w:ascii="Times New Roman" w:hAnsi="Times New Roman" w:cs="Times New Roman"/>
          <w:color w:val="000000" w:themeColor="text1"/>
          <w:sz w:val="24"/>
          <w:szCs w:val="24"/>
        </w:rPr>
        <w:t xml:space="preserve">    </w:t>
      </w:r>
      <w:proofErr w:type="gramStart"/>
      <w:r w:rsidRPr="001303FD">
        <w:rPr>
          <w:rFonts w:ascii="Times New Roman" w:hAnsi="Times New Roman" w:cs="Times New Roman"/>
          <w:color w:val="000000" w:themeColor="text1"/>
          <w:sz w:val="24"/>
          <w:szCs w:val="24"/>
        </w:rPr>
        <w:t>print(</w:t>
      </w:r>
      <w:proofErr w:type="gramEnd"/>
      <w:r w:rsidRPr="001303FD">
        <w:rPr>
          <w:rFonts w:ascii="Times New Roman" w:hAnsi="Times New Roman" w:cs="Times New Roman"/>
          <w:color w:val="000000" w:themeColor="text1"/>
          <w:sz w:val="24"/>
          <w:szCs w:val="24"/>
        </w:rPr>
        <w:t>"We reject the null hypothesis.")</w:t>
      </w:r>
    </w:p>
    <w:p w14:paraId="6333938E" w14:textId="77777777" w:rsidR="001303FD" w:rsidRPr="001303FD" w:rsidRDefault="001303FD" w:rsidP="001303FD">
      <w:pPr>
        <w:pStyle w:val="BodyText"/>
        <w:ind w:left="100" w:right="102"/>
        <w:jc w:val="both"/>
        <w:rPr>
          <w:rFonts w:ascii="Times New Roman" w:hAnsi="Times New Roman" w:cs="Times New Roman"/>
          <w:color w:val="000000" w:themeColor="text1"/>
          <w:sz w:val="24"/>
          <w:szCs w:val="24"/>
        </w:rPr>
      </w:pPr>
      <w:r w:rsidRPr="001303FD">
        <w:rPr>
          <w:rFonts w:ascii="Times New Roman" w:hAnsi="Times New Roman" w:cs="Times New Roman"/>
          <w:color w:val="000000" w:themeColor="text1"/>
          <w:sz w:val="24"/>
          <w:szCs w:val="24"/>
        </w:rPr>
        <w:t>else:</w:t>
      </w:r>
    </w:p>
    <w:p w14:paraId="4CB08C3F" w14:textId="77777777" w:rsidR="001303FD" w:rsidRPr="001303FD" w:rsidRDefault="001303FD" w:rsidP="001303FD">
      <w:pPr>
        <w:pStyle w:val="BodyText"/>
        <w:ind w:left="100" w:right="102"/>
        <w:jc w:val="both"/>
        <w:rPr>
          <w:rFonts w:ascii="Times New Roman" w:hAnsi="Times New Roman" w:cs="Times New Roman"/>
          <w:color w:val="000000" w:themeColor="text1"/>
          <w:sz w:val="24"/>
          <w:szCs w:val="24"/>
        </w:rPr>
      </w:pPr>
      <w:r w:rsidRPr="001303FD">
        <w:rPr>
          <w:rFonts w:ascii="Times New Roman" w:hAnsi="Times New Roman" w:cs="Times New Roman"/>
          <w:color w:val="000000" w:themeColor="text1"/>
          <w:sz w:val="24"/>
          <w:szCs w:val="24"/>
        </w:rPr>
        <w:t xml:space="preserve">    </w:t>
      </w:r>
      <w:proofErr w:type="gramStart"/>
      <w:r w:rsidRPr="001303FD">
        <w:rPr>
          <w:rFonts w:ascii="Times New Roman" w:hAnsi="Times New Roman" w:cs="Times New Roman"/>
          <w:color w:val="000000" w:themeColor="text1"/>
          <w:sz w:val="24"/>
          <w:szCs w:val="24"/>
        </w:rPr>
        <w:t>print(</w:t>
      </w:r>
      <w:proofErr w:type="gramEnd"/>
      <w:r w:rsidRPr="001303FD">
        <w:rPr>
          <w:rFonts w:ascii="Times New Roman" w:hAnsi="Times New Roman" w:cs="Times New Roman"/>
          <w:color w:val="000000" w:themeColor="text1"/>
          <w:sz w:val="24"/>
          <w:szCs w:val="24"/>
        </w:rPr>
        <w:t>"There is no statistically significant difference between the mean conversion rates.")</w:t>
      </w:r>
    </w:p>
    <w:p w14:paraId="2C0128AD" w14:textId="77777777" w:rsidR="001303FD" w:rsidRPr="001303FD" w:rsidRDefault="001303FD" w:rsidP="001303FD">
      <w:pPr>
        <w:pStyle w:val="BodyText"/>
        <w:ind w:left="100" w:right="102"/>
        <w:jc w:val="both"/>
        <w:rPr>
          <w:rFonts w:ascii="Times New Roman" w:hAnsi="Times New Roman" w:cs="Times New Roman"/>
          <w:color w:val="000000" w:themeColor="text1"/>
          <w:sz w:val="24"/>
          <w:szCs w:val="24"/>
        </w:rPr>
      </w:pPr>
      <w:r w:rsidRPr="001303FD">
        <w:rPr>
          <w:rFonts w:ascii="Times New Roman" w:hAnsi="Times New Roman" w:cs="Times New Roman"/>
          <w:color w:val="000000" w:themeColor="text1"/>
          <w:sz w:val="24"/>
          <w:szCs w:val="24"/>
        </w:rPr>
        <w:t xml:space="preserve">    </w:t>
      </w:r>
      <w:proofErr w:type="gramStart"/>
      <w:r w:rsidRPr="001303FD">
        <w:rPr>
          <w:rFonts w:ascii="Times New Roman" w:hAnsi="Times New Roman" w:cs="Times New Roman"/>
          <w:color w:val="000000" w:themeColor="text1"/>
          <w:sz w:val="24"/>
          <w:szCs w:val="24"/>
        </w:rPr>
        <w:t>print(</w:t>
      </w:r>
      <w:proofErr w:type="gramEnd"/>
      <w:r w:rsidRPr="001303FD">
        <w:rPr>
          <w:rFonts w:ascii="Times New Roman" w:hAnsi="Times New Roman" w:cs="Times New Roman"/>
          <w:color w:val="000000" w:themeColor="text1"/>
          <w:sz w:val="24"/>
          <w:szCs w:val="24"/>
        </w:rPr>
        <w:t>"We fail to reject the null hypothesis.")</w:t>
      </w:r>
    </w:p>
    <w:p w14:paraId="07D97EA3" w14:textId="77777777" w:rsidR="001303FD" w:rsidRDefault="001303FD" w:rsidP="00140197">
      <w:pPr>
        <w:widowControl/>
        <w:autoSpaceDE/>
        <w:autoSpaceDN/>
        <w:rPr>
          <w:color w:val="1F4E79" w:themeColor="accent5" w:themeShade="80"/>
        </w:rPr>
        <w:sectPr w:rsidR="001303FD">
          <w:pgSz w:w="12240" w:h="15840"/>
          <w:pgMar w:top="1380" w:right="1080" w:bottom="280" w:left="1340" w:header="720" w:footer="720" w:gutter="0"/>
          <w:cols w:space="720"/>
        </w:sectPr>
      </w:pPr>
    </w:p>
    <w:p w14:paraId="1227F395" w14:textId="393BC47F" w:rsidR="00140197" w:rsidRDefault="00140197" w:rsidP="00140197">
      <w:pPr>
        <w:pStyle w:val="BodyText"/>
        <w:ind w:left="100" w:right="91"/>
        <w:rPr>
          <w:color w:val="4472C4" w:themeColor="accent1"/>
          <w:sz w:val="32"/>
          <w:szCs w:val="32"/>
        </w:rPr>
      </w:pPr>
    </w:p>
    <w:p w14:paraId="3F0855C9" w14:textId="77777777" w:rsidR="00140197" w:rsidRDefault="00140197" w:rsidP="00EB00F4">
      <w:pPr>
        <w:pStyle w:val="Heading1"/>
        <w:tabs>
          <w:tab w:val="left" w:pos="462"/>
        </w:tabs>
        <w:ind w:left="102"/>
        <w:jc w:val="both"/>
      </w:pPr>
    </w:p>
    <w:p w14:paraId="0F6DBDFA" w14:textId="008F2417" w:rsidR="00975862" w:rsidRPr="00EB00F4" w:rsidRDefault="00EB00F4" w:rsidP="00EB00F4">
      <w:pPr>
        <w:pStyle w:val="Heading1"/>
        <w:tabs>
          <w:tab w:val="left" w:pos="462"/>
        </w:tabs>
        <w:ind w:left="102"/>
        <w:jc w:val="both"/>
      </w:pPr>
      <w:r w:rsidRPr="00EB00F4">
        <w:t>21.</w:t>
      </w:r>
      <w:r w:rsidR="00975862" w:rsidRPr="00EB00F4">
        <w:t>Scenario:</w:t>
      </w:r>
    </w:p>
    <w:p w14:paraId="001DD95F" w14:textId="77777777" w:rsidR="00975862" w:rsidRPr="00EB00F4" w:rsidRDefault="00975862" w:rsidP="00EB00F4">
      <w:pPr>
        <w:pStyle w:val="BodyText"/>
        <w:spacing w:before="4"/>
        <w:ind w:left="0"/>
        <w:jc w:val="both"/>
        <w:rPr>
          <w:rFonts w:ascii="Times New Roman" w:hAnsi="Times New Roman" w:cs="Times New Roman"/>
          <w:b/>
          <w:sz w:val="24"/>
          <w:szCs w:val="24"/>
        </w:rPr>
      </w:pPr>
    </w:p>
    <w:p w14:paraId="1428B1CF" w14:textId="77777777" w:rsidR="00975862" w:rsidRPr="00EB00F4" w:rsidRDefault="00975862" w:rsidP="00EB00F4">
      <w:pPr>
        <w:spacing w:before="1"/>
        <w:ind w:left="120" w:right="139"/>
        <w:jc w:val="both"/>
        <w:rPr>
          <w:rFonts w:ascii="Times New Roman" w:hAnsi="Times New Roman" w:cs="Times New Roman"/>
          <w:sz w:val="24"/>
          <w:szCs w:val="24"/>
        </w:rPr>
      </w:pPr>
      <w:r w:rsidRPr="00EB00F4">
        <w:rPr>
          <w:rFonts w:ascii="Times New Roman" w:hAnsi="Times New Roman" w:cs="Times New Roman"/>
          <w:sz w:val="24"/>
          <w:szCs w:val="24"/>
        </w:rPr>
        <w:t>you are a scientist conducting research on rare elements found in a specific region. Your goal is to</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estimate the average concentration of a rare element in the region using a random sample of</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measurements.</w:t>
      </w:r>
      <w:r w:rsidRPr="00EB00F4">
        <w:rPr>
          <w:rFonts w:ascii="Times New Roman" w:hAnsi="Times New Roman" w:cs="Times New Roman"/>
          <w:spacing w:val="-6"/>
          <w:sz w:val="24"/>
          <w:szCs w:val="24"/>
        </w:rPr>
        <w:t xml:space="preserve"> </w:t>
      </w:r>
      <w:r w:rsidRPr="00EB00F4">
        <w:rPr>
          <w:rFonts w:ascii="Times New Roman" w:hAnsi="Times New Roman" w:cs="Times New Roman"/>
          <w:sz w:val="24"/>
          <w:szCs w:val="24"/>
        </w:rPr>
        <w:t>You</w:t>
      </w:r>
      <w:r w:rsidRPr="00EB00F4">
        <w:rPr>
          <w:rFonts w:ascii="Times New Roman" w:hAnsi="Times New Roman" w:cs="Times New Roman"/>
          <w:spacing w:val="-7"/>
          <w:sz w:val="24"/>
          <w:szCs w:val="24"/>
        </w:rPr>
        <w:t xml:space="preserve"> </w:t>
      </w:r>
      <w:r w:rsidRPr="00EB00F4">
        <w:rPr>
          <w:rFonts w:ascii="Times New Roman" w:hAnsi="Times New Roman" w:cs="Times New Roman"/>
          <w:sz w:val="24"/>
          <w:szCs w:val="24"/>
        </w:rPr>
        <w:t>will</w:t>
      </w:r>
      <w:r w:rsidRPr="00EB00F4">
        <w:rPr>
          <w:rFonts w:ascii="Times New Roman" w:hAnsi="Times New Roman" w:cs="Times New Roman"/>
          <w:spacing w:val="-6"/>
          <w:sz w:val="24"/>
          <w:szCs w:val="24"/>
        </w:rPr>
        <w:t xml:space="preserve"> </w:t>
      </w:r>
      <w:r w:rsidRPr="00EB00F4">
        <w:rPr>
          <w:rFonts w:ascii="Times New Roman" w:hAnsi="Times New Roman" w:cs="Times New Roman"/>
          <w:sz w:val="24"/>
          <w:szCs w:val="24"/>
        </w:rPr>
        <w:t>use</w:t>
      </w:r>
      <w:r w:rsidRPr="00EB00F4">
        <w:rPr>
          <w:rFonts w:ascii="Times New Roman" w:hAnsi="Times New Roman" w:cs="Times New Roman"/>
          <w:spacing w:val="-7"/>
          <w:sz w:val="24"/>
          <w:szCs w:val="24"/>
        </w:rPr>
        <w:t xml:space="preserve"> </w:t>
      </w:r>
      <w:r w:rsidRPr="00EB00F4">
        <w:rPr>
          <w:rFonts w:ascii="Times New Roman" w:hAnsi="Times New Roman" w:cs="Times New Roman"/>
          <w:sz w:val="24"/>
          <w:szCs w:val="24"/>
        </w:rPr>
        <w:t>the</w:t>
      </w:r>
      <w:r w:rsidRPr="00EB00F4">
        <w:rPr>
          <w:rFonts w:ascii="Times New Roman" w:hAnsi="Times New Roman" w:cs="Times New Roman"/>
          <w:spacing w:val="-7"/>
          <w:sz w:val="24"/>
          <w:szCs w:val="24"/>
        </w:rPr>
        <w:t xml:space="preserve"> </w:t>
      </w:r>
      <w:r w:rsidRPr="00EB00F4">
        <w:rPr>
          <w:rFonts w:ascii="Times New Roman" w:hAnsi="Times New Roman" w:cs="Times New Roman"/>
          <w:sz w:val="24"/>
          <w:szCs w:val="24"/>
        </w:rPr>
        <w:t>NumPy</w:t>
      </w:r>
      <w:r w:rsidRPr="00EB00F4">
        <w:rPr>
          <w:rFonts w:ascii="Times New Roman" w:hAnsi="Times New Roman" w:cs="Times New Roman"/>
          <w:spacing w:val="-6"/>
          <w:sz w:val="24"/>
          <w:szCs w:val="24"/>
        </w:rPr>
        <w:t xml:space="preserve"> </w:t>
      </w:r>
      <w:r w:rsidRPr="00EB00F4">
        <w:rPr>
          <w:rFonts w:ascii="Times New Roman" w:hAnsi="Times New Roman" w:cs="Times New Roman"/>
          <w:sz w:val="24"/>
          <w:szCs w:val="24"/>
        </w:rPr>
        <w:t>library</w:t>
      </w:r>
      <w:r w:rsidRPr="00EB00F4">
        <w:rPr>
          <w:rFonts w:ascii="Times New Roman" w:hAnsi="Times New Roman" w:cs="Times New Roman"/>
          <w:spacing w:val="-7"/>
          <w:sz w:val="24"/>
          <w:szCs w:val="24"/>
        </w:rPr>
        <w:t xml:space="preserve"> </w:t>
      </w:r>
      <w:r w:rsidRPr="00EB00F4">
        <w:rPr>
          <w:rFonts w:ascii="Times New Roman" w:hAnsi="Times New Roman" w:cs="Times New Roman"/>
          <w:sz w:val="24"/>
          <w:szCs w:val="24"/>
        </w:rPr>
        <w:t>to</w:t>
      </w:r>
      <w:r w:rsidRPr="00EB00F4">
        <w:rPr>
          <w:rFonts w:ascii="Times New Roman" w:hAnsi="Times New Roman" w:cs="Times New Roman"/>
          <w:spacing w:val="-8"/>
          <w:sz w:val="24"/>
          <w:szCs w:val="24"/>
        </w:rPr>
        <w:t xml:space="preserve"> </w:t>
      </w:r>
      <w:r w:rsidRPr="00EB00F4">
        <w:rPr>
          <w:rFonts w:ascii="Times New Roman" w:hAnsi="Times New Roman" w:cs="Times New Roman"/>
          <w:sz w:val="24"/>
          <w:szCs w:val="24"/>
        </w:rPr>
        <w:t>perform</w:t>
      </w:r>
      <w:r w:rsidRPr="00EB00F4">
        <w:rPr>
          <w:rFonts w:ascii="Times New Roman" w:hAnsi="Times New Roman" w:cs="Times New Roman"/>
          <w:spacing w:val="-7"/>
          <w:sz w:val="24"/>
          <w:szCs w:val="24"/>
        </w:rPr>
        <w:t xml:space="preserve"> </w:t>
      </w:r>
      <w:r w:rsidRPr="00EB00F4">
        <w:rPr>
          <w:rFonts w:ascii="Times New Roman" w:hAnsi="Times New Roman" w:cs="Times New Roman"/>
          <w:sz w:val="24"/>
          <w:szCs w:val="24"/>
        </w:rPr>
        <w:t>point</w:t>
      </w:r>
      <w:r w:rsidRPr="00EB00F4">
        <w:rPr>
          <w:rFonts w:ascii="Times New Roman" w:hAnsi="Times New Roman" w:cs="Times New Roman"/>
          <w:spacing w:val="-6"/>
          <w:sz w:val="24"/>
          <w:szCs w:val="24"/>
        </w:rPr>
        <w:t xml:space="preserve"> </w:t>
      </w:r>
      <w:r w:rsidRPr="00EB00F4">
        <w:rPr>
          <w:rFonts w:ascii="Times New Roman" w:hAnsi="Times New Roman" w:cs="Times New Roman"/>
          <w:sz w:val="24"/>
          <w:szCs w:val="24"/>
        </w:rPr>
        <w:t>estimation</w:t>
      </w:r>
      <w:r w:rsidRPr="00EB00F4">
        <w:rPr>
          <w:rFonts w:ascii="Times New Roman" w:hAnsi="Times New Roman" w:cs="Times New Roman"/>
          <w:spacing w:val="-8"/>
          <w:sz w:val="24"/>
          <w:szCs w:val="24"/>
        </w:rPr>
        <w:t xml:space="preserve"> </w:t>
      </w:r>
      <w:r w:rsidRPr="00EB00F4">
        <w:rPr>
          <w:rFonts w:ascii="Times New Roman" w:hAnsi="Times New Roman" w:cs="Times New Roman"/>
          <w:sz w:val="24"/>
          <w:szCs w:val="24"/>
        </w:rPr>
        <w:t>and</w:t>
      </w:r>
      <w:r w:rsidRPr="00EB00F4">
        <w:rPr>
          <w:rFonts w:ascii="Times New Roman" w:hAnsi="Times New Roman" w:cs="Times New Roman"/>
          <w:spacing w:val="-6"/>
          <w:sz w:val="24"/>
          <w:szCs w:val="24"/>
        </w:rPr>
        <w:t xml:space="preserve"> </w:t>
      </w:r>
      <w:r w:rsidRPr="00EB00F4">
        <w:rPr>
          <w:rFonts w:ascii="Times New Roman" w:hAnsi="Times New Roman" w:cs="Times New Roman"/>
          <w:sz w:val="24"/>
          <w:szCs w:val="24"/>
        </w:rPr>
        <w:t>calculate</w:t>
      </w:r>
      <w:r w:rsidRPr="00EB00F4">
        <w:rPr>
          <w:rFonts w:ascii="Times New Roman" w:hAnsi="Times New Roman" w:cs="Times New Roman"/>
          <w:spacing w:val="-6"/>
          <w:sz w:val="24"/>
          <w:szCs w:val="24"/>
        </w:rPr>
        <w:t xml:space="preserve"> </w:t>
      </w:r>
      <w:r w:rsidRPr="00EB00F4">
        <w:rPr>
          <w:rFonts w:ascii="Times New Roman" w:hAnsi="Times New Roman" w:cs="Times New Roman"/>
          <w:sz w:val="24"/>
          <w:szCs w:val="24"/>
        </w:rPr>
        <w:t>confidence</w:t>
      </w:r>
      <w:r w:rsidRPr="00EB00F4">
        <w:rPr>
          <w:rFonts w:ascii="Times New Roman" w:hAnsi="Times New Roman" w:cs="Times New Roman"/>
          <w:spacing w:val="-58"/>
          <w:sz w:val="24"/>
          <w:szCs w:val="24"/>
        </w:rPr>
        <w:t xml:space="preserve"> </w:t>
      </w:r>
      <w:r w:rsidRPr="00EB00F4">
        <w:rPr>
          <w:rFonts w:ascii="Times New Roman" w:hAnsi="Times New Roman" w:cs="Times New Roman"/>
          <w:sz w:val="24"/>
          <w:szCs w:val="24"/>
        </w:rPr>
        <w:t>intervals for the population mean.The rare element concentration data is stored in a CSV file named</w:t>
      </w:r>
      <w:r w:rsidRPr="00EB00F4">
        <w:rPr>
          <w:rFonts w:ascii="Times New Roman" w:hAnsi="Times New Roman" w:cs="Times New Roman"/>
          <w:spacing w:val="-57"/>
          <w:sz w:val="24"/>
          <w:szCs w:val="24"/>
        </w:rPr>
        <w:t xml:space="preserve"> </w:t>
      </w:r>
      <w:r w:rsidRPr="00EB00F4">
        <w:rPr>
          <w:rFonts w:ascii="Times New Roman" w:hAnsi="Times New Roman" w:cs="Times New Roman"/>
          <w:sz w:val="24"/>
          <w:szCs w:val="24"/>
        </w:rPr>
        <w:t>"rare_elements.csv,"</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where</w:t>
      </w:r>
      <w:r w:rsidRPr="00EB00F4">
        <w:rPr>
          <w:rFonts w:ascii="Times New Roman" w:hAnsi="Times New Roman" w:cs="Times New Roman"/>
          <w:spacing w:val="-2"/>
          <w:sz w:val="24"/>
          <w:szCs w:val="24"/>
        </w:rPr>
        <w:t xml:space="preserve"> </w:t>
      </w:r>
      <w:r w:rsidRPr="00EB00F4">
        <w:rPr>
          <w:rFonts w:ascii="Times New Roman" w:hAnsi="Times New Roman" w:cs="Times New Roman"/>
          <w:sz w:val="24"/>
          <w:szCs w:val="24"/>
        </w:rPr>
        <w:t>each</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row contains a</w:t>
      </w:r>
      <w:r w:rsidRPr="00EB00F4">
        <w:rPr>
          <w:rFonts w:ascii="Times New Roman" w:hAnsi="Times New Roman" w:cs="Times New Roman"/>
          <w:spacing w:val="-2"/>
          <w:sz w:val="24"/>
          <w:szCs w:val="24"/>
        </w:rPr>
        <w:t xml:space="preserve"> </w:t>
      </w:r>
      <w:r w:rsidRPr="00EB00F4">
        <w:rPr>
          <w:rFonts w:ascii="Times New Roman" w:hAnsi="Times New Roman" w:cs="Times New Roman"/>
          <w:sz w:val="24"/>
          <w:szCs w:val="24"/>
        </w:rPr>
        <w:t>single measurement of</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the</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concentration.</w:t>
      </w:r>
    </w:p>
    <w:p w14:paraId="783A10B0" w14:textId="77777777" w:rsidR="00975862" w:rsidRPr="00EB00F4" w:rsidRDefault="00975862" w:rsidP="00EB00F4">
      <w:pPr>
        <w:pStyle w:val="BodyText"/>
        <w:spacing w:before="5"/>
        <w:ind w:left="0"/>
        <w:jc w:val="both"/>
        <w:rPr>
          <w:rFonts w:ascii="Times New Roman" w:hAnsi="Times New Roman" w:cs="Times New Roman"/>
          <w:sz w:val="24"/>
          <w:szCs w:val="24"/>
        </w:rPr>
      </w:pPr>
    </w:p>
    <w:p w14:paraId="669F2AE0" w14:textId="77777777" w:rsidR="00975862" w:rsidRPr="00EB00F4" w:rsidRDefault="00975862" w:rsidP="00EB00F4">
      <w:pPr>
        <w:pStyle w:val="Heading1"/>
        <w:ind w:left="120"/>
        <w:jc w:val="both"/>
      </w:pPr>
      <w:r w:rsidRPr="00EB00F4">
        <w:t>Question:</w:t>
      </w:r>
    </w:p>
    <w:p w14:paraId="033CB7DC" w14:textId="77777777" w:rsidR="00975862" w:rsidRPr="00EB00F4" w:rsidRDefault="00975862" w:rsidP="00EB00F4">
      <w:pPr>
        <w:pStyle w:val="BodyText"/>
        <w:spacing w:before="2"/>
        <w:ind w:left="0"/>
        <w:jc w:val="both"/>
        <w:rPr>
          <w:rFonts w:ascii="Times New Roman" w:hAnsi="Times New Roman" w:cs="Times New Roman"/>
          <w:b/>
          <w:sz w:val="24"/>
          <w:szCs w:val="24"/>
        </w:rPr>
      </w:pPr>
    </w:p>
    <w:p w14:paraId="5EB73003" w14:textId="77777777" w:rsidR="00975862" w:rsidRPr="00EB00F4" w:rsidRDefault="00975862" w:rsidP="00EB00F4">
      <w:pPr>
        <w:ind w:left="120" w:right="144"/>
        <w:jc w:val="both"/>
        <w:rPr>
          <w:rFonts w:ascii="Times New Roman" w:hAnsi="Times New Roman" w:cs="Times New Roman"/>
          <w:spacing w:val="-57"/>
          <w:sz w:val="24"/>
          <w:szCs w:val="24"/>
        </w:rPr>
      </w:pPr>
      <w:r w:rsidRPr="00EB00F4">
        <w:rPr>
          <w:rFonts w:ascii="Times New Roman" w:hAnsi="Times New Roman" w:cs="Times New Roman"/>
          <w:sz w:val="24"/>
          <w:szCs w:val="24"/>
        </w:rPr>
        <w:t>write</w:t>
      </w:r>
      <w:r w:rsidRPr="00EB00F4">
        <w:rPr>
          <w:rFonts w:ascii="Times New Roman" w:hAnsi="Times New Roman" w:cs="Times New Roman"/>
          <w:spacing w:val="8"/>
          <w:sz w:val="24"/>
          <w:szCs w:val="24"/>
        </w:rPr>
        <w:t xml:space="preserve"> </w:t>
      </w:r>
      <w:r w:rsidRPr="00EB00F4">
        <w:rPr>
          <w:rFonts w:ascii="Times New Roman" w:hAnsi="Times New Roman" w:cs="Times New Roman"/>
          <w:sz w:val="24"/>
          <w:szCs w:val="24"/>
        </w:rPr>
        <w:t>a</w:t>
      </w:r>
      <w:r w:rsidRPr="00EB00F4">
        <w:rPr>
          <w:rFonts w:ascii="Times New Roman" w:hAnsi="Times New Roman" w:cs="Times New Roman"/>
          <w:spacing w:val="9"/>
          <w:sz w:val="24"/>
          <w:szCs w:val="24"/>
        </w:rPr>
        <w:t xml:space="preserve"> </w:t>
      </w:r>
      <w:r w:rsidRPr="00EB00F4">
        <w:rPr>
          <w:rFonts w:ascii="Times New Roman" w:hAnsi="Times New Roman" w:cs="Times New Roman"/>
          <w:sz w:val="24"/>
          <w:szCs w:val="24"/>
        </w:rPr>
        <w:t>Python</w:t>
      </w:r>
      <w:r w:rsidRPr="00EB00F4">
        <w:rPr>
          <w:rFonts w:ascii="Times New Roman" w:hAnsi="Times New Roman" w:cs="Times New Roman"/>
          <w:spacing w:val="11"/>
          <w:sz w:val="24"/>
          <w:szCs w:val="24"/>
        </w:rPr>
        <w:t xml:space="preserve"> </w:t>
      </w:r>
      <w:r w:rsidRPr="00EB00F4">
        <w:rPr>
          <w:rFonts w:ascii="Times New Roman" w:hAnsi="Times New Roman" w:cs="Times New Roman"/>
          <w:sz w:val="24"/>
          <w:szCs w:val="24"/>
        </w:rPr>
        <w:t>program</w:t>
      </w:r>
      <w:r w:rsidRPr="00EB00F4">
        <w:rPr>
          <w:rFonts w:ascii="Times New Roman" w:hAnsi="Times New Roman" w:cs="Times New Roman"/>
          <w:spacing w:val="11"/>
          <w:sz w:val="24"/>
          <w:szCs w:val="24"/>
        </w:rPr>
        <w:t xml:space="preserve"> </w:t>
      </w:r>
      <w:r w:rsidRPr="00EB00F4">
        <w:rPr>
          <w:rFonts w:ascii="Times New Roman" w:hAnsi="Times New Roman" w:cs="Times New Roman"/>
          <w:sz w:val="24"/>
          <w:szCs w:val="24"/>
        </w:rPr>
        <w:t>that</w:t>
      </w:r>
      <w:r w:rsidRPr="00EB00F4">
        <w:rPr>
          <w:rFonts w:ascii="Times New Roman" w:hAnsi="Times New Roman" w:cs="Times New Roman"/>
          <w:spacing w:val="10"/>
          <w:sz w:val="24"/>
          <w:szCs w:val="24"/>
        </w:rPr>
        <w:t xml:space="preserve"> </w:t>
      </w:r>
      <w:r w:rsidRPr="00EB00F4">
        <w:rPr>
          <w:rFonts w:ascii="Times New Roman" w:hAnsi="Times New Roman" w:cs="Times New Roman"/>
          <w:sz w:val="24"/>
          <w:szCs w:val="24"/>
        </w:rPr>
        <w:t>allows</w:t>
      </w:r>
      <w:r w:rsidRPr="00EB00F4">
        <w:rPr>
          <w:rFonts w:ascii="Times New Roman" w:hAnsi="Times New Roman" w:cs="Times New Roman"/>
          <w:spacing w:val="9"/>
          <w:sz w:val="24"/>
          <w:szCs w:val="24"/>
        </w:rPr>
        <w:t xml:space="preserve"> </w:t>
      </w:r>
      <w:r w:rsidRPr="00EB00F4">
        <w:rPr>
          <w:rFonts w:ascii="Times New Roman" w:hAnsi="Times New Roman" w:cs="Times New Roman"/>
          <w:sz w:val="24"/>
          <w:szCs w:val="24"/>
        </w:rPr>
        <w:t>the</w:t>
      </w:r>
      <w:r w:rsidRPr="00EB00F4">
        <w:rPr>
          <w:rFonts w:ascii="Times New Roman" w:hAnsi="Times New Roman" w:cs="Times New Roman"/>
          <w:spacing w:val="10"/>
          <w:sz w:val="24"/>
          <w:szCs w:val="24"/>
        </w:rPr>
        <w:t xml:space="preserve"> </w:t>
      </w:r>
      <w:r w:rsidRPr="00EB00F4">
        <w:rPr>
          <w:rFonts w:ascii="Times New Roman" w:hAnsi="Times New Roman" w:cs="Times New Roman"/>
          <w:sz w:val="24"/>
          <w:szCs w:val="24"/>
        </w:rPr>
        <w:t>user</w:t>
      </w:r>
      <w:r w:rsidRPr="00EB00F4">
        <w:rPr>
          <w:rFonts w:ascii="Times New Roman" w:hAnsi="Times New Roman" w:cs="Times New Roman"/>
          <w:spacing w:val="10"/>
          <w:sz w:val="24"/>
          <w:szCs w:val="24"/>
        </w:rPr>
        <w:t xml:space="preserve"> </w:t>
      </w:r>
      <w:r w:rsidRPr="00EB00F4">
        <w:rPr>
          <w:rFonts w:ascii="Times New Roman" w:hAnsi="Times New Roman" w:cs="Times New Roman"/>
          <w:sz w:val="24"/>
          <w:szCs w:val="24"/>
        </w:rPr>
        <w:t>to</w:t>
      </w:r>
      <w:r w:rsidRPr="00EB00F4">
        <w:rPr>
          <w:rFonts w:ascii="Times New Roman" w:hAnsi="Times New Roman" w:cs="Times New Roman"/>
          <w:spacing w:val="11"/>
          <w:sz w:val="24"/>
          <w:szCs w:val="24"/>
        </w:rPr>
        <w:t xml:space="preserve"> </w:t>
      </w:r>
      <w:r w:rsidRPr="00EB00F4">
        <w:rPr>
          <w:rFonts w:ascii="Times New Roman" w:hAnsi="Times New Roman" w:cs="Times New Roman"/>
          <w:sz w:val="24"/>
          <w:szCs w:val="24"/>
        </w:rPr>
        <w:t>input</w:t>
      </w:r>
      <w:r w:rsidRPr="00EB00F4">
        <w:rPr>
          <w:rFonts w:ascii="Times New Roman" w:hAnsi="Times New Roman" w:cs="Times New Roman"/>
          <w:spacing w:val="11"/>
          <w:sz w:val="24"/>
          <w:szCs w:val="24"/>
        </w:rPr>
        <w:t xml:space="preserve"> </w:t>
      </w:r>
      <w:r w:rsidRPr="00EB00F4">
        <w:rPr>
          <w:rFonts w:ascii="Times New Roman" w:hAnsi="Times New Roman" w:cs="Times New Roman"/>
          <w:sz w:val="24"/>
          <w:szCs w:val="24"/>
        </w:rPr>
        <w:t>the</w:t>
      </w:r>
      <w:r w:rsidRPr="00EB00F4">
        <w:rPr>
          <w:rFonts w:ascii="Times New Roman" w:hAnsi="Times New Roman" w:cs="Times New Roman"/>
          <w:spacing w:val="9"/>
          <w:sz w:val="24"/>
          <w:szCs w:val="24"/>
        </w:rPr>
        <w:t xml:space="preserve"> </w:t>
      </w:r>
      <w:r w:rsidRPr="00EB00F4">
        <w:rPr>
          <w:rFonts w:ascii="Times New Roman" w:hAnsi="Times New Roman" w:cs="Times New Roman"/>
          <w:sz w:val="24"/>
          <w:szCs w:val="24"/>
        </w:rPr>
        <w:t>sample</w:t>
      </w:r>
      <w:r w:rsidRPr="00EB00F4">
        <w:rPr>
          <w:rFonts w:ascii="Times New Roman" w:hAnsi="Times New Roman" w:cs="Times New Roman"/>
          <w:spacing w:val="9"/>
          <w:sz w:val="24"/>
          <w:szCs w:val="24"/>
        </w:rPr>
        <w:t xml:space="preserve"> </w:t>
      </w:r>
      <w:r w:rsidRPr="00EB00F4">
        <w:rPr>
          <w:rFonts w:ascii="Times New Roman" w:hAnsi="Times New Roman" w:cs="Times New Roman"/>
          <w:sz w:val="24"/>
          <w:szCs w:val="24"/>
        </w:rPr>
        <w:t>size,</w:t>
      </w:r>
      <w:r w:rsidRPr="00EB00F4">
        <w:rPr>
          <w:rFonts w:ascii="Times New Roman" w:hAnsi="Times New Roman" w:cs="Times New Roman"/>
          <w:spacing w:val="10"/>
          <w:sz w:val="24"/>
          <w:szCs w:val="24"/>
        </w:rPr>
        <w:t xml:space="preserve"> </w:t>
      </w:r>
      <w:r w:rsidRPr="00EB00F4">
        <w:rPr>
          <w:rFonts w:ascii="Times New Roman" w:hAnsi="Times New Roman" w:cs="Times New Roman"/>
          <w:sz w:val="24"/>
          <w:szCs w:val="24"/>
        </w:rPr>
        <w:t>confidence</w:t>
      </w:r>
      <w:r w:rsidRPr="00EB00F4">
        <w:rPr>
          <w:rFonts w:ascii="Times New Roman" w:hAnsi="Times New Roman" w:cs="Times New Roman"/>
          <w:spacing w:val="9"/>
          <w:sz w:val="24"/>
          <w:szCs w:val="24"/>
        </w:rPr>
        <w:t xml:space="preserve"> </w:t>
      </w:r>
      <w:r w:rsidRPr="00EB00F4">
        <w:rPr>
          <w:rFonts w:ascii="Times New Roman" w:hAnsi="Times New Roman" w:cs="Times New Roman"/>
          <w:sz w:val="24"/>
          <w:szCs w:val="24"/>
        </w:rPr>
        <w:t>level,</w:t>
      </w:r>
      <w:r w:rsidRPr="00EB00F4">
        <w:rPr>
          <w:rFonts w:ascii="Times New Roman" w:hAnsi="Times New Roman" w:cs="Times New Roman"/>
          <w:spacing w:val="11"/>
          <w:sz w:val="24"/>
          <w:szCs w:val="24"/>
        </w:rPr>
        <w:t xml:space="preserve"> </w:t>
      </w:r>
      <w:r w:rsidRPr="00EB00F4">
        <w:rPr>
          <w:rFonts w:ascii="Times New Roman" w:hAnsi="Times New Roman" w:cs="Times New Roman"/>
          <w:sz w:val="24"/>
          <w:szCs w:val="24"/>
        </w:rPr>
        <w:t>and</w:t>
      </w:r>
      <w:r w:rsidRPr="00EB00F4">
        <w:rPr>
          <w:rFonts w:ascii="Times New Roman" w:hAnsi="Times New Roman" w:cs="Times New Roman"/>
          <w:spacing w:val="10"/>
          <w:sz w:val="24"/>
          <w:szCs w:val="24"/>
        </w:rPr>
        <w:t xml:space="preserve"> </w:t>
      </w:r>
      <w:r w:rsidRPr="00EB00F4">
        <w:rPr>
          <w:rFonts w:ascii="Times New Roman" w:hAnsi="Times New Roman" w:cs="Times New Roman"/>
          <w:sz w:val="24"/>
          <w:szCs w:val="24"/>
        </w:rPr>
        <w:t>desired</w:t>
      </w:r>
    </w:p>
    <w:p w14:paraId="65BC5FC0" w14:textId="77777777" w:rsidR="00975862" w:rsidRPr="00EB00F4" w:rsidRDefault="00975862" w:rsidP="00EB00F4">
      <w:pPr>
        <w:ind w:left="120" w:right="144"/>
        <w:jc w:val="both"/>
        <w:rPr>
          <w:rFonts w:ascii="Times New Roman" w:hAnsi="Times New Roman" w:cs="Times New Roman"/>
          <w:sz w:val="24"/>
          <w:szCs w:val="24"/>
        </w:rPr>
      </w:pPr>
      <w:r w:rsidRPr="00EB00F4">
        <w:rPr>
          <w:rFonts w:ascii="Times New Roman" w:hAnsi="Times New Roman" w:cs="Times New Roman"/>
          <w:sz w:val="24"/>
          <w:szCs w:val="24"/>
        </w:rPr>
        <w:t>level</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of precision.</w:t>
      </w:r>
    </w:p>
    <w:p w14:paraId="7CAED7F6" w14:textId="77777777" w:rsidR="00975862" w:rsidRPr="00EB00F4" w:rsidRDefault="00975862" w:rsidP="00EB00F4">
      <w:pPr>
        <w:ind w:left="120" w:right="144"/>
        <w:jc w:val="both"/>
        <w:rPr>
          <w:rFonts w:ascii="Times New Roman" w:hAnsi="Times New Roman" w:cs="Times New Roman"/>
          <w:sz w:val="24"/>
          <w:szCs w:val="24"/>
        </w:rPr>
      </w:pPr>
    </w:p>
    <w:p w14:paraId="28EE52C0" w14:textId="114CB75E" w:rsidR="00975862" w:rsidRPr="00EB00F4" w:rsidRDefault="00975862" w:rsidP="00EB00F4">
      <w:pPr>
        <w:ind w:left="120" w:right="144"/>
        <w:jc w:val="both"/>
        <w:rPr>
          <w:rFonts w:ascii="Times New Roman" w:hAnsi="Times New Roman" w:cs="Times New Roman"/>
          <w:b/>
          <w:bCs/>
          <w:sz w:val="24"/>
          <w:szCs w:val="24"/>
          <w:u w:val="single"/>
        </w:rPr>
      </w:pPr>
      <w:r w:rsidRPr="00EB00F4">
        <w:rPr>
          <w:rFonts w:ascii="Times New Roman" w:hAnsi="Times New Roman" w:cs="Times New Roman"/>
          <w:b/>
          <w:bCs/>
          <w:sz w:val="24"/>
          <w:szCs w:val="24"/>
          <w:u w:val="single"/>
        </w:rPr>
        <w:t>Program:</w:t>
      </w:r>
    </w:p>
    <w:p w14:paraId="4588B0CA" w14:textId="77777777" w:rsidR="00975862" w:rsidRPr="00EB00F4" w:rsidRDefault="00975862" w:rsidP="00EB00F4">
      <w:pPr>
        <w:ind w:left="120" w:right="144"/>
        <w:jc w:val="both"/>
        <w:rPr>
          <w:rFonts w:ascii="Times New Roman" w:hAnsi="Times New Roman" w:cs="Times New Roman"/>
          <w:sz w:val="24"/>
          <w:szCs w:val="24"/>
        </w:rPr>
      </w:pPr>
    </w:p>
    <w:p w14:paraId="27F310A6" w14:textId="77777777" w:rsidR="00975862" w:rsidRPr="00EB00F4" w:rsidRDefault="00975862" w:rsidP="00EB00F4">
      <w:pPr>
        <w:pStyle w:val="BodyText"/>
        <w:spacing w:before="1"/>
        <w:ind w:left="0" w:right="7337"/>
        <w:jc w:val="both"/>
        <w:rPr>
          <w:rFonts w:ascii="Times New Roman" w:hAnsi="Times New Roman" w:cs="Times New Roman"/>
          <w:sz w:val="24"/>
          <w:szCs w:val="24"/>
        </w:rPr>
      </w:pPr>
      <w:r w:rsidRPr="00EB00F4">
        <w:rPr>
          <w:rFonts w:ascii="Times New Roman" w:hAnsi="Times New Roman" w:cs="Times New Roman"/>
          <w:sz w:val="24"/>
          <w:szCs w:val="24"/>
        </w:rPr>
        <w:t>import numpy as np</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import</w:t>
      </w:r>
      <w:r w:rsidRPr="00EB00F4">
        <w:rPr>
          <w:rFonts w:ascii="Times New Roman" w:hAnsi="Times New Roman" w:cs="Times New Roman"/>
          <w:spacing w:val="-7"/>
          <w:sz w:val="24"/>
          <w:szCs w:val="24"/>
        </w:rPr>
        <w:t xml:space="preserve"> </w:t>
      </w:r>
      <w:r w:rsidRPr="00EB00F4">
        <w:rPr>
          <w:rFonts w:ascii="Times New Roman" w:hAnsi="Times New Roman" w:cs="Times New Roman"/>
          <w:sz w:val="24"/>
          <w:szCs w:val="24"/>
        </w:rPr>
        <w:t>pandas</w:t>
      </w:r>
      <w:r w:rsidRPr="00EB00F4">
        <w:rPr>
          <w:rFonts w:ascii="Times New Roman" w:hAnsi="Times New Roman" w:cs="Times New Roman"/>
          <w:spacing w:val="-5"/>
          <w:sz w:val="24"/>
          <w:szCs w:val="24"/>
        </w:rPr>
        <w:t xml:space="preserve"> </w:t>
      </w:r>
      <w:r w:rsidRPr="00EB00F4">
        <w:rPr>
          <w:rFonts w:ascii="Times New Roman" w:hAnsi="Times New Roman" w:cs="Times New Roman"/>
          <w:sz w:val="24"/>
          <w:szCs w:val="24"/>
        </w:rPr>
        <w:t>as</w:t>
      </w:r>
      <w:r w:rsidRPr="00EB00F4">
        <w:rPr>
          <w:rFonts w:ascii="Times New Roman" w:hAnsi="Times New Roman" w:cs="Times New Roman"/>
          <w:spacing w:val="-7"/>
          <w:sz w:val="24"/>
          <w:szCs w:val="24"/>
        </w:rPr>
        <w:t xml:space="preserve"> </w:t>
      </w:r>
      <w:r w:rsidRPr="00EB00F4">
        <w:rPr>
          <w:rFonts w:ascii="Times New Roman" w:hAnsi="Times New Roman" w:cs="Times New Roman"/>
          <w:sz w:val="24"/>
          <w:szCs w:val="24"/>
        </w:rPr>
        <w:t>pd</w:t>
      </w:r>
    </w:p>
    <w:p w14:paraId="32D26CEC" w14:textId="77777777" w:rsidR="00975862" w:rsidRPr="00EB00F4" w:rsidRDefault="00975862" w:rsidP="00EB00F4">
      <w:pPr>
        <w:pStyle w:val="BodyText"/>
        <w:ind w:left="0"/>
        <w:jc w:val="both"/>
        <w:rPr>
          <w:rFonts w:ascii="Times New Roman" w:hAnsi="Times New Roman" w:cs="Times New Roman"/>
          <w:sz w:val="24"/>
          <w:szCs w:val="24"/>
        </w:rPr>
      </w:pPr>
      <w:r w:rsidRPr="00EB00F4">
        <w:rPr>
          <w:rFonts w:ascii="Times New Roman" w:hAnsi="Times New Roman" w:cs="Times New Roman"/>
          <w:sz w:val="24"/>
          <w:szCs w:val="24"/>
        </w:rPr>
        <w:t>import</w:t>
      </w:r>
      <w:r w:rsidRPr="00EB00F4">
        <w:rPr>
          <w:rFonts w:ascii="Times New Roman" w:hAnsi="Times New Roman" w:cs="Times New Roman"/>
          <w:spacing w:val="-3"/>
          <w:sz w:val="24"/>
          <w:szCs w:val="24"/>
        </w:rPr>
        <w:t xml:space="preserve"> </w:t>
      </w:r>
      <w:r w:rsidRPr="00EB00F4">
        <w:rPr>
          <w:rFonts w:ascii="Times New Roman" w:hAnsi="Times New Roman" w:cs="Times New Roman"/>
          <w:sz w:val="24"/>
          <w:szCs w:val="24"/>
        </w:rPr>
        <w:t>scipy.stats</w:t>
      </w:r>
      <w:r w:rsidRPr="00EB00F4">
        <w:rPr>
          <w:rFonts w:ascii="Times New Roman" w:hAnsi="Times New Roman" w:cs="Times New Roman"/>
          <w:spacing w:val="-3"/>
          <w:sz w:val="24"/>
          <w:szCs w:val="24"/>
        </w:rPr>
        <w:t xml:space="preserve"> </w:t>
      </w:r>
      <w:r w:rsidRPr="00EB00F4">
        <w:rPr>
          <w:rFonts w:ascii="Times New Roman" w:hAnsi="Times New Roman" w:cs="Times New Roman"/>
          <w:sz w:val="24"/>
          <w:szCs w:val="24"/>
        </w:rPr>
        <w:t>as stats</w:t>
      </w:r>
    </w:p>
    <w:p w14:paraId="4DA9718D" w14:textId="77777777" w:rsidR="00975862" w:rsidRPr="00EB00F4" w:rsidRDefault="00975862" w:rsidP="00EB00F4">
      <w:pPr>
        <w:pStyle w:val="BodyText"/>
        <w:spacing w:before="9"/>
        <w:ind w:left="0"/>
        <w:jc w:val="both"/>
        <w:rPr>
          <w:rFonts w:ascii="Times New Roman" w:hAnsi="Times New Roman" w:cs="Times New Roman"/>
          <w:sz w:val="24"/>
          <w:szCs w:val="24"/>
        </w:rPr>
      </w:pPr>
    </w:p>
    <w:p w14:paraId="78760390" w14:textId="77777777" w:rsidR="00975862" w:rsidRPr="00EB00F4" w:rsidRDefault="00975862" w:rsidP="00EB00F4">
      <w:pPr>
        <w:pStyle w:val="BodyText"/>
        <w:spacing w:before="1"/>
        <w:ind w:left="0"/>
        <w:jc w:val="both"/>
        <w:rPr>
          <w:rFonts w:ascii="Times New Roman" w:hAnsi="Times New Roman" w:cs="Times New Roman"/>
          <w:sz w:val="24"/>
          <w:szCs w:val="24"/>
        </w:rPr>
      </w:pPr>
      <w:r w:rsidRPr="00EB00F4">
        <w:rPr>
          <w:rFonts w:ascii="Times New Roman" w:hAnsi="Times New Roman" w:cs="Times New Roman"/>
          <w:sz w:val="24"/>
          <w:szCs w:val="24"/>
        </w:rPr>
        <w:t>#</w:t>
      </w:r>
      <w:r w:rsidRPr="00EB00F4">
        <w:rPr>
          <w:rFonts w:ascii="Times New Roman" w:hAnsi="Times New Roman" w:cs="Times New Roman"/>
          <w:spacing w:val="-3"/>
          <w:sz w:val="24"/>
          <w:szCs w:val="24"/>
        </w:rPr>
        <w:t xml:space="preserve"> </w:t>
      </w:r>
      <w:r w:rsidRPr="00EB00F4">
        <w:rPr>
          <w:rFonts w:ascii="Times New Roman" w:hAnsi="Times New Roman" w:cs="Times New Roman"/>
          <w:sz w:val="24"/>
          <w:szCs w:val="24"/>
        </w:rPr>
        <w:t>Sample</w:t>
      </w:r>
      <w:r w:rsidRPr="00EB00F4">
        <w:rPr>
          <w:rFonts w:ascii="Times New Roman" w:hAnsi="Times New Roman" w:cs="Times New Roman"/>
          <w:spacing w:val="-3"/>
          <w:sz w:val="24"/>
          <w:szCs w:val="24"/>
        </w:rPr>
        <w:t xml:space="preserve"> </w:t>
      </w:r>
      <w:r w:rsidRPr="00EB00F4">
        <w:rPr>
          <w:rFonts w:ascii="Times New Roman" w:hAnsi="Times New Roman" w:cs="Times New Roman"/>
          <w:sz w:val="24"/>
          <w:szCs w:val="24"/>
        </w:rPr>
        <w:t>data</w:t>
      </w:r>
    </w:p>
    <w:p w14:paraId="6273A73E" w14:textId="77777777" w:rsidR="00975862" w:rsidRPr="00EB00F4" w:rsidRDefault="00975862" w:rsidP="00EB00F4">
      <w:pPr>
        <w:pStyle w:val="BodyText"/>
        <w:spacing w:before="39"/>
        <w:ind w:left="0"/>
        <w:jc w:val="both"/>
        <w:rPr>
          <w:rFonts w:ascii="Times New Roman" w:hAnsi="Times New Roman" w:cs="Times New Roman"/>
          <w:sz w:val="24"/>
          <w:szCs w:val="24"/>
        </w:rPr>
      </w:pPr>
      <w:r w:rsidRPr="00EB00F4">
        <w:rPr>
          <w:rFonts w:ascii="Times New Roman" w:hAnsi="Times New Roman" w:cs="Times New Roman"/>
          <w:sz w:val="24"/>
          <w:szCs w:val="24"/>
        </w:rPr>
        <w:t>data</w:t>
      </w:r>
      <w:r w:rsidRPr="00EB00F4">
        <w:rPr>
          <w:rFonts w:ascii="Times New Roman" w:hAnsi="Times New Roman" w:cs="Times New Roman"/>
          <w:spacing w:val="-3"/>
          <w:sz w:val="24"/>
          <w:szCs w:val="24"/>
        </w:rPr>
        <w:t xml:space="preserve"> </w:t>
      </w:r>
      <w:r w:rsidRPr="00EB00F4">
        <w:rPr>
          <w:rFonts w:ascii="Times New Roman" w:hAnsi="Times New Roman" w:cs="Times New Roman"/>
          <w:sz w:val="24"/>
          <w:szCs w:val="24"/>
        </w:rPr>
        <w:t>=</w:t>
      </w:r>
      <w:r w:rsidRPr="00EB00F4">
        <w:rPr>
          <w:rFonts w:ascii="Times New Roman" w:hAnsi="Times New Roman" w:cs="Times New Roman"/>
          <w:spacing w:val="-3"/>
          <w:sz w:val="24"/>
          <w:szCs w:val="24"/>
        </w:rPr>
        <w:t xml:space="preserve"> </w:t>
      </w:r>
      <w:r w:rsidRPr="00EB00F4">
        <w:rPr>
          <w:rFonts w:ascii="Times New Roman" w:hAnsi="Times New Roman" w:cs="Times New Roman"/>
          <w:sz w:val="24"/>
          <w:szCs w:val="24"/>
        </w:rPr>
        <w:t>{'concentration':</w:t>
      </w:r>
      <w:r w:rsidRPr="00EB00F4">
        <w:rPr>
          <w:rFonts w:ascii="Times New Roman" w:hAnsi="Times New Roman" w:cs="Times New Roman"/>
          <w:spacing w:val="-3"/>
          <w:sz w:val="24"/>
          <w:szCs w:val="24"/>
        </w:rPr>
        <w:t xml:space="preserve"> </w:t>
      </w:r>
      <w:r w:rsidRPr="00EB00F4">
        <w:rPr>
          <w:rFonts w:ascii="Times New Roman" w:hAnsi="Times New Roman" w:cs="Times New Roman"/>
          <w:sz w:val="24"/>
          <w:szCs w:val="24"/>
        </w:rPr>
        <w:t>[4.6,</w:t>
      </w:r>
      <w:r w:rsidRPr="00EB00F4">
        <w:rPr>
          <w:rFonts w:ascii="Times New Roman" w:hAnsi="Times New Roman" w:cs="Times New Roman"/>
          <w:spacing w:val="-3"/>
          <w:sz w:val="24"/>
          <w:szCs w:val="24"/>
        </w:rPr>
        <w:t xml:space="preserve"> </w:t>
      </w:r>
      <w:r w:rsidRPr="00EB00F4">
        <w:rPr>
          <w:rFonts w:ascii="Times New Roman" w:hAnsi="Times New Roman" w:cs="Times New Roman"/>
          <w:sz w:val="24"/>
          <w:szCs w:val="24"/>
        </w:rPr>
        <w:t>3.8,</w:t>
      </w:r>
      <w:r w:rsidRPr="00EB00F4">
        <w:rPr>
          <w:rFonts w:ascii="Times New Roman" w:hAnsi="Times New Roman" w:cs="Times New Roman"/>
          <w:spacing w:val="-3"/>
          <w:sz w:val="24"/>
          <w:szCs w:val="24"/>
        </w:rPr>
        <w:t xml:space="preserve"> </w:t>
      </w:r>
      <w:r w:rsidRPr="00EB00F4">
        <w:rPr>
          <w:rFonts w:ascii="Times New Roman" w:hAnsi="Times New Roman" w:cs="Times New Roman"/>
          <w:sz w:val="24"/>
          <w:szCs w:val="24"/>
        </w:rPr>
        <w:t>4.2,</w:t>
      </w:r>
      <w:r w:rsidRPr="00EB00F4">
        <w:rPr>
          <w:rFonts w:ascii="Times New Roman" w:hAnsi="Times New Roman" w:cs="Times New Roman"/>
          <w:spacing w:val="-3"/>
          <w:sz w:val="24"/>
          <w:szCs w:val="24"/>
        </w:rPr>
        <w:t xml:space="preserve"> </w:t>
      </w:r>
      <w:r w:rsidRPr="00EB00F4">
        <w:rPr>
          <w:rFonts w:ascii="Times New Roman" w:hAnsi="Times New Roman" w:cs="Times New Roman"/>
          <w:sz w:val="24"/>
          <w:szCs w:val="24"/>
        </w:rPr>
        <w:t>4.0,</w:t>
      </w:r>
      <w:r w:rsidRPr="00EB00F4">
        <w:rPr>
          <w:rFonts w:ascii="Times New Roman" w:hAnsi="Times New Roman" w:cs="Times New Roman"/>
          <w:spacing w:val="-3"/>
          <w:sz w:val="24"/>
          <w:szCs w:val="24"/>
        </w:rPr>
        <w:t xml:space="preserve"> </w:t>
      </w:r>
      <w:r w:rsidRPr="00EB00F4">
        <w:rPr>
          <w:rFonts w:ascii="Times New Roman" w:hAnsi="Times New Roman" w:cs="Times New Roman"/>
          <w:sz w:val="24"/>
          <w:szCs w:val="24"/>
        </w:rPr>
        <w:t>4.3,</w:t>
      </w:r>
      <w:r w:rsidRPr="00EB00F4">
        <w:rPr>
          <w:rFonts w:ascii="Times New Roman" w:hAnsi="Times New Roman" w:cs="Times New Roman"/>
          <w:spacing w:val="-3"/>
          <w:sz w:val="24"/>
          <w:szCs w:val="24"/>
        </w:rPr>
        <w:t xml:space="preserve"> </w:t>
      </w:r>
      <w:r w:rsidRPr="00EB00F4">
        <w:rPr>
          <w:rFonts w:ascii="Times New Roman" w:hAnsi="Times New Roman" w:cs="Times New Roman"/>
          <w:sz w:val="24"/>
          <w:szCs w:val="24"/>
        </w:rPr>
        <w:t>3.9, 4.1,</w:t>
      </w:r>
      <w:r w:rsidRPr="00EB00F4">
        <w:rPr>
          <w:rFonts w:ascii="Times New Roman" w:hAnsi="Times New Roman" w:cs="Times New Roman"/>
          <w:spacing w:val="-3"/>
          <w:sz w:val="24"/>
          <w:szCs w:val="24"/>
        </w:rPr>
        <w:t xml:space="preserve"> </w:t>
      </w:r>
      <w:r w:rsidRPr="00EB00F4">
        <w:rPr>
          <w:rFonts w:ascii="Times New Roman" w:hAnsi="Times New Roman" w:cs="Times New Roman"/>
          <w:sz w:val="24"/>
          <w:szCs w:val="24"/>
        </w:rPr>
        <w:t>4.4,</w:t>
      </w:r>
      <w:r w:rsidRPr="00EB00F4">
        <w:rPr>
          <w:rFonts w:ascii="Times New Roman" w:hAnsi="Times New Roman" w:cs="Times New Roman"/>
          <w:spacing w:val="-2"/>
          <w:sz w:val="24"/>
          <w:szCs w:val="24"/>
        </w:rPr>
        <w:t xml:space="preserve"> </w:t>
      </w:r>
      <w:r w:rsidRPr="00EB00F4">
        <w:rPr>
          <w:rFonts w:ascii="Times New Roman" w:hAnsi="Times New Roman" w:cs="Times New Roman"/>
          <w:sz w:val="24"/>
          <w:szCs w:val="24"/>
        </w:rPr>
        <w:t>3.7,</w:t>
      </w:r>
      <w:r w:rsidRPr="00EB00F4">
        <w:rPr>
          <w:rFonts w:ascii="Times New Roman" w:hAnsi="Times New Roman" w:cs="Times New Roman"/>
          <w:spacing w:val="-3"/>
          <w:sz w:val="24"/>
          <w:szCs w:val="24"/>
        </w:rPr>
        <w:t xml:space="preserve"> </w:t>
      </w:r>
      <w:r w:rsidRPr="00EB00F4">
        <w:rPr>
          <w:rFonts w:ascii="Times New Roman" w:hAnsi="Times New Roman" w:cs="Times New Roman"/>
          <w:sz w:val="24"/>
          <w:szCs w:val="24"/>
        </w:rPr>
        <w:t>4.5]}</w:t>
      </w:r>
    </w:p>
    <w:p w14:paraId="09E3E026" w14:textId="77777777" w:rsidR="00975862" w:rsidRPr="00EB00F4" w:rsidRDefault="00975862" w:rsidP="00EB00F4">
      <w:pPr>
        <w:pStyle w:val="BodyText"/>
        <w:spacing w:before="59"/>
        <w:ind w:left="0" w:right="6972"/>
        <w:jc w:val="both"/>
        <w:rPr>
          <w:rFonts w:ascii="Times New Roman" w:hAnsi="Times New Roman" w:cs="Times New Roman"/>
          <w:sz w:val="24"/>
          <w:szCs w:val="24"/>
        </w:rPr>
      </w:pPr>
      <w:r w:rsidRPr="00EB00F4">
        <w:rPr>
          <w:rFonts w:ascii="Times New Roman" w:hAnsi="Times New Roman" w:cs="Times New Roman"/>
          <w:sz w:val="24"/>
          <w:szCs w:val="24"/>
        </w:rPr>
        <w:t>df = pd.DataFrame(data)</w:t>
      </w:r>
      <w:r w:rsidRPr="00EB00F4">
        <w:rPr>
          <w:rFonts w:ascii="Times New Roman" w:hAnsi="Times New Roman" w:cs="Times New Roman"/>
          <w:spacing w:val="-113"/>
          <w:sz w:val="24"/>
          <w:szCs w:val="24"/>
        </w:rPr>
        <w:t xml:space="preserve"> </w:t>
      </w:r>
      <w:r w:rsidRPr="00EB00F4">
        <w:rPr>
          <w:rFonts w:ascii="Times New Roman" w:hAnsi="Times New Roman" w:cs="Times New Roman"/>
          <w:sz w:val="24"/>
          <w:szCs w:val="24"/>
        </w:rPr>
        <w:t>size</w:t>
      </w:r>
      <w:r w:rsidRPr="00EB00F4">
        <w:rPr>
          <w:rFonts w:ascii="Times New Roman" w:hAnsi="Times New Roman" w:cs="Times New Roman"/>
          <w:spacing w:val="-2"/>
          <w:sz w:val="24"/>
          <w:szCs w:val="24"/>
        </w:rPr>
        <w:t xml:space="preserve"> </w:t>
      </w:r>
      <w:r w:rsidRPr="00EB00F4">
        <w:rPr>
          <w:rFonts w:ascii="Times New Roman" w:hAnsi="Times New Roman" w:cs="Times New Roman"/>
          <w:sz w:val="24"/>
          <w:szCs w:val="24"/>
        </w:rPr>
        <w:t>=</w:t>
      </w:r>
      <w:r w:rsidRPr="00EB00F4">
        <w:rPr>
          <w:rFonts w:ascii="Times New Roman" w:hAnsi="Times New Roman" w:cs="Times New Roman"/>
          <w:spacing w:val="-2"/>
          <w:sz w:val="24"/>
          <w:szCs w:val="24"/>
        </w:rPr>
        <w:t xml:space="preserve"> </w:t>
      </w:r>
      <w:r w:rsidRPr="00EB00F4">
        <w:rPr>
          <w:rFonts w:ascii="Times New Roman" w:hAnsi="Times New Roman" w:cs="Times New Roman"/>
          <w:sz w:val="24"/>
          <w:szCs w:val="24"/>
        </w:rPr>
        <w:t>5</w:t>
      </w:r>
    </w:p>
    <w:p w14:paraId="061AD77E" w14:textId="77777777" w:rsidR="00975862" w:rsidRPr="00EB00F4" w:rsidRDefault="00975862" w:rsidP="00EB00F4">
      <w:pPr>
        <w:pStyle w:val="BodyText"/>
        <w:ind w:left="0"/>
        <w:jc w:val="both"/>
        <w:rPr>
          <w:rFonts w:ascii="Times New Roman" w:hAnsi="Times New Roman" w:cs="Times New Roman"/>
          <w:sz w:val="24"/>
          <w:szCs w:val="24"/>
        </w:rPr>
      </w:pPr>
      <w:r w:rsidRPr="00EB00F4">
        <w:rPr>
          <w:rFonts w:ascii="Times New Roman" w:hAnsi="Times New Roman" w:cs="Times New Roman"/>
          <w:sz w:val="24"/>
          <w:szCs w:val="24"/>
        </w:rPr>
        <w:t>c_lvl</w:t>
      </w:r>
      <w:r w:rsidRPr="00EB00F4">
        <w:rPr>
          <w:rFonts w:ascii="Times New Roman" w:hAnsi="Times New Roman" w:cs="Times New Roman"/>
          <w:spacing w:val="-3"/>
          <w:sz w:val="24"/>
          <w:szCs w:val="24"/>
        </w:rPr>
        <w:t xml:space="preserve"> </w:t>
      </w:r>
      <w:r w:rsidRPr="00EB00F4">
        <w:rPr>
          <w:rFonts w:ascii="Times New Roman" w:hAnsi="Times New Roman" w:cs="Times New Roman"/>
          <w:sz w:val="24"/>
          <w:szCs w:val="24"/>
        </w:rPr>
        <w:t>=</w:t>
      </w:r>
      <w:r w:rsidRPr="00EB00F4">
        <w:rPr>
          <w:rFonts w:ascii="Times New Roman" w:hAnsi="Times New Roman" w:cs="Times New Roman"/>
          <w:spacing w:val="-3"/>
          <w:sz w:val="24"/>
          <w:szCs w:val="24"/>
        </w:rPr>
        <w:t xml:space="preserve"> </w:t>
      </w:r>
      <w:r w:rsidRPr="00EB00F4">
        <w:rPr>
          <w:rFonts w:ascii="Times New Roman" w:hAnsi="Times New Roman" w:cs="Times New Roman"/>
          <w:sz w:val="24"/>
          <w:szCs w:val="24"/>
        </w:rPr>
        <w:t>0.95</w:t>
      </w:r>
    </w:p>
    <w:p w14:paraId="4EC9AD67" w14:textId="77777777" w:rsidR="00975862" w:rsidRPr="00EB00F4" w:rsidRDefault="00975862" w:rsidP="00EB00F4">
      <w:pPr>
        <w:pStyle w:val="BodyText"/>
        <w:spacing w:before="40"/>
        <w:ind w:left="0"/>
        <w:jc w:val="both"/>
        <w:rPr>
          <w:rFonts w:ascii="Times New Roman" w:hAnsi="Times New Roman" w:cs="Times New Roman"/>
          <w:sz w:val="24"/>
          <w:szCs w:val="24"/>
        </w:rPr>
      </w:pPr>
      <w:r w:rsidRPr="00EB00F4">
        <w:rPr>
          <w:rFonts w:ascii="Times New Roman" w:hAnsi="Times New Roman" w:cs="Times New Roman"/>
          <w:sz w:val="24"/>
          <w:szCs w:val="24"/>
        </w:rPr>
        <w:t>desired_precision</w:t>
      </w:r>
      <w:r w:rsidRPr="00EB00F4">
        <w:rPr>
          <w:rFonts w:ascii="Times New Roman" w:hAnsi="Times New Roman" w:cs="Times New Roman"/>
          <w:spacing w:val="-2"/>
          <w:sz w:val="24"/>
          <w:szCs w:val="24"/>
        </w:rPr>
        <w:t xml:space="preserve"> </w:t>
      </w:r>
      <w:r w:rsidRPr="00EB00F4">
        <w:rPr>
          <w:rFonts w:ascii="Times New Roman" w:hAnsi="Times New Roman" w:cs="Times New Roman"/>
          <w:sz w:val="24"/>
          <w:szCs w:val="24"/>
        </w:rPr>
        <w:t>=</w:t>
      </w:r>
      <w:r w:rsidRPr="00EB00F4">
        <w:rPr>
          <w:rFonts w:ascii="Times New Roman" w:hAnsi="Times New Roman" w:cs="Times New Roman"/>
          <w:spacing w:val="-2"/>
          <w:sz w:val="24"/>
          <w:szCs w:val="24"/>
        </w:rPr>
        <w:t xml:space="preserve"> </w:t>
      </w:r>
      <w:r w:rsidRPr="00EB00F4">
        <w:rPr>
          <w:rFonts w:ascii="Times New Roman" w:hAnsi="Times New Roman" w:cs="Times New Roman"/>
          <w:sz w:val="24"/>
          <w:szCs w:val="24"/>
        </w:rPr>
        <w:t>0.1</w:t>
      </w:r>
    </w:p>
    <w:p w14:paraId="2A0E1DD6" w14:textId="77777777" w:rsidR="00975862" w:rsidRPr="00EB00F4" w:rsidRDefault="00975862" w:rsidP="00EB00F4">
      <w:pPr>
        <w:pStyle w:val="BodyText"/>
        <w:spacing w:before="9"/>
        <w:ind w:left="0"/>
        <w:jc w:val="both"/>
        <w:rPr>
          <w:rFonts w:ascii="Times New Roman" w:hAnsi="Times New Roman" w:cs="Times New Roman"/>
          <w:sz w:val="24"/>
          <w:szCs w:val="24"/>
        </w:rPr>
      </w:pPr>
    </w:p>
    <w:p w14:paraId="7A9B7746" w14:textId="77777777" w:rsidR="00975862" w:rsidRPr="00EB00F4" w:rsidRDefault="00975862" w:rsidP="00EB00F4">
      <w:pPr>
        <w:pStyle w:val="BodyText"/>
        <w:ind w:left="0"/>
        <w:jc w:val="both"/>
        <w:rPr>
          <w:rFonts w:ascii="Times New Roman" w:hAnsi="Times New Roman" w:cs="Times New Roman"/>
          <w:sz w:val="24"/>
          <w:szCs w:val="24"/>
        </w:rPr>
      </w:pPr>
      <w:r w:rsidRPr="00EB00F4">
        <w:rPr>
          <w:rFonts w:ascii="Times New Roman" w:hAnsi="Times New Roman" w:cs="Times New Roman"/>
          <w:sz w:val="24"/>
          <w:szCs w:val="24"/>
        </w:rPr>
        <w:t>mean</w:t>
      </w:r>
      <w:r w:rsidRPr="00EB00F4">
        <w:rPr>
          <w:rFonts w:ascii="Times New Roman" w:hAnsi="Times New Roman" w:cs="Times New Roman"/>
          <w:spacing w:val="-8"/>
          <w:sz w:val="24"/>
          <w:szCs w:val="24"/>
        </w:rPr>
        <w:t xml:space="preserve"> </w:t>
      </w:r>
      <w:r w:rsidRPr="00EB00F4">
        <w:rPr>
          <w:rFonts w:ascii="Times New Roman" w:hAnsi="Times New Roman" w:cs="Times New Roman"/>
          <w:sz w:val="24"/>
          <w:szCs w:val="24"/>
        </w:rPr>
        <w:t>=</w:t>
      </w:r>
      <w:r w:rsidRPr="00EB00F4">
        <w:rPr>
          <w:rFonts w:ascii="Times New Roman" w:hAnsi="Times New Roman" w:cs="Times New Roman"/>
          <w:spacing w:val="-8"/>
          <w:sz w:val="24"/>
          <w:szCs w:val="24"/>
        </w:rPr>
        <w:t xml:space="preserve"> </w:t>
      </w:r>
      <w:r w:rsidRPr="00EB00F4">
        <w:rPr>
          <w:rFonts w:ascii="Times New Roman" w:hAnsi="Times New Roman" w:cs="Times New Roman"/>
          <w:sz w:val="24"/>
          <w:szCs w:val="24"/>
        </w:rPr>
        <w:t>df['concentration'][:size].mean()</w:t>
      </w:r>
    </w:p>
    <w:p w14:paraId="393BC525" w14:textId="77777777" w:rsidR="00975862" w:rsidRPr="00EB00F4" w:rsidRDefault="00975862" w:rsidP="00EB00F4">
      <w:pPr>
        <w:pStyle w:val="BodyText"/>
        <w:spacing w:before="37"/>
        <w:ind w:left="0"/>
        <w:jc w:val="both"/>
        <w:rPr>
          <w:rFonts w:ascii="Times New Roman" w:hAnsi="Times New Roman" w:cs="Times New Roman"/>
          <w:sz w:val="24"/>
          <w:szCs w:val="24"/>
        </w:rPr>
      </w:pPr>
      <w:r w:rsidRPr="00EB00F4">
        <w:rPr>
          <w:rFonts w:ascii="Times New Roman" w:hAnsi="Times New Roman" w:cs="Times New Roman"/>
          <w:sz w:val="24"/>
          <w:szCs w:val="24"/>
        </w:rPr>
        <w:t>std</w:t>
      </w:r>
      <w:r w:rsidRPr="00EB00F4">
        <w:rPr>
          <w:rFonts w:ascii="Times New Roman" w:hAnsi="Times New Roman" w:cs="Times New Roman"/>
          <w:spacing w:val="-8"/>
          <w:sz w:val="24"/>
          <w:szCs w:val="24"/>
        </w:rPr>
        <w:t xml:space="preserve"> </w:t>
      </w:r>
      <w:r w:rsidRPr="00EB00F4">
        <w:rPr>
          <w:rFonts w:ascii="Times New Roman" w:hAnsi="Times New Roman" w:cs="Times New Roman"/>
          <w:sz w:val="24"/>
          <w:szCs w:val="24"/>
        </w:rPr>
        <w:t>=</w:t>
      </w:r>
      <w:r w:rsidRPr="00EB00F4">
        <w:rPr>
          <w:rFonts w:ascii="Times New Roman" w:hAnsi="Times New Roman" w:cs="Times New Roman"/>
          <w:spacing w:val="-7"/>
          <w:sz w:val="24"/>
          <w:szCs w:val="24"/>
        </w:rPr>
        <w:t xml:space="preserve"> </w:t>
      </w:r>
      <w:r w:rsidRPr="00EB00F4">
        <w:rPr>
          <w:rFonts w:ascii="Times New Roman" w:hAnsi="Times New Roman" w:cs="Times New Roman"/>
          <w:sz w:val="24"/>
          <w:szCs w:val="24"/>
        </w:rPr>
        <w:t>df['concentration'][:size].std(ddof=1)</w:t>
      </w:r>
    </w:p>
    <w:p w14:paraId="4506FB13" w14:textId="77777777" w:rsidR="00975862" w:rsidRPr="00EB00F4" w:rsidRDefault="00975862" w:rsidP="00EB00F4">
      <w:pPr>
        <w:pStyle w:val="BodyText"/>
        <w:spacing w:before="9"/>
        <w:ind w:left="0"/>
        <w:jc w:val="both"/>
        <w:rPr>
          <w:rFonts w:ascii="Times New Roman" w:hAnsi="Times New Roman" w:cs="Times New Roman"/>
          <w:sz w:val="24"/>
          <w:szCs w:val="24"/>
        </w:rPr>
      </w:pPr>
    </w:p>
    <w:p w14:paraId="37DAF18D" w14:textId="77777777" w:rsidR="00975862" w:rsidRPr="00EB00F4" w:rsidRDefault="00975862" w:rsidP="00EB00F4">
      <w:pPr>
        <w:pStyle w:val="BodyText"/>
        <w:spacing w:before="1"/>
        <w:ind w:left="0"/>
        <w:jc w:val="both"/>
        <w:rPr>
          <w:rFonts w:ascii="Times New Roman" w:hAnsi="Times New Roman" w:cs="Times New Roman"/>
          <w:sz w:val="24"/>
          <w:szCs w:val="24"/>
        </w:rPr>
      </w:pPr>
      <w:r w:rsidRPr="00EB00F4">
        <w:rPr>
          <w:rFonts w:ascii="Times New Roman" w:hAnsi="Times New Roman" w:cs="Times New Roman"/>
          <w:sz w:val="24"/>
          <w:szCs w:val="24"/>
        </w:rPr>
        <w:t>error</w:t>
      </w:r>
      <w:r w:rsidRPr="00EB00F4">
        <w:rPr>
          <w:rFonts w:ascii="Times New Roman" w:hAnsi="Times New Roman" w:cs="Times New Roman"/>
          <w:spacing w:val="-2"/>
          <w:sz w:val="24"/>
          <w:szCs w:val="24"/>
        </w:rPr>
        <w:t xml:space="preserve"> </w:t>
      </w:r>
      <w:r w:rsidRPr="00EB00F4">
        <w:rPr>
          <w:rFonts w:ascii="Times New Roman" w:hAnsi="Times New Roman" w:cs="Times New Roman"/>
          <w:sz w:val="24"/>
          <w:szCs w:val="24"/>
        </w:rPr>
        <w:t>=</w:t>
      </w:r>
      <w:r w:rsidRPr="00EB00F4">
        <w:rPr>
          <w:rFonts w:ascii="Times New Roman" w:hAnsi="Times New Roman" w:cs="Times New Roman"/>
          <w:spacing w:val="-2"/>
          <w:sz w:val="24"/>
          <w:szCs w:val="24"/>
        </w:rPr>
        <w:t xml:space="preserve"> </w:t>
      </w:r>
      <w:r w:rsidRPr="00EB00F4">
        <w:rPr>
          <w:rFonts w:ascii="Times New Roman" w:hAnsi="Times New Roman" w:cs="Times New Roman"/>
          <w:sz w:val="24"/>
          <w:szCs w:val="24"/>
        </w:rPr>
        <w:t>std</w:t>
      </w:r>
      <w:r w:rsidRPr="00EB00F4">
        <w:rPr>
          <w:rFonts w:ascii="Times New Roman" w:hAnsi="Times New Roman" w:cs="Times New Roman"/>
          <w:spacing w:val="-2"/>
          <w:sz w:val="24"/>
          <w:szCs w:val="24"/>
        </w:rPr>
        <w:t xml:space="preserve"> </w:t>
      </w:r>
      <w:r w:rsidRPr="00EB00F4">
        <w:rPr>
          <w:rFonts w:ascii="Times New Roman" w:hAnsi="Times New Roman" w:cs="Times New Roman"/>
          <w:sz w:val="24"/>
          <w:szCs w:val="24"/>
        </w:rPr>
        <w:t>/</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np.sqrt(size)</w:t>
      </w:r>
    </w:p>
    <w:p w14:paraId="32D140AF" w14:textId="77777777" w:rsidR="00975862" w:rsidRPr="00EB00F4" w:rsidRDefault="00975862" w:rsidP="00EB00F4">
      <w:pPr>
        <w:ind w:left="120" w:right="144"/>
        <w:jc w:val="both"/>
        <w:rPr>
          <w:rFonts w:ascii="Times New Roman" w:hAnsi="Times New Roman" w:cs="Times New Roman"/>
          <w:sz w:val="24"/>
          <w:szCs w:val="24"/>
        </w:rPr>
      </w:pPr>
    </w:p>
    <w:p w14:paraId="67A7BB41" w14:textId="77777777" w:rsidR="00975862" w:rsidRPr="00EB00F4" w:rsidRDefault="00975862" w:rsidP="00EB00F4">
      <w:pPr>
        <w:ind w:left="120" w:right="144"/>
        <w:jc w:val="both"/>
        <w:rPr>
          <w:rFonts w:ascii="Times New Roman" w:hAnsi="Times New Roman" w:cs="Times New Roman"/>
          <w:sz w:val="24"/>
          <w:szCs w:val="24"/>
        </w:rPr>
      </w:pPr>
      <w:r w:rsidRPr="00EB00F4">
        <w:rPr>
          <w:rFonts w:ascii="Times New Roman" w:hAnsi="Times New Roman" w:cs="Times New Roman"/>
          <w:sz w:val="24"/>
          <w:szCs w:val="24"/>
        </w:rPr>
        <w:t>t_score = stats.t.ppf(1 - (1 - c_lvl) / 2, df=size - 1) mof = t_score * error</w:t>
      </w:r>
    </w:p>
    <w:p w14:paraId="28C7ACF8" w14:textId="77777777" w:rsidR="00975862" w:rsidRPr="00EB00F4" w:rsidRDefault="00975862" w:rsidP="00EB00F4">
      <w:pPr>
        <w:ind w:left="120" w:right="144"/>
        <w:jc w:val="both"/>
        <w:rPr>
          <w:rFonts w:ascii="Times New Roman" w:hAnsi="Times New Roman" w:cs="Times New Roman"/>
          <w:sz w:val="24"/>
          <w:szCs w:val="24"/>
        </w:rPr>
      </w:pPr>
      <w:r w:rsidRPr="00EB00F4">
        <w:rPr>
          <w:rFonts w:ascii="Times New Roman" w:hAnsi="Times New Roman" w:cs="Times New Roman"/>
          <w:sz w:val="24"/>
          <w:szCs w:val="24"/>
        </w:rPr>
        <w:t>lower_bound = mean - mof upper_bound = mean + mof</w:t>
      </w:r>
    </w:p>
    <w:p w14:paraId="0F435F58" w14:textId="77777777" w:rsidR="00975862" w:rsidRPr="00EB00F4" w:rsidRDefault="00975862" w:rsidP="00EB00F4">
      <w:pPr>
        <w:ind w:left="120" w:right="144"/>
        <w:jc w:val="both"/>
        <w:rPr>
          <w:rFonts w:ascii="Times New Roman" w:hAnsi="Times New Roman" w:cs="Times New Roman"/>
          <w:sz w:val="24"/>
          <w:szCs w:val="24"/>
        </w:rPr>
      </w:pPr>
      <w:r w:rsidRPr="00EB00F4">
        <w:rPr>
          <w:rFonts w:ascii="Times New Roman" w:hAnsi="Times New Roman" w:cs="Times New Roman"/>
          <w:sz w:val="24"/>
          <w:szCs w:val="24"/>
        </w:rPr>
        <w:t>requiredsize = ((t_score * std) / desired_precision) ** 2 print("\nPoint Estimation:")</w:t>
      </w:r>
    </w:p>
    <w:p w14:paraId="26AD5DC1" w14:textId="77777777" w:rsidR="00975862" w:rsidRPr="00EB00F4" w:rsidRDefault="00975862" w:rsidP="00EB00F4">
      <w:pPr>
        <w:ind w:left="120" w:right="144"/>
        <w:jc w:val="both"/>
        <w:rPr>
          <w:rFonts w:ascii="Times New Roman" w:hAnsi="Times New Roman" w:cs="Times New Roman"/>
          <w:sz w:val="24"/>
          <w:szCs w:val="24"/>
        </w:rPr>
      </w:pPr>
      <w:r w:rsidRPr="00EB00F4">
        <w:rPr>
          <w:rFonts w:ascii="Times New Roman" w:hAnsi="Times New Roman" w:cs="Times New Roman"/>
          <w:sz w:val="24"/>
          <w:szCs w:val="24"/>
        </w:rPr>
        <w:t>print(f"Sample Mean: {mean:.4f}")</w:t>
      </w:r>
    </w:p>
    <w:p w14:paraId="63F28416" w14:textId="77777777" w:rsidR="00975862" w:rsidRPr="00EB00F4" w:rsidRDefault="00975862" w:rsidP="00EB00F4">
      <w:pPr>
        <w:ind w:left="120" w:right="144"/>
        <w:jc w:val="both"/>
        <w:rPr>
          <w:rFonts w:ascii="Times New Roman" w:hAnsi="Times New Roman" w:cs="Times New Roman"/>
          <w:sz w:val="24"/>
          <w:szCs w:val="24"/>
        </w:rPr>
      </w:pPr>
      <w:r w:rsidRPr="00EB00F4">
        <w:rPr>
          <w:rFonts w:ascii="Times New Roman" w:hAnsi="Times New Roman" w:cs="Times New Roman"/>
          <w:sz w:val="24"/>
          <w:szCs w:val="24"/>
        </w:rPr>
        <w:t>print(f"Sample Standard Deviation: {std:.4f}")</w:t>
      </w:r>
    </w:p>
    <w:p w14:paraId="69C22B10" w14:textId="77777777" w:rsidR="00975862" w:rsidRPr="00EB00F4" w:rsidRDefault="00975862" w:rsidP="00EB00F4">
      <w:pPr>
        <w:ind w:left="120" w:right="144"/>
        <w:jc w:val="both"/>
        <w:rPr>
          <w:rFonts w:ascii="Times New Roman" w:hAnsi="Times New Roman" w:cs="Times New Roman"/>
          <w:sz w:val="24"/>
          <w:szCs w:val="24"/>
        </w:rPr>
      </w:pPr>
    </w:p>
    <w:p w14:paraId="58FAF44E" w14:textId="77777777" w:rsidR="00975862" w:rsidRPr="00EB00F4" w:rsidRDefault="00975862" w:rsidP="00EB00F4">
      <w:pPr>
        <w:ind w:left="120" w:right="144"/>
        <w:jc w:val="both"/>
        <w:rPr>
          <w:rFonts w:ascii="Times New Roman" w:hAnsi="Times New Roman" w:cs="Times New Roman"/>
          <w:sz w:val="24"/>
          <w:szCs w:val="24"/>
        </w:rPr>
      </w:pPr>
      <w:r w:rsidRPr="00EB00F4">
        <w:rPr>
          <w:rFonts w:ascii="Times New Roman" w:hAnsi="Times New Roman" w:cs="Times New Roman"/>
          <w:sz w:val="24"/>
          <w:szCs w:val="24"/>
        </w:rPr>
        <w:t>print("\nConfidence Interval:") print(f"Lower Bound: {lower_bound:.4f}") print(f"Upper Bound: {upper_bound:.4f}")</w:t>
      </w:r>
    </w:p>
    <w:p w14:paraId="2E7B38F7" w14:textId="77777777" w:rsidR="00975862" w:rsidRPr="00EB00F4" w:rsidRDefault="00975862" w:rsidP="00EB00F4">
      <w:pPr>
        <w:ind w:left="120" w:right="144"/>
        <w:jc w:val="both"/>
        <w:rPr>
          <w:rFonts w:ascii="Times New Roman" w:hAnsi="Times New Roman" w:cs="Times New Roman"/>
          <w:sz w:val="24"/>
          <w:szCs w:val="24"/>
        </w:rPr>
      </w:pPr>
      <w:r w:rsidRPr="00EB00F4">
        <w:rPr>
          <w:rFonts w:ascii="Times New Roman" w:hAnsi="Times New Roman" w:cs="Times New Roman"/>
          <w:sz w:val="24"/>
          <w:szCs w:val="24"/>
        </w:rPr>
        <w:t>print(f"Confidence Level: {c_lvl * 100:.2f}%")</w:t>
      </w:r>
    </w:p>
    <w:p w14:paraId="48453365" w14:textId="77777777" w:rsidR="00975862" w:rsidRPr="00EB00F4" w:rsidRDefault="00975862" w:rsidP="00EB00F4">
      <w:pPr>
        <w:ind w:left="120" w:right="144"/>
        <w:jc w:val="both"/>
        <w:rPr>
          <w:rFonts w:ascii="Times New Roman" w:hAnsi="Times New Roman" w:cs="Times New Roman"/>
          <w:sz w:val="24"/>
          <w:szCs w:val="24"/>
        </w:rPr>
      </w:pPr>
    </w:p>
    <w:p w14:paraId="21D19777" w14:textId="77777777" w:rsidR="00975862" w:rsidRPr="00EB00F4" w:rsidRDefault="00975862" w:rsidP="00EB00F4">
      <w:pPr>
        <w:ind w:left="120" w:right="144"/>
        <w:jc w:val="both"/>
        <w:rPr>
          <w:rFonts w:ascii="Times New Roman" w:hAnsi="Times New Roman" w:cs="Times New Roman"/>
          <w:sz w:val="24"/>
          <w:szCs w:val="24"/>
        </w:rPr>
      </w:pPr>
      <w:r w:rsidRPr="00EB00F4">
        <w:rPr>
          <w:rFonts w:ascii="Times New Roman" w:hAnsi="Times New Roman" w:cs="Times New Roman"/>
          <w:sz w:val="24"/>
          <w:szCs w:val="24"/>
        </w:rPr>
        <w:t>print("\nRequired Sample Size for Desired Precision:") print(f"Required Sample Size: {int(np.ceil(requiredsize))}")</w:t>
      </w:r>
    </w:p>
    <w:p w14:paraId="00AC67AE" w14:textId="77777777" w:rsidR="00975862" w:rsidRPr="00EB00F4" w:rsidRDefault="00975862" w:rsidP="00EB00F4">
      <w:pPr>
        <w:ind w:left="120" w:right="144"/>
        <w:jc w:val="both"/>
        <w:rPr>
          <w:rFonts w:ascii="Times New Roman" w:hAnsi="Times New Roman" w:cs="Times New Roman"/>
          <w:sz w:val="24"/>
          <w:szCs w:val="24"/>
        </w:rPr>
      </w:pPr>
    </w:p>
    <w:p w14:paraId="71124192" w14:textId="77777777" w:rsidR="00975862" w:rsidRPr="00EB00F4" w:rsidRDefault="00975862" w:rsidP="00EB00F4">
      <w:pPr>
        <w:ind w:left="120" w:right="144"/>
        <w:jc w:val="both"/>
        <w:rPr>
          <w:rFonts w:ascii="Times New Roman" w:hAnsi="Times New Roman" w:cs="Times New Roman"/>
          <w:sz w:val="24"/>
          <w:szCs w:val="24"/>
        </w:rPr>
      </w:pPr>
    </w:p>
    <w:p w14:paraId="58B65360" w14:textId="253A4407" w:rsidR="00975862" w:rsidRPr="00EB00F4" w:rsidRDefault="00975862" w:rsidP="00EB00F4">
      <w:pPr>
        <w:ind w:left="120" w:right="144"/>
        <w:jc w:val="both"/>
        <w:rPr>
          <w:rFonts w:ascii="Times New Roman" w:hAnsi="Times New Roman" w:cs="Times New Roman"/>
          <w:b/>
          <w:bCs/>
          <w:sz w:val="24"/>
          <w:szCs w:val="24"/>
          <w:u w:val="single"/>
        </w:rPr>
      </w:pPr>
      <w:r w:rsidRPr="00EB00F4">
        <w:rPr>
          <w:rFonts w:ascii="Times New Roman" w:hAnsi="Times New Roman" w:cs="Times New Roman"/>
          <w:b/>
          <w:bCs/>
          <w:sz w:val="24"/>
          <w:szCs w:val="24"/>
          <w:u w:val="single"/>
        </w:rPr>
        <w:t>Output:</w:t>
      </w:r>
    </w:p>
    <w:p w14:paraId="75B347A6" w14:textId="77777777" w:rsidR="00975862" w:rsidRPr="00EB00F4" w:rsidRDefault="00975862" w:rsidP="00EB00F4">
      <w:pPr>
        <w:ind w:left="120" w:right="144"/>
        <w:jc w:val="both"/>
        <w:rPr>
          <w:rFonts w:ascii="Times New Roman" w:hAnsi="Times New Roman" w:cs="Times New Roman"/>
          <w:b/>
          <w:bCs/>
          <w:sz w:val="24"/>
          <w:szCs w:val="24"/>
          <w:u w:val="single"/>
        </w:rPr>
      </w:pPr>
    </w:p>
    <w:p w14:paraId="606C3C6B" w14:textId="79D09819" w:rsidR="00975862" w:rsidRPr="00EB00F4" w:rsidRDefault="00975862" w:rsidP="00EB00F4">
      <w:pPr>
        <w:ind w:left="120" w:right="144"/>
        <w:jc w:val="both"/>
        <w:rPr>
          <w:rFonts w:ascii="Times New Roman" w:hAnsi="Times New Roman" w:cs="Times New Roman"/>
          <w:sz w:val="24"/>
          <w:szCs w:val="24"/>
        </w:rPr>
      </w:pPr>
      <w:r w:rsidRPr="00EB00F4">
        <w:rPr>
          <w:rFonts w:ascii="Times New Roman" w:hAnsi="Times New Roman" w:cs="Times New Roman"/>
          <w:sz w:val="24"/>
          <w:szCs w:val="24"/>
        </w:rPr>
        <w:t>Point Estimation:</w:t>
      </w:r>
    </w:p>
    <w:p w14:paraId="3356CB1C" w14:textId="77777777" w:rsidR="00975862" w:rsidRPr="00EB00F4" w:rsidRDefault="00975862" w:rsidP="00EB00F4">
      <w:pPr>
        <w:ind w:left="120" w:right="144"/>
        <w:jc w:val="both"/>
        <w:rPr>
          <w:rFonts w:ascii="Times New Roman" w:hAnsi="Times New Roman" w:cs="Times New Roman"/>
          <w:sz w:val="24"/>
          <w:szCs w:val="24"/>
        </w:rPr>
      </w:pPr>
      <w:r w:rsidRPr="00EB00F4">
        <w:rPr>
          <w:rFonts w:ascii="Times New Roman" w:hAnsi="Times New Roman" w:cs="Times New Roman"/>
          <w:sz w:val="24"/>
          <w:szCs w:val="24"/>
        </w:rPr>
        <w:lastRenderedPageBreak/>
        <w:t>Sample Mean: 4.1800</w:t>
      </w:r>
    </w:p>
    <w:p w14:paraId="23BABCC7" w14:textId="77777777" w:rsidR="00975862" w:rsidRPr="00EB00F4" w:rsidRDefault="00975862" w:rsidP="00EB00F4">
      <w:pPr>
        <w:ind w:left="120" w:right="144"/>
        <w:jc w:val="both"/>
        <w:rPr>
          <w:rFonts w:ascii="Times New Roman" w:hAnsi="Times New Roman" w:cs="Times New Roman"/>
          <w:sz w:val="24"/>
          <w:szCs w:val="24"/>
        </w:rPr>
      </w:pPr>
      <w:r w:rsidRPr="00EB00F4">
        <w:rPr>
          <w:rFonts w:ascii="Times New Roman" w:hAnsi="Times New Roman" w:cs="Times New Roman"/>
          <w:sz w:val="24"/>
          <w:szCs w:val="24"/>
        </w:rPr>
        <w:t>Sample Standard Deviation: 0.3033</w:t>
      </w:r>
    </w:p>
    <w:p w14:paraId="4DE8DC55" w14:textId="77777777" w:rsidR="00975862" w:rsidRPr="00EB00F4" w:rsidRDefault="00975862" w:rsidP="00EB00F4">
      <w:pPr>
        <w:ind w:left="120" w:right="144"/>
        <w:jc w:val="both"/>
        <w:rPr>
          <w:rFonts w:ascii="Times New Roman" w:hAnsi="Times New Roman" w:cs="Times New Roman"/>
          <w:sz w:val="24"/>
          <w:szCs w:val="24"/>
        </w:rPr>
      </w:pPr>
    </w:p>
    <w:p w14:paraId="79599200" w14:textId="77777777" w:rsidR="00975862" w:rsidRPr="00EB00F4" w:rsidRDefault="00975862" w:rsidP="00EB00F4">
      <w:pPr>
        <w:ind w:left="120" w:right="144"/>
        <w:jc w:val="both"/>
        <w:rPr>
          <w:rFonts w:ascii="Times New Roman" w:hAnsi="Times New Roman" w:cs="Times New Roman"/>
          <w:sz w:val="24"/>
          <w:szCs w:val="24"/>
        </w:rPr>
      </w:pPr>
      <w:r w:rsidRPr="00EB00F4">
        <w:rPr>
          <w:rFonts w:ascii="Times New Roman" w:hAnsi="Times New Roman" w:cs="Times New Roman"/>
          <w:sz w:val="24"/>
          <w:szCs w:val="24"/>
        </w:rPr>
        <w:t>Confidence Interval:</w:t>
      </w:r>
    </w:p>
    <w:p w14:paraId="7C430421" w14:textId="77777777" w:rsidR="00975862" w:rsidRPr="00EB00F4" w:rsidRDefault="00975862" w:rsidP="00EB00F4">
      <w:pPr>
        <w:ind w:left="120" w:right="144"/>
        <w:jc w:val="both"/>
        <w:rPr>
          <w:rFonts w:ascii="Times New Roman" w:hAnsi="Times New Roman" w:cs="Times New Roman"/>
          <w:sz w:val="24"/>
          <w:szCs w:val="24"/>
        </w:rPr>
      </w:pPr>
      <w:r w:rsidRPr="00EB00F4">
        <w:rPr>
          <w:rFonts w:ascii="Times New Roman" w:hAnsi="Times New Roman" w:cs="Times New Roman"/>
          <w:sz w:val="24"/>
          <w:szCs w:val="24"/>
        </w:rPr>
        <w:t>Lower Bound: 3.8034</w:t>
      </w:r>
    </w:p>
    <w:p w14:paraId="32026930" w14:textId="77777777" w:rsidR="00975862" w:rsidRPr="00EB00F4" w:rsidRDefault="00975862" w:rsidP="00EB00F4">
      <w:pPr>
        <w:ind w:left="120" w:right="144"/>
        <w:jc w:val="both"/>
        <w:rPr>
          <w:rFonts w:ascii="Times New Roman" w:hAnsi="Times New Roman" w:cs="Times New Roman"/>
          <w:sz w:val="24"/>
          <w:szCs w:val="24"/>
        </w:rPr>
      </w:pPr>
      <w:r w:rsidRPr="00EB00F4">
        <w:rPr>
          <w:rFonts w:ascii="Times New Roman" w:hAnsi="Times New Roman" w:cs="Times New Roman"/>
          <w:sz w:val="24"/>
          <w:szCs w:val="24"/>
        </w:rPr>
        <w:t>Upper Bound: 4.5566</w:t>
      </w:r>
    </w:p>
    <w:p w14:paraId="218A3260" w14:textId="77777777" w:rsidR="00975862" w:rsidRPr="00EB00F4" w:rsidRDefault="00975862" w:rsidP="00EB00F4">
      <w:pPr>
        <w:ind w:left="120" w:right="144"/>
        <w:jc w:val="both"/>
        <w:rPr>
          <w:rFonts w:ascii="Times New Roman" w:hAnsi="Times New Roman" w:cs="Times New Roman"/>
          <w:sz w:val="24"/>
          <w:szCs w:val="24"/>
        </w:rPr>
      </w:pPr>
      <w:r w:rsidRPr="00EB00F4">
        <w:rPr>
          <w:rFonts w:ascii="Times New Roman" w:hAnsi="Times New Roman" w:cs="Times New Roman"/>
          <w:sz w:val="24"/>
          <w:szCs w:val="24"/>
        </w:rPr>
        <w:t>Confidence Level: 95.00%</w:t>
      </w:r>
    </w:p>
    <w:p w14:paraId="4DBB61D8" w14:textId="77777777" w:rsidR="00975862" w:rsidRPr="00EB00F4" w:rsidRDefault="00975862" w:rsidP="00EB00F4">
      <w:pPr>
        <w:ind w:left="120" w:right="144"/>
        <w:jc w:val="both"/>
        <w:rPr>
          <w:rFonts w:ascii="Times New Roman" w:hAnsi="Times New Roman" w:cs="Times New Roman"/>
          <w:sz w:val="24"/>
          <w:szCs w:val="24"/>
        </w:rPr>
      </w:pPr>
    </w:p>
    <w:p w14:paraId="28A5748F" w14:textId="77777777" w:rsidR="00975862" w:rsidRPr="00EB00F4" w:rsidRDefault="00975862" w:rsidP="00EB00F4">
      <w:pPr>
        <w:ind w:left="120" w:right="144"/>
        <w:jc w:val="both"/>
        <w:rPr>
          <w:rFonts w:ascii="Times New Roman" w:hAnsi="Times New Roman" w:cs="Times New Roman"/>
          <w:sz w:val="24"/>
          <w:szCs w:val="24"/>
        </w:rPr>
      </w:pPr>
      <w:r w:rsidRPr="00EB00F4">
        <w:rPr>
          <w:rFonts w:ascii="Times New Roman" w:hAnsi="Times New Roman" w:cs="Times New Roman"/>
          <w:sz w:val="24"/>
          <w:szCs w:val="24"/>
        </w:rPr>
        <w:t>Required Sample Size for Desired Precision:</w:t>
      </w:r>
    </w:p>
    <w:p w14:paraId="304B9171" w14:textId="77777777" w:rsidR="00975862" w:rsidRPr="00EB00F4" w:rsidRDefault="00975862" w:rsidP="00EB00F4">
      <w:pPr>
        <w:ind w:left="120" w:right="144"/>
        <w:jc w:val="both"/>
        <w:rPr>
          <w:rFonts w:ascii="Times New Roman" w:hAnsi="Times New Roman" w:cs="Times New Roman"/>
          <w:sz w:val="24"/>
          <w:szCs w:val="24"/>
        </w:rPr>
      </w:pPr>
      <w:r w:rsidRPr="00EB00F4">
        <w:rPr>
          <w:rFonts w:ascii="Times New Roman" w:hAnsi="Times New Roman" w:cs="Times New Roman"/>
          <w:sz w:val="24"/>
          <w:szCs w:val="24"/>
        </w:rPr>
        <w:t>Required Sample Size: 71</w:t>
      </w:r>
    </w:p>
    <w:p w14:paraId="4571593B" w14:textId="77777777" w:rsidR="00975862" w:rsidRPr="00EB00F4" w:rsidRDefault="00975862" w:rsidP="00EB00F4">
      <w:pPr>
        <w:ind w:left="120" w:right="144"/>
        <w:jc w:val="both"/>
        <w:rPr>
          <w:rFonts w:ascii="Times New Roman" w:hAnsi="Times New Roman" w:cs="Times New Roman"/>
          <w:b/>
          <w:bCs/>
          <w:sz w:val="24"/>
          <w:szCs w:val="24"/>
          <w:u w:val="single"/>
        </w:rPr>
      </w:pPr>
    </w:p>
    <w:p w14:paraId="487EFFBF" w14:textId="77777777" w:rsidR="00975862" w:rsidRPr="00EB00F4" w:rsidRDefault="00975862" w:rsidP="00EB00F4">
      <w:pPr>
        <w:ind w:left="120" w:right="144"/>
        <w:jc w:val="both"/>
        <w:rPr>
          <w:rFonts w:ascii="Times New Roman" w:hAnsi="Times New Roman" w:cs="Times New Roman"/>
          <w:b/>
          <w:bCs/>
          <w:sz w:val="24"/>
          <w:szCs w:val="24"/>
          <w:u w:val="single"/>
        </w:rPr>
      </w:pPr>
    </w:p>
    <w:p w14:paraId="74C58B07" w14:textId="77777777" w:rsidR="00975862" w:rsidRPr="00EB00F4" w:rsidRDefault="00975862" w:rsidP="00EB00F4">
      <w:pPr>
        <w:ind w:left="120" w:right="144"/>
        <w:jc w:val="both"/>
        <w:rPr>
          <w:rFonts w:ascii="Times New Roman" w:hAnsi="Times New Roman" w:cs="Times New Roman"/>
          <w:b/>
          <w:bCs/>
          <w:sz w:val="24"/>
          <w:szCs w:val="24"/>
          <w:u w:val="single"/>
        </w:rPr>
      </w:pPr>
      <w:r w:rsidRPr="00EB00F4">
        <w:rPr>
          <w:rFonts w:ascii="Times New Roman" w:hAnsi="Times New Roman" w:cs="Times New Roman"/>
          <w:b/>
          <w:bCs/>
          <w:sz w:val="24"/>
          <w:szCs w:val="24"/>
          <w:u w:val="single"/>
        </w:rPr>
        <w:t>24.</w:t>
      </w:r>
      <w:r w:rsidRPr="00EB00F4">
        <w:rPr>
          <w:rFonts w:ascii="Times New Roman" w:hAnsi="Times New Roman" w:cs="Times New Roman"/>
          <w:b/>
          <w:bCs/>
          <w:sz w:val="24"/>
          <w:szCs w:val="24"/>
          <w:u w:val="single"/>
        </w:rPr>
        <w:tab/>
        <w:t>Question: K-Nearest Neighbors (KNN) Classifier</w:t>
      </w:r>
    </w:p>
    <w:p w14:paraId="59738959" w14:textId="77777777" w:rsidR="00975862" w:rsidRPr="00EB00F4" w:rsidRDefault="00975862" w:rsidP="00EB00F4">
      <w:pPr>
        <w:ind w:left="120" w:right="144"/>
        <w:jc w:val="both"/>
        <w:rPr>
          <w:rFonts w:ascii="Times New Roman" w:hAnsi="Times New Roman" w:cs="Times New Roman"/>
          <w:sz w:val="24"/>
          <w:szCs w:val="24"/>
        </w:rPr>
      </w:pPr>
    </w:p>
    <w:p w14:paraId="4068FFD0" w14:textId="77777777" w:rsidR="00975862" w:rsidRPr="00EB00F4" w:rsidRDefault="00975862" w:rsidP="00EB00F4">
      <w:pPr>
        <w:ind w:left="120" w:right="144"/>
        <w:jc w:val="both"/>
        <w:rPr>
          <w:rFonts w:ascii="Times New Roman" w:hAnsi="Times New Roman" w:cs="Times New Roman"/>
          <w:sz w:val="24"/>
          <w:szCs w:val="24"/>
        </w:rPr>
      </w:pPr>
      <w:r w:rsidRPr="00EB00F4">
        <w:rPr>
          <w:rFonts w:ascii="Times New Roman" w:hAnsi="Times New Roman" w:cs="Times New Roman"/>
          <w:sz w:val="24"/>
          <w:szCs w:val="24"/>
        </w:rPr>
        <w:t>You are working on a classification problem to predict whether a patient has a certain medical condition or not based on their symptoms. You have collected a dataset of patients with labeled data (0 for no condition, 1 for the condition) and various symptom features.</w:t>
      </w:r>
    </w:p>
    <w:p w14:paraId="172A984B" w14:textId="77777777" w:rsidR="00975862" w:rsidRPr="00EB00F4" w:rsidRDefault="00975862" w:rsidP="00EB00F4">
      <w:pPr>
        <w:ind w:left="120" w:right="144"/>
        <w:jc w:val="both"/>
        <w:rPr>
          <w:rFonts w:ascii="Times New Roman" w:hAnsi="Times New Roman" w:cs="Times New Roman"/>
          <w:sz w:val="24"/>
          <w:szCs w:val="24"/>
        </w:rPr>
      </w:pPr>
    </w:p>
    <w:p w14:paraId="7960A204" w14:textId="77777777" w:rsidR="00975862" w:rsidRPr="00EB00F4" w:rsidRDefault="00975862" w:rsidP="00EB00F4">
      <w:pPr>
        <w:ind w:left="120" w:right="144"/>
        <w:jc w:val="both"/>
        <w:rPr>
          <w:rFonts w:ascii="Times New Roman" w:hAnsi="Times New Roman" w:cs="Times New Roman"/>
          <w:sz w:val="24"/>
          <w:szCs w:val="24"/>
        </w:rPr>
      </w:pPr>
      <w:r w:rsidRPr="00EB00F4">
        <w:rPr>
          <w:rFonts w:ascii="Times New Roman" w:hAnsi="Times New Roman" w:cs="Times New Roman"/>
          <w:sz w:val="24"/>
          <w:szCs w:val="24"/>
        </w:rPr>
        <w:t>Write a Python program that allows the user to input the features of a new patient and the value of k (number of neighbors). The program should use the KNN classifier from the scikit-learn library to predict whether the patient has the medical condition or not based on the input features.</w:t>
      </w:r>
    </w:p>
    <w:p w14:paraId="72A54F79" w14:textId="77777777" w:rsidR="00975862" w:rsidRPr="00EB00F4" w:rsidRDefault="00975862" w:rsidP="00EB00F4">
      <w:pPr>
        <w:ind w:left="120" w:right="144"/>
        <w:jc w:val="both"/>
        <w:rPr>
          <w:rFonts w:ascii="Times New Roman" w:hAnsi="Times New Roman" w:cs="Times New Roman"/>
          <w:sz w:val="24"/>
          <w:szCs w:val="24"/>
        </w:rPr>
      </w:pPr>
    </w:p>
    <w:p w14:paraId="12BD8C8A" w14:textId="77777777" w:rsidR="00975862" w:rsidRPr="00EB00F4" w:rsidRDefault="00975862" w:rsidP="00EB00F4">
      <w:pPr>
        <w:ind w:left="120" w:right="144"/>
        <w:jc w:val="both"/>
        <w:rPr>
          <w:rFonts w:ascii="Times New Roman" w:hAnsi="Times New Roman" w:cs="Times New Roman"/>
          <w:sz w:val="24"/>
          <w:szCs w:val="24"/>
        </w:rPr>
      </w:pPr>
    </w:p>
    <w:p w14:paraId="7AE76B35" w14:textId="77777777" w:rsidR="00975862" w:rsidRPr="00EB00F4" w:rsidRDefault="00975862" w:rsidP="00EB00F4">
      <w:pPr>
        <w:ind w:left="120" w:right="144"/>
        <w:jc w:val="both"/>
        <w:rPr>
          <w:rFonts w:ascii="Times New Roman" w:hAnsi="Times New Roman" w:cs="Times New Roman"/>
          <w:b/>
          <w:bCs/>
          <w:sz w:val="24"/>
          <w:szCs w:val="24"/>
          <w:u w:val="single"/>
        </w:rPr>
      </w:pPr>
      <w:r w:rsidRPr="00EB00F4">
        <w:rPr>
          <w:rFonts w:ascii="Times New Roman" w:hAnsi="Times New Roman" w:cs="Times New Roman"/>
          <w:b/>
          <w:bCs/>
          <w:sz w:val="24"/>
          <w:szCs w:val="24"/>
          <w:u w:val="single"/>
        </w:rPr>
        <w:t>Program:</w:t>
      </w:r>
    </w:p>
    <w:p w14:paraId="38A872EA" w14:textId="77777777" w:rsidR="00975862" w:rsidRPr="00EB00F4" w:rsidRDefault="00975862" w:rsidP="00EB00F4">
      <w:pPr>
        <w:ind w:left="120" w:right="144"/>
        <w:jc w:val="both"/>
        <w:rPr>
          <w:rFonts w:ascii="Times New Roman" w:hAnsi="Times New Roman" w:cs="Times New Roman"/>
          <w:b/>
          <w:bCs/>
          <w:sz w:val="24"/>
          <w:szCs w:val="24"/>
          <w:u w:val="single"/>
        </w:rPr>
      </w:pPr>
    </w:p>
    <w:p w14:paraId="7DBD0603" w14:textId="77777777" w:rsidR="00975862" w:rsidRPr="00EB00F4" w:rsidRDefault="00975862" w:rsidP="00EB00F4">
      <w:pPr>
        <w:ind w:left="120" w:right="144"/>
        <w:jc w:val="both"/>
        <w:rPr>
          <w:rFonts w:ascii="Times New Roman" w:hAnsi="Times New Roman" w:cs="Times New Roman"/>
          <w:sz w:val="24"/>
          <w:szCs w:val="24"/>
        </w:rPr>
      </w:pPr>
    </w:p>
    <w:p w14:paraId="143AE206" w14:textId="77777777" w:rsidR="00975862" w:rsidRPr="00EB00F4" w:rsidRDefault="00975862" w:rsidP="00EB00F4">
      <w:pPr>
        <w:ind w:left="120" w:right="144"/>
        <w:jc w:val="both"/>
        <w:rPr>
          <w:rFonts w:ascii="Times New Roman" w:hAnsi="Times New Roman" w:cs="Times New Roman"/>
          <w:sz w:val="24"/>
          <w:szCs w:val="24"/>
        </w:rPr>
      </w:pPr>
      <w:r w:rsidRPr="00EB00F4">
        <w:rPr>
          <w:rFonts w:ascii="Times New Roman" w:hAnsi="Times New Roman" w:cs="Times New Roman"/>
          <w:sz w:val="24"/>
          <w:szCs w:val="24"/>
        </w:rPr>
        <w:t>import numpy as np</w:t>
      </w:r>
    </w:p>
    <w:p w14:paraId="3E377BDE" w14:textId="77777777" w:rsidR="00EB00F4" w:rsidRPr="00EB00F4" w:rsidRDefault="00975862" w:rsidP="00EB00F4">
      <w:pPr>
        <w:ind w:left="120" w:right="144"/>
        <w:jc w:val="both"/>
        <w:rPr>
          <w:rFonts w:ascii="Times New Roman" w:hAnsi="Times New Roman" w:cs="Times New Roman"/>
          <w:sz w:val="24"/>
          <w:szCs w:val="24"/>
        </w:rPr>
      </w:pPr>
      <w:r w:rsidRPr="00EB00F4">
        <w:rPr>
          <w:rFonts w:ascii="Times New Roman" w:hAnsi="Times New Roman" w:cs="Times New Roman"/>
          <w:sz w:val="24"/>
          <w:szCs w:val="24"/>
        </w:rPr>
        <w:t xml:space="preserve">from sklearn.model_selection import train_test_split </w:t>
      </w:r>
    </w:p>
    <w:p w14:paraId="31FDA9B1" w14:textId="6671FE59" w:rsidR="00975862" w:rsidRPr="00EB00F4" w:rsidRDefault="00975862" w:rsidP="00EB00F4">
      <w:pPr>
        <w:ind w:left="120" w:right="144"/>
        <w:jc w:val="both"/>
        <w:rPr>
          <w:rFonts w:ascii="Times New Roman" w:hAnsi="Times New Roman" w:cs="Times New Roman"/>
          <w:sz w:val="24"/>
          <w:szCs w:val="24"/>
        </w:rPr>
      </w:pPr>
      <w:r w:rsidRPr="00EB00F4">
        <w:rPr>
          <w:rFonts w:ascii="Times New Roman" w:hAnsi="Times New Roman" w:cs="Times New Roman"/>
          <w:sz w:val="24"/>
          <w:szCs w:val="24"/>
        </w:rPr>
        <w:t>from sklearn.neighbors import KNeighborsClassifier</w:t>
      </w:r>
    </w:p>
    <w:p w14:paraId="414F52EA" w14:textId="7197BDD3" w:rsidR="00975862" w:rsidRPr="00EB00F4" w:rsidRDefault="00975862" w:rsidP="00EB00F4">
      <w:pPr>
        <w:ind w:left="120" w:right="144"/>
        <w:jc w:val="both"/>
        <w:rPr>
          <w:rFonts w:ascii="Times New Roman" w:hAnsi="Times New Roman" w:cs="Times New Roman"/>
          <w:sz w:val="24"/>
          <w:szCs w:val="24"/>
        </w:rPr>
      </w:pPr>
      <w:r w:rsidRPr="00EB00F4">
        <w:rPr>
          <w:rFonts w:ascii="Times New Roman" w:hAnsi="Times New Roman" w:cs="Times New Roman"/>
          <w:sz w:val="24"/>
          <w:szCs w:val="24"/>
        </w:rPr>
        <w:t xml:space="preserve">X = np.random.rand(100, 5) </w:t>
      </w:r>
    </w:p>
    <w:p w14:paraId="1B2CAEDB" w14:textId="2F6A4C89" w:rsidR="00975862" w:rsidRPr="00EB00F4" w:rsidRDefault="00975862" w:rsidP="00EB00F4">
      <w:pPr>
        <w:ind w:left="120" w:right="144"/>
        <w:jc w:val="both"/>
        <w:rPr>
          <w:rFonts w:ascii="Times New Roman" w:hAnsi="Times New Roman" w:cs="Times New Roman"/>
          <w:sz w:val="24"/>
          <w:szCs w:val="24"/>
        </w:rPr>
      </w:pPr>
      <w:r w:rsidRPr="00EB00F4">
        <w:rPr>
          <w:rFonts w:ascii="Times New Roman" w:hAnsi="Times New Roman" w:cs="Times New Roman"/>
          <w:sz w:val="24"/>
          <w:szCs w:val="24"/>
        </w:rPr>
        <w:t xml:space="preserve">y = np.random.choice([0, 1], size=100) </w:t>
      </w:r>
    </w:p>
    <w:p w14:paraId="3F17D576" w14:textId="77777777" w:rsidR="00975862" w:rsidRPr="00EB00F4" w:rsidRDefault="00975862" w:rsidP="00EB00F4">
      <w:pPr>
        <w:ind w:left="120" w:right="144"/>
        <w:jc w:val="both"/>
        <w:rPr>
          <w:rFonts w:ascii="Times New Roman" w:hAnsi="Times New Roman" w:cs="Times New Roman"/>
          <w:sz w:val="24"/>
          <w:szCs w:val="24"/>
        </w:rPr>
      </w:pPr>
      <w:r w:rsidRPr="00EB00F4">
        <w:rPr>
          <w:rFonts w:ascii="Times New Roman" w:hAnsi="Times New Roman" w:cs="Times New Roman"/>
          <w:sz w:val="24"/>
          <w:szCs w:val="24"/>
        </w:rPr>
        <w:t>X_train, X_test, y_train, y_test = train_test_split(X, y, test_size=0.2, random_state=42)</w:t>
      </w:r>
    </w:p>
    <w:p w14:paraId="074A5A41" w14:textId="77777777" w:rsidR="00975862" w:rsidRPr="00EB00F4" w:rsidRDefault="00975862" w:rsidP="00EB00F4">
      <w:pPr>
        <w:ind w:left="120" w:right="144"/>
        <w:jc w:val="both"/>
        <w:rPr>
          <w:rFonts w:ascii="Times New Roman" w:hAnsi="Times New Roman" w:cs="Times New Roman"/>
          <w:sz w:val="24"/>
          <w:szCs w:val="24"/>
        </w:rPr>
      </w:pPr>
    </w:p>
    <w:p w14:paraId="398BE494" w14:textId="5A149FE7" w:rsidR="00975862" w:rsidRPr="00EB00F4" w:rsidRDefault="00975862" w:rsidP="00EB00F4">
      <w:pPr>
        <w:ind w:left="120" w:right="144"/>
        <w:jc w:val="both"/>
        <w:rPr>
          <w:rFonts w:ascii="Times New Roman" w:hAnsi="Times New Roman" w:cs="Times New Roman"/>
          <w:sz w:val="24"/>
          <w:szCs w:val="24"/>
        </w:rPr>
      </w:pPr>
      <w:r w:rsidRPr="00EB00F4">
        <w:rPr>
          <w:rFonts w:ascii="Times New Roman" w:hAnsi="Times New Roman" w:cs="Times New Roman"/>
          <w:sz w:val="24"/>
          <w:szCs w:val="24"/>
        </w:rPr>
        <w:t>k = int(input("Enter the value of k (number of neighbors): ")) knn = KNeighborsClassifier(n_neighbors=k)</w:t>
      </w:r>
    </w:p>
    <w:p w14:paraId="46CCE68B" w14:textId="64475248" w:rsidR="00975862" w:rsidRPr="00EB00F4" w:rsidRDefault="00975862" w:rsidP="00EB00F4">
      <w:pPr>
        <w:ind w:left="120" w:right="144"/>
        <w:jc w:val="both"/>
        <w:rPr>
          <w:rFonts w:ascii="Times New Roman" w:hAnsi="Times New Roman" w:cs="Times New Roman"/>
          <w:sz w:val="24"/>
          <w:szCs w:val="24"/>
        </w:rPr>
      </w:pPr>
      <w:r w:rsidRPr="00EB00F4">
        <w:rPr>
          <w:rFonts w:ascii="Times New Roman" w:hAnsi="Times New Roman" w:cs="Times New Roman"/>
          <w:sz w:val="24"/>
          <w:szCs w:val="24"/>
        </w:rPr>
        <w:t xml:space="preserve">features = np.random.rand(1, 5) </w:t>
      </w:r>
    </w:p>
    <w:p w14:paraId="6A055B3B" w14:textId="77777777" w:rsidR="00975862" w:rsidRPr="00EB00F4" w:rsidRDefault="00975862" w:rsidP="00EB00F4">
      <w:pPr>
        <w:ind w:left="120" w:right="144"/>
        <w:jc w:val="both"/>
        <w:rPr>
          <w:rFonts w:ascii="Times New Roman" w:hAnsi="Times New Roman" w:cs="Times New Roman"/>
          <w:sz w:val="24"/>
          <w:szCs w:val="24"/>
        </w:rPr>
      </w:pPr>
    </w:p>
    <w:p w14:paraId="6A89C943" w14:textId="77777777" w:rsidR="00975862" w:rsidRPr="00EB00F4" w:rsidRDefault="00975862" w:rsidP="00EB00F4">
      <w:pPr>
        <w:ind w:left="120" w:right="144"/>
        <w:jc w:val="both"/>
        <w:rPr>
          <w:rFonts w:ascii="Times New Roman" w:hAnsi="Times New Roman" w:cs="Times New Roman"/>
          <w:sz w:val="24"/>
          <w:szCs w:val="24"/>
        </w:rPr>
      </w:pPr>
      <w:r w:rsidRPr="00EB00F4">
        <w:rPr>
          <w:rFonts w:ascii="Times New Roman" w:hAnsi="Times New Roman" w:cs="Times New Roman"/>
          <w:sz w:val="24"/>
          <w:szCs w:val="24"/>
        </w:rPr>
        <w:t>if predict[0] == 0:</w:t>
      </w:r>
    </w:p>
    <w:p w14:paraId="5192AE7C" w14:textId="77777777" w:rsidR="00EB00F4" w:rsidRPr="00EB00F4" w:rsidRDefault="00975862" w:rsidP="00EB00F4">
      <w:pPr>
        <w:ind w:left="120" w:right="144"/>
        <w:jc w:val="both"/>
        <w:rPr>
          <w:rFonts w:ascii="Times New Roman" w:hAnsi="Times New Roman" w:cs="Times New Roman"/>
          <w:sz w:val="24"/>
          <w:szCs w:val="24"/>
        </w:rPr>
      </w:pPr>
      <w:r w:rsidRPr="00EB00F4">
        <w:rPr>
          <w:rFonts w:ascii="Times New Roman" w:hAnsi="Times New Roman" w:cs="Times New Roman"/>
          <w:sz w:val="24"/>
          <w:szCs w:val="24"/>
        </w:rPr>
        <w:t>print("The patient does not have the medical condition.")</w:t>
      </w:r>
    </w:p>
    <w:p w14:paraId="42FAFF95" w14:textId="1C06F286" w:rsidR="00975862" w:rsidRPr="00EB00F4" w:rsidRDefault="00975862" w:rsidP="00EB00F4">
      <w:pPr>
        <w:ind w:left="120" w:right="144"/>
        <w:jc w:val="both"/>
        <w:rPr>
          <w:rFonts w:ascii="Times New Roman" w:hAnsi="Times New Roman" w:cs="Times New Roman"/>
          <w:sz w:val="24"/>
          <w:szCs w:val="24"/>
        </w:rPr>
      </w:pPr>
      <w:r w:rsidRPr="00EB00F4">
        <w:rPr>
          <w:rFonts w:ascii="Times New Roman" w:hAnsi="Times New Roman" w:cs="Times New Roman"/>
          <w:sz w:val="24"/>
          <w:szCs w:val="24"/>
        </w:rPr>
        <w:t xml:space="preserve"> else:</w:t>
      </w:r>
    </w:p>
    <w:p w14:paraId="322BD4B7" w14:textId="77777777" w:rsidR="00975862" w:rsidRPr="00EB00F4" w:rsidRDefault="00975862" w:rsidP="00EB00F4">
      <w:pPr>
        <w:ind w:left="120" w:right="144"/>
        <w:jc w:val="both"/>
        <w:rPr>
          <w:rFonts w:ascii="Times New Roman" w:hAnsi="Times New Roman" w:cs="Times New Roman"/>
          <w:sz w:val="24"/>
          <w:szCs w:val="24"/>
        </w:rPr>
      </w:pPr>
      <w:r w:rsidRPr="00EB00F4">
        <w:rPr>
          <w:rFonts w:ascii="Times New Roman" w:hAnsi="Times New Roman" w:cs="Times New Roman"/>
          <w:sz w:val="24"/>
          <w:szCs w:val="24"/>
        </w:rPr>
        <w:t>print("The patient has the medical condition.")</w:t>
      </w:r>
    </w:p>
    <w:p w14:paraId="568C454C" w14:textId="77777777" w:rsidR="00975862" w:rsidRPr="00EB00F4" w:rsidRDefault="00975862" w:rsidP="00EB00F4">
      <w:pPr>
        <w:ind w:left="120" w:right="144"/>
        <w:jc w:val="both"/>
        <w:rPr>
          <w:rFonts w:ascii="Times New Roman" w:hAnsi="Times New Roman" w:cs="Times New Roman"/>
          <w:sz w:val="24"/>
          <w:szCs w:val="24"/>
        </w:rPr>
      </w:pPr>
    </w:p>
    <w:p w14:paraId="5E4B6620" w14:textId="31A77EF2" w:rsidR="00975862" w:rsidRPr="00EB00F4" w:rsidRDefault="00975862" w:rsidP="00EB00F4">
      <w:pPr>
        <w:ind w:left="120" w:right="144"/>
        <w:jc w:val="both"/>
        <w:rPr>
          <w:rFonts w:ascii="Times New Roman" w:hAnsi="Times New Roman" w:cs="Times New Roman"/>
          <w:b/>
          <w:bCs/>
          <w:sz w:val="24"/>
          <w:szCs w:val="24"/>
          <w:u w:val="single"/>
        </w:rPr>
      </w:pPr>
      <w:r w:rsidRPr="00EB00F4">
        <w:rPr>
          <w:rFonts w:ascii="Times New Roman" w:hAnsi="Times New Roman" w:cs="Times New Roman"/>
          <w:b/>
          <w:bCs/>
          <w:sz w:val="24"/>
          <w:szCs w:val="24"/>
          <w:u w:val="single"/>
        </w:rPr>
        <w:t>sample output:</w:t>
      </w:r>
    </w:p>
    <w:p w14:paraId="6CC32CB1" w14:textId="77777777" w:rsidR="00975862" w:rsidRPr="00EB00F4" w:rsidRDefault="00975862" w:rsidP="00EB00F4">
      <w:pPr>
        <w:ind w:left="120" w:right="144"/>
        <w:jc w:val="both"/>
        <w:rPr>
          <w:rFonts w:ascii="Times New Roman" w:hAnsi="Times New Roman" w:cs="Times New Roman"/>
          <w:b/>
          <w:bCs/>
          <w:sz w:val="24"/>
          <w:szCs w:val="24"/>
          <w:u w:val="single"/>
        </w:rPr>
      </w:pPr>
    </w:p>
    <w:p w14:paraId="0D99BA96" w14:textId="77777777" w:rsidR="00975862" w:rsidRPr="00EB00F4" w:rsidRDefault="00975862" w:rsidP="00EB00F4">
      <w:pPr>
        <w:ind w:left="120" w:right="144"/>
        <w:jc w:val="both"/>
        <w:rPr>
          <w:rFonts w:ascii="Times New Roman" w:hAnsi="Times New Roman" w:cs="Times New Roman"/>
          <w:sz w:val="24"/>
          <w:szCs w:val="24"/>
        </w:rPr>
      </w:pPr>
      <w:r w:rsidRPr="00EB00F4">
        <w:rPr>
          <w:rFonts w:ascii="Times New Roman" w:hAnsi="Times New Roman" w:cs="Times New Roman"/>
          <w:sz w:val="24"/>
          <w:szCs w:val="24"/>
        </w:rPr>
        <w:t>Enter the value of k (number of neighbors): 30</w:t>
      </w:r>
    </w:p>
    <w:p w14:paraId="7A592978" w14:textId="5D97C19D" w:rsidR="00975862" w:rsidRPr="00EB00F4" w:rsidRDefault="00975862" w:rsidP="00EB00F4">
      <w:pPr>
        <w:ind w:left="120" w:right="144"/>
        <w:jc w:val="both"/>
        <w:rPr>
          <w:rFonts w:ascii="Times New Roman" w:hAnsi="Times New Roman" w:cs="Times New Roman"/>
          <w:sz w:val="24"/>
          <w:szCs w:val="24"/>
        </w:rPr>
        <w:sectPr w:rsidR="00975862" w:rsidRPr="00EB00F4">
          <w:pgSz w:w="12240" w:h="15840"/>
          <w:pgMar w:top="1440" w:right="1040" w:bottom="280" w:left="1280" w:header="720" w:footer="720" w:gutter="0"/>
          <w:cols w:space="720"/>
        </w:sectPr>
      </w:pPr>
      <w:r w:rsidRPr="00EB00F4">
        <w:rPr>
          <w:rFonts w:ascii="Times New Roman" w:hAnsi="Times New Roman" w:cs="Times New Roman"/>
          <w:sz w:val="24"/>
          <w:szCs w:val="24"/>
        </w:rPr>
        <w:t>The patient does not have the medical condition.</w:t>
      </w:r>
    </w:p>
    <w:p w14:paraId="779F2BE3" w14:textId="5E9A4285" w:rsidR="00975862" w:rsidRPr="00EB00F4" w:rsidRDefault="00975862" w:rsidP="00EB00F4">
      <w:pPr>
        <w:tabs>
          <w:tab w:val="left" w:pos="462"/>
        </w:tabs>
        <w:ind w:left="102"/>
        <w:jc w:val="both"/>
        <w:rPr>
          <w:rFonts w:ascii="Times New Roman" w:hAnsi="Times New Roman" w:cs="Times New Roman"/>
          <w:b/>
          <w:sz w:val="24"/>
          <w:szCs w:val="24"/>
          <w:u w:val="single"/>
        </w:rPr>
      </w:pPr>
      <w:r w:rsidRPr="00EB00F4">
        <w:rPr>
          <w:rFonts w:ascii="Times New Roman" w:hAnsi="Times New Roman" w:cs="Times New Roman"/>
          <w:b/>
          <w:sz w:val="24"/>
          <w:szCs w:val="24"/>
          <w:u w:val="single"/>
        </w:rPr>
        <w:lastRenderedPageBreak/>
        <w:t>25.Question</w:t>
      </w:r>
      <w:r w:rsidRPr="00EB00F4">
        <w:rPr>
          <w:rFonts w:ascii="Times New Roman" w:hAnsi="Times New Roman" w:cs="Times New Roman"/>
          <w:b/>
          <w:spacing w:val="-2"/>
          <w:sz w:val="24"/>
          <w:szCs w:val="24"/>
          <w:u w:val="single"/>
        </w:rPr>
        <w:t xml:space="preserve"> </w:t>
      </w:r>
      <w:r w:rsidRPr="00EB00F4">
        <w:rPr>
          <w:rFonts w:ascii="Times New Roman" w:hAnsi="Times New Roman" w:cs="Times New Roman"/>
          <w:b/>
          <w:sz w:val="24"/>
          <w:szCs w:val="24"/>
          <w:u w:val="single"/>
        </w:rPr>
        <w:t>2:</w:t>
      </w:r>
      <w:r w:rsidRPr="00EB00F4">
        <w:rPr>
          <w:rFonts w:ascii="Times New Roman" w:hAnsi="Times New Roman" w:cs="Times New Roman"/>
          <w:b/>
          <w:spacing w:val="-2"/>
          <w:sz w:val="24"/>
          <w:szCs w:val="24"/>
          <w:u w:val="single"/>
        </w:rPr>
        <w:t xml:space="preserve"> </w:t>
      </w:r>
      <w:r w:rsidRPr="00EB00F4">
        <w:rPr>
          <w:rFonts w:ascii="Times New Roman" w:hAnsi="Times New Roman" w:cs="Times New Roman"/>
          <w:b/>
          <w:sz w:val="24"/>
          <w:szCs w:val="24"/>
          <w:u w:val="single"/>
        </w:rPr>
        <w:t>Decision</w:t>
      </w:r>
      <w:r w:rsidRPr="00EB00F4">
        <w:rPr>
          <w:rFonts w:ascii="Times New Roman" w:hAnsi="Times New Roman" w:cs="Times New Roman"/>
          <w:b/>
          <w:spacing w:val="-2"/>
          <w:sz w:val="24"/>
          <w:szCs w:val="24"/>
          <w:u w:val="single"/>
        </w:rPr>
        <w:t xml:space="preserve"> </w:t>
      </w:r>
      <w:r w:rsidRPr="00EB00F4">
        <w:rPr>
          <w:rFonts w:ascii="Times New Roman" w:hAnsi="Times New Roman" w:cs="Times New Roman"/>
          <w:b/>
          <w:sz w:val="24"/>
          <w:szCs w:val="24"/>
          <w:u w:val="single"/>
        </w:rPr>
        <w:t>Tree</w:t>
      </w:r>
      <w:r w:rsidRPr="00EB00F4">
        <w:rPr>
          <w:rFonts w:ascii="Times New Roman" w:hAnsi="Times New Roman" w:cs="Times New Roman"/>
          <w:b/>
          <w:spacing w:val="-2"/>
          <w:sz w:val="24"/>
          <w:szCs w:val="24"/>
          <w:u w:val="single"/>
        </w:rPr>
        <w:t xml:space="preserve"> </w:t>
      </w:r>
      <w:r w:rsidRPr="00EB00F4">
        <w:rPr>
          <w:rFonts w:ascii="Times New Roman" w:hAnsi="Times New Roman" w:cs="Times New Roman"/>
          <w:b/>
          <w:sz w:val="24"/>
          <w:szCs w:val="24"/>
          <w:u w:val="single"/>
        </w:rPr>
        <w:t>for</w:t>
      </w:r>
      <w:r w:rsidRPr="00EB00F4">
        <w:rPr>
          <w:rFonts w:ascii="Times New Roman" w:hAnsi="Times New Roman" w:cs="Times New Roman"/>
          <w:b/>
          <w:spacing w:val="-1"/>
          <w:sz w:val="24"/>
          <w:szCs w:val="24"/>
          <w:u w:val="single"/>
        </w:rPr>
        <w:t xml:space="preserve"> </w:t>
      </w:r>
      <w:r w:rsidRPr="00EB00F4">
        <w:rPr>
          <w:rFonts w:ascii="Times New Roman" w:hAnsi="Times New Roman" w:cs="Times New Roman"/>
          <w:b/>
          <w:sz w:val="24"/>
          <w:szCs w:val="24"/>
          <w:u w:val="single"/>
        </w:rPr>
        <w:t>Iris</w:t>
      </w:r>
      <w:r w:rsidRPr="00EB00F4">
        <w:rPr>
          <w:rFonts w:ascii="Times New Roman" w:hAnsi="Times New Roman" w:cs="Times New Roman"/>
          <w:b/>
          <w:spacing w:val="1"/>
          <w:sz w:val="24"/>
          <w:szCs w:val="24"/>
          <w:u w:val="single"/>
        </w:rPr>
        <w:t xml:space="preserve"> </w:t>
      </w:r>
      <w:r w:rsidRPr="00EB00F4">
        <w:rPr>
          <w:rFonts w:ascii="Times New Roman" w:hAnsi="Times New Roman" w:cs="Times New Roman"/>
          <w:b/>
          <w:sz w:val="24"/>
          <w:szCs w:val="24"/>
          <w:u w:val="single"/>
        </w:rPr>
        <w:t>Flower</w:t>
      </w:r>
      <w:r w:rsidRPr="00EB00F4">
        <w:rPr>
          <w:rFonts w:ascii="Times New Roman" w:hAnsi="Times New Roman" w:cs="Times New Roman"/>
          <w:b/>
          <w:spacing w:val="-2"/>
          <w:sz w:val="24"/>
          <w:szCs w:val="24"/>
          <w:u w:val="single"/>
        </w:rPr>
        <w:t xml:space="preserve"> </w:t>
      </w:r>
      <w:r w:rsidRPr="00EB00F4">
        <w:rPr>
          <w:rFonts w:ascii="Times New Roman" w:hAnsi="Times New Roman" w:cs="Times New Roman"/>
          <w:b/>
          <w:sz w:val="24"/>
          <w:szCs w:val="24"/>
          <w:u w:val="single"/>
        </w:rPr>
        <w:t>Classification</w:t>
      </w:r>
    </w:p>
    <w:p w14:paraId="30638DF0" w14:textId="77777777" w:rsidR="00975862" w:rsidRPr="00EB00F4" w:rsidRDefault="00975862" w:rsidP="00EB00F4">
      <w:pPr>
        <w:pStyle w:val="BodyText"/>
        <w:spacing w:before="5"/>
        <w:ind w:left="0"/>
        <w:jc w:val="both"/>
        <w:rPr>
          <w:rFonts w:ascii="Times New Roman" w:hAnsi="Times New Roman" w:cs="Times New Roman"/>
          <w:sz w:val="24"/>
          <w:szCs w:val="24"/>
        </w:rPr>
      </w:pPr>
    </w:p>
    <w:p w14:paraId="76490E5F" w14:textId="77777777" w:rsidR="00975862" w:rsidRPr="00EB00F4" w:rsidRDefault="00975862" w:rsidP="00EB00F4">
      <w:pPr>
        <w:ind w:left="120" w:right="149"/>
        <w:jc w:val="both"/>
        <w:rPr>
          <w:rFonts w:ascii="Times New Roman" w:hAnsi="Times New Roman" w:cs="Times New Roman"/>
          <w:sz w:val="24"/>
          <w:szCs w:val="24"/>
        </w:rPr>
      </w:pPr>
      <w:r w:rsidRPr="00EB00F4">
        <w:rPr>
          <w:rFonts w:ascii="Times New Roman" w:hAnsi="Times New Roman" w:cs="Times New Roman"/>
          <w:sz w:val="24"/>
          <w:szCs w:val="24"/>
        </w:rPr>
        <w:t>You are analyzing the famous Iris flower dataset to classify iris flowers into three species based on</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their</w:t>
      </w:r>
      <w:r w:rsidRPr="00EB00F4">
        <w:rPr>
          <w:rFonts w:ascii="Times New Roman" w:hAnsi="Times New Roman" w:cs="Times New Roman"/>
          <w:spacing w:val="-2"/>
          <w:sz w:val="24"/>
          <w:szCs w:val="24"/>
        </w:rPr>
        <w:t xml:space="preserve"> </w:t>
      </w:r>
      <w:r w:rsidRPr="00EB00F4">
        <w:rPr>
          <w:rFonts w:ascii="Times New Roman" w:hAnsi="Times New Roman" w:cs="Times New Roman"/>
          <w:sz w:val="24"/>
          <w:szCs w:val="24"/>
        </w:rPr>
        <w:t>sepal</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and</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petal</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dimensions.</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You want</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to</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use a</w:t>
      </w:r>
      <w:r w:rsidRPr="00EB00F4">
        <w:rPr>
          <w:rFonts w:ascii="Times New Roman" w:hAnsi="Times New Roman" w:cs="Times New Roman"/>
          <w:spacing w:val="-2"/>
          <w:sz w:val="24"/>
          <w:szCs w:val="24"/>
        </w:rPr>
        <w:t xml:space="preserve"> </w:t>
      </w:r>
      <w:r w:rsidRPr="00EB00F4">
        <w:rPr>
          <w:rFonts w:ascii="Times New Roman" w:hAnsi="Times New Roman" w:cs="Times New Roman"/>
          <w:sz w:val="24"/>
          <w:szCs w:val="24"/>
        </w:rPr>
        <w:t>Decision Tree</w:t>
      </w:r>
      <w:r w:rsidRPr="00EB00F4">
        <w:rPr>
          <w:rFonts w:ascii="Times New Roman" w:hAnsi="Times New Roman" w:cs="Times New Roman"/>
          <w:spacing w:val="-2"/>
          <w:sz w:val="24"/>
          <w:szCs w:val="24"/>
        </w:rPr>
        <w:t xml:space="preserve"> </w:t>
      </w:r>
      <w:r w:rsidRPr="00EB00F4">
        <w:rPr>
          <w:rFonts w:ascii="Times New Roman" w:hAnsi="Times New Roman" w:cs="Times New Roman"/>
          <w:sz w:val="24"/>
          <w:szCs w:val="24"/>
        </w:rPr>
        <w:t>classifier</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to</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accomplish</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this task.</w:t>
      </w:r>
    </w:p>
    <w:p w14:paraId="6BB938B6" w14:textId="77777777" w:rsidR="00975862" w:rsidRPr="00EB00F4" w:rsidRDefault="00975862" w:rsidP="00EB00F4">
      <w:pPr>
        <w:pStyle w:val="BodyText"/>
        <w:spacing w:before="2"/>
        <w:ind w:left="0"/>
        <w:jc w:val="both"/>
        <w:rPr>
          <w:rFonts w:ascii="Times New Roman" w:hAnsi="Times New Roman" w:cs="Times New Roman"/>
          <w:sz w:val="24"/>
          <w:szCs w:val="24"/>
        </w:rPr>
      </w:pPr>
    </w:p>
    <w:p w14:paraId="3BC19507" w14:textId="77777777" w:rsidR="00975862" w:rsidRPr="00EB00F4" w:rsidRDefault="00975862" w:rsidP="00EB00F4">
      <w:pPr>
        <w:ind w:left="120" w:right="138"/>
        <w:jc w:val="both"/>
        <w:rPr>
          <w:rFonts w:ascii="Times New Roman" w:hAnsi="Times New Roman" w:cs="Times New Roman"/>
          <w:sz w:val="24"/>
          <w:szCs w:val="24"/>
        </w:rPr>
      </w:pPr>
      <w:r w:rsidRPr="00EB00F4">
        <w:rPr>
          <w:rFonts w:ascii="Times New Roman" w:hAnsi="Times New Roman" w:cs="Times New Roman"/>
          <w:sz w:val="24"/>
          <w:szCs w:val="24"/>
        </w:rPr>
        <w:t>Write a Python program that loads the Iris dataset from scikit-learn, and allows the user to input the</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sepal</w:t>
      </w:r>
      <w:r w:rsidRPr="00EB00F4">
        <w:rPr>
          <w:rFonts w:ascii="Times New Roman" w:hAnsi="Times New Roman" w:cs="Times New Roman"/>
          <w:spacing w:val="-6"/>
          <w:sz w:val="24"/>
          <w:szCs w:val="24"/>
        </w:rPr>
        <w:t xml:space="preserve"> </w:t>
      </w:r>
      <w:r w:rsidRPr="00EB00F4">
        <w:rPr>
          <w:rFonts w:ascii="Times New Roman" w:hAnsi="Times New Roman" w:cs="Times New Roman"/>
          <w:sz w:val="24"/>
          <w:szCs w:val="24"/>
        </w:rPr>
        <w:t>length,</w:t>
      </w:r>
      <w:r w:rsidRPr="00EB00F4">
        <w:rPr>
          <w:rFonts w:ascii="Times New Roman" w:hAnsi="Times New Roman" w:cs="Times New Roman"/>
          <w:spacing w:val="-6"/>
          <w:sz w:val="24"/>
          <w:szCs w:val="24"/>
        </w:rPr>
        <w:t xml:space="preserve"> </w:t>
      </w:r>
      <w:r w:rsidRPr="00EB00F4">
        <w:rPr>
          <w:rFonts w:ascii="Times New Roman" w:hAnsi="Times New Roman" w:cs="Times New Roman"/>
          <w:sz w:val="24"/>
          <w:szCs w:val="24"/>
        </w:rPr>
        <w:t>sepal</w:t>
      </w:r>
      <w:r w:rsidRPr="00EB00F4">
        <w:rPr>
          <w:rFonts w:ascii="Times New Roman" w:hAnsi="Times New Roman" w:cs="Times New Roman"/>
          <w:spacing w:val="-6"/>
          <w:sz w:val="24"/>
          <w:szCs w:val="24"/>
        </w:rPr>
        <w:t xml:space="preserve"> </w:t>
      </w:r>
      <w:r w:rsidRPr="00EB00F4">
        <w:rPr>
          <w:rFonts w:ascii="Times New Roman" w:hAnsi="Times New Roman" w:cs="Times New Roman"/>
          <w:sz w:val="24"/>
          <w:szCs w:val="24"/>
        </w:rPr>
        <w:t>width,</w:t>
      </w:r>
      <w:r w:rsidRPr="00EB00F4">
        <w:rPr>
          <w:rFonts w:ascii="Times New Roman" w:hAnsi="Times New Roman" w:cs="Times New Roman"/>
          <w:spacing w:val="-6"/>
          <w:sz w:val="24"/>
          <w:szCs w:val="24"/>
        </w:rPr>
        <w:t xml:space="preserve"> </w:t>
      </w:r>
      <w:r w:rsidRPr="00EB00F4">
        <w:rPr>
          <w:rFonts w:ascii="Times New Roman" w:hAnsi="Times New Roman" w:cs="Times New Roman"/>
          <w:sz w:val="24"/>
          <w:szCs w:val="24"/>
        </w:rPr>
        <w:t>petal</w:t>
      </w:r>
      <w:r w:rsidRPr="00EB00F4">
        <w:rPr>
          <w:rFonts w:ascii="Times New Roman" w:hAnsi="Times New Roman" w:cs="Times New Roman"/>
          <w:spacing w:val="-5"/>
          <w:sz w:val="24"/>
          <w:szCs w:val="24"/>
        </w:rPr>
        <w:t xml:space="preserve"> </w:t>
      </w:r>
      <w:r w:rsidRPr="00EB00F4">
        <w:rPr>
          <w:rFonts w:ascii="Times New Roman" w:hAnsi="Times New Roman" w:cs="Times New Roman"/>
          <w:sz w:val="24"/>
          <w:szCs w:val="24"/>
        </w:rPr>
        <w:t>length,</w:t>
      </w:r>
      <w:r w:rsidRPr="00EB00F4">
        <w:rPr>
          <w:rFonts w:ascii="Times New Roman" w:hAnsi="Times New Roman" w:cs="Times New Roman"/>
          <w:spacing w:val="-6"/>
          <w:sz w:val="24"/>
          <w:szCs w:val="24"/>
        </w:rPr>
        <w:t xml:space="preserve"> </w:t>
      </w:r>
      <w:r w:rsidRPr="00EB00F4">
        <w:rPr>
          <w:rFonts w:ascii="Times New Roman" w:hAnsi="Times New Roman" w:cs="Times New Roman"/>
          <w:sz w:val="24"/>
          <w:szCs w:val="24"/>
        </w:rPr>
        <w:t>and</w:t>
      </w:r>
      <w:r w:rsidRPr="00EB00F4">
        <w:rPr>
          <w:rFonts w:ascii="Times New Roman" w:hAnsi="Times New Roman" w:cs="Times New Roman"/>
          <w:spacing w:val="-6"/>
          <w:sz w:val="24"/>
          <w:szCs w:val="24"/>
        </w:rPr>
        <w:t xml:space="preserve"> </w:t>
      </w:r>
      <w:r w:rsidRPr="00EB00F4">
        <w:rPr>
          <w:rFonts w:ascii="Times New Roman" w:hAnsi="Times New Roman" w:cs="Times New Roman"/>
          <w:sz w:val="24"/>
          <w:szCs w:val="24"/>
        </w:rPr>
        <w:t>petal</w:t>
      </w:r>
      <w:r w:rsidRPr="00EB00F4">
        <w:rPr>
          <w:rFonts w:ascii="Times New Roman" w:hAnsi="Times New Roman" w:cs="Times New Roman"/>
          <w:spacing w:val="-6"/>
          <w:sz w:val="24"/>
          <w:szCs w:val="24"/>
        </w:rPr>
        <w:t xml:space="preserve"> </w:t>
      </w:r>
      <w:r w:rsidRPr="00EB00F4">
        <w:rPr>
          <w:rFonts w:ascii="Times New Roman" w:hAnsi="Times New Roman" w:cs="Times New Roman"/>
          <w:sz w:val="24"/>
          <w:szCs w:val="24"/>
        </w:rPr>
        <w:t>width</w:t>
      </w:r>
      <w:r w:rsidRPr="00EB00F4">
        <w:rPr>
          <w:rFonts w:ascii="Times New Roman" w:hAnsi="Times New Roman" w:cs="Times New Roman"/>
          <w:spacing w:val="-5"/>
          <w:sz w:val="24"/>
          <w:szCs w:val="24"/>
        </w:rPr>
        <w:t xml:space="preserve"> </w:t>
      </w:r>
      <w:r w:rsidRPr="00EB00F4">
        <w:rPr>
          <w:rFonts w:ascii="Times New Roman" w:hAnsi="Times New Roman" w:cs="Times New Roman"/>
          <w:sz w:val="24"/>
          <w:szCs w:val="24"/>
        </w:rPr>
        <w:t>of</w:t>
      </w:r>
      <w:r w:rsidRPr="00EB00F4">
        <w:rPr>
          <w:rFonts w:ascii="Times New Roman" w:hAnsi="Times New Roman" w:cs="Times New Roman"/>
          <w:spacing w:val="-7"/>
          <w:sz w:val="24"/>
          <w:szCs w:val="24"/>
        </w:rPr>
        <w:t xml:space="preserve"> </w:t>
      </w:r>
      <w:r w:rsidRPr="00EB00F4">
        <w:rPr>
          <w:rFonts w:ascii="Times New Roman" w:hAnsi="Times New Roman" w:cs="Times New Roman"/>
          <w:sz w:val="24"/>
          <w:szCs w:val="24"/>
        </w:rPr>
        <w:t>a</w:t>
      </w:r>
      <w:r w:rsidRPr="00EB00F4">
        <w:rPr>
          <w:rFonts w:ascii="Times New Roman" w:hAnsi="Times New Roman" w:cs="Times New Roman"/>
          <w:spacing w:val="-7"/>
          <w:sz w:val="24"/>
          <w:szCs w:val="24"/>
        </w:rPr>
        <w:t xml:space="preserve"> </w:t>
      </w:r>
      <w:r w:rsidRPr="00EB00F4">
        <w:rPr>
          <w:rFonts w:ascii="Times New Roman" w:hAnsi="Times New Roman" w:cs="Times New Roman"/>
          <w:sz w:val="24"/>
          <w:szCs w:val="24"/>
        </w:rPr>
        <w:t>new</w:t>
      </w:r>
      <w:r w:rsidRPr="00EB00F4">
        <w:rPr>
          <w:rFonts w:ascii="Times New Roman" w:hAnsi="Times New Roman" w:cs="Times New Roman"/>
          <w:spacing w:val="-7"/>
          <w:sz w:val="24"/>
          <w:szCs w:val="24"/>
        </w:rPr>
        <w:t xml:space="preserve"> </w:t>
      </w:r>
      <w:r w:rsidRPr="00EB00F4">
        <w:rPr>
          <w:rFonts w:ascii="Times New Roman" w:hAnsi="Times New Roman" w:cs="Times New Roman"/>
          <w:sz w:val="24"/>
          <w:szCs w:val="24"/>
        </w:rPr>
        <w:t>flower.</w:t>
      </w:r>
      <w:r w:rsidRPr="00EB00F4">
        <w:rPr>
          <w:rFonts w:ascii="Times New Roman" w:hAnsi="Times New Roman" w:cs="Times New Roman"/>
          <w:spacing w:val="-6"/>
          <w:sz w:val="24"/>
          <w:szCs w:val="24"/>
        </w:rPr>
        <w:t xml:space="preserve"> </w:t>
      </w:r>
      <w:r w:rsidRPr="00EB00F4">
        <w:rPr>
          <w:rFonts w:ascii="Times New Roman" w:hAnsi="Times New Roman" w:cs="Times New Roman"/>
          <w:sz w:val="24"/>
          <w:szCs w:val="24"/>
        </w:rPr>
        <w:t>The</w:t>
      </w:r>
      <w:r w:rsidRPr="00EB00F4">
        <w:rPr>
          <w:rFonts w:ascii="Times New Roman" w:hAnsi="Times New Roman" w:cs="Times New Roman"/>
          <w:spacing w:val="-5"/>
          <w:sz w:val="24"/>
          <w:szCs w:val="24"/>
        </w:rPr>
        <w:t xml:space="preserve"> </w:t>
      </w:r>
      <w:r w:rsidRPr="00EB00F4">
        <w:rPr>
          <w:rFonts w:ascii="Times New Roman" w:hAnsi="Times New Roman" w:cs="Times New Roman"/>
          <w:sz w:val="24"/>
          <w:szCs w:val="24"/>
        </w:rPr>
        <w:t>program</w:t>
      </w:r>
      <w:r w:rsidRPr="00EB00F4">
        <w:rPr>
          <w:rFonts w:ascii="Times New Roman" w:hAnsi="Times New Roman" w:cs="Times New Roman"/>
          <w:spacing w:val="-6"/>
          <w:sz w:val="24"/>
          <w:szCs w:val="24"/>
        </w:rPr>
        <w:t xml:space="preserve"> </w:t>
      </w:r>
      <w:r w:rsidRPr="00EB00F4">
        <w:rPr>
          <w:rFonts w:ascii="Times New Roman" w:hAnsi="Times New Roman" w:cs="Times New Roman"/>
          <w:sz w:val="24"/>
          <w:szCs w:val="24"/>
        </w:rPr>
        <w:t>should</w:t>
      </w:r>
      <w:r w:rsidRPr="00EB00F4">
        <w:rPr>
          <w:rFonts w:ascii="Times New Roman" w:hAnsi="Times New Roman" w:cs="Times New Roman"/>
          <w:spacing w:val="-6"/>
          <w:sz w:val="24"/>
          <w:szCs w:val="24"/>
        </w:rPr>
        <w:t xml:space="preserve"> </w:t>
      </w:r>
      <w:r w:rsidRPr="00EB00F4">
        <w:rPr>
          <w:rFonts w:ascii="Times New Roman" w:hAnsi="Times New Roman" w:cs="Times New Roman"/>
          <w:sz w:val="24"/>
          <w:szCs w:val="24"/>
        </w:rPr>
        <w:t>then</w:t>
      </w:r>
      <w:r w:rsidRPr="00EB00F4">
        <w:rPr>
          <w:rFonts w:ascii="Times New Roman" w:hAnsi="Times New Roman" w:cs="Times New Roman"/>
          <w:spacing w:val="-6"/>
          <w:sz w:val="24"/>
          <w:szCs w:val="24"/>
        </w:rPr>
        <w:t xml:space="preserve"> </w:t>
      </w:r>
      <w:r w:rsidRPr="00EB00F4">
        <w:rPr>
          <w:rFonts w:ascii="Times New Roman" w:hAnsi="Times New Roman" w:cs="Times New Roman"/>
          <w:sz w:val="24"/>
          <w:szCs w:val="24"/>
        </w:rPr>
        <w:t>use</w:t>
      </w:r>
      <w:r w:rsidRPr="00EB00F4">
        <w:rPr>
          <w:rFonts w:ascii="Times New Roman" w:hAnsi="Times New Roman" w:cs="Times New Roman"/>
          <w:spacing w:val="-58"/>
          <w:sz w:val="24"/>
          <w:szCs w:val="24"/>
        </w:rPr>
        <w:t xml:space="preserve"> </w:t>
      </w:r>
      <w:r w:rsidRPr="00EB00F4">
        <w:rPr>
          <w:rFonts w:ascii="Times New Roman" w:hAnsi="Times New Roman" w:cs="Times New Roman"/>
          <w:sz w:val="24"/>
          <w:szCs w:val="24"/>
        </w:rPr>
        <w:t>the</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Decision Tree</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classifier to predict the species</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of the</w:t>
      </w:r>
      <w:r w:rsidRPr="00EB00F4">
        <w:rPr>
          <w:rFonts w:ascii="Times New Roman" w:hAnsi="Times New Roman" w:cs="Times New Roman"/>
          <w:spacing w:val="-2"/>
          <w:sz w:val="24"/>
          <w:szCs w:val="24"/>
        </w:rPr>
        <w:t xml:space="preserve"> </w:t>
      </w:r>
      <w:r w:rsidRPr="00EB00F4">
        <w:rPr>
          <w:rFonts w:ascii="Times New Roman" w:hAnsi="Times New Roman" w:cs="Times New Roman"/>
          <w:sz w:val="24"/>
          <w:szCs w:val="24"/>
        </w:rPr>
        <w:t>new</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flower.</w:t>
      </w:r>
    </w:p>
    <w:p w14:paraId="3F5D3DD8" w14:textId="77777777" w:rsidR="00975862" w:rsidRPr="00EB00F4" w:rsidRDefault="00975862" w:rsidP="00EB00F4">
      <w:pPr>
        <w:ind w:left="120" w:right="138"/>
        <w:jc w:val="both"/>
        <w:rPr>
          <w:rFonts w:ascii="Times New Roman" w:hAnsi="Times New Roman" w:cs="Times New Roman"/>
          <w:sz w:val="24"/>
          <w:szCs w:val="24"/>
        </w:rPr>
      </w:pPr>
    </w:p>
    <w:p w14:paraId="4AE5BBEE" w14:textId="4528BBE1" w:rsidR="00975862" w:rsidRPr="00EB00F4" w:rsidRDefault="00975862" w:rsidP="00EB00F4">
      <w:pPr>
        <w:ind w:left="120" w:right="138"/>
        <w:jc w:val="both"/>
        <w:rPr>
          <w:rFonts w:ascii="Times New Roman" w:hAnsi="Times New Roman" w:cs="Times New Roman"/>
          <w:b/>
          <w:bCs/>
          <w:sz w:val="24"/>
          <w:szCs w:val="24"/>
          <w:u w:val="single"/>
        </w:rPr>
      </w:pPr>
      <w:r w:rsidRPr="00EB00F4">
        <w:rPr>
          <w:rFonts w:ascii="Times New Roman" w:hAnsi="Times New Roman" w:cs="Times New Roman"/>
          <w:b/>
          <w:bCs/>
          <w:sz w:val="24"/>
          <w:szCs w:val="24"/>
          <w:u w:val="single"/>
        </w:rPr>
        <w:t>Program:</w:t>
      </w:r>
    </w:p>
    <w:p w14:paraId="47670D68" w14:textId="77777777" w:rsidR="00975862" w:rsidRPr="00EB00F4" w:rsidRDefault="00975862" w:rsidP="00EB00F4">
      <w:pPr>
        <w:ind w:left="120" w:right="138"/>
        <w:jc w:val="both"/>
        <w:rPr>
          <w:rFonts w:ascii="Times New Roman" w:hAnsi="Times New Roman" w:cs="Times New Roman"/>
          <w:sz w:val="24"/>
          <w:szCs w:val="24"/>
        </w:rPr>
      </w:pPr>
    </w:p>
    <w:p w14:paraId="02198899" w14:textId="77777777" w:rsidR="00975862" w:rsidRPr="00EB00F4" w:rsidRDefault="00975862" w:rsidP="00EB00F4">
      <w:pPr>
        <w:ind w:left="120" w:right="138"/>
        <w:jc w:val="both"/>
        <w:rPr>
          <w:rFonts w:ascii="Times New Roman" w:hAnsi="Times New Roman" w:cs="Times New Roman"/>
          <w:sz w:val="24"/>
          <w:szCs w:val="24"/>
        </w:rPr>
      </w:pPr>
    </w:p>
    <w:p w14:paraId="75DCC0AD" w14:textId="77777777" w:rsidR="00975862" w:rsidRPr="00EB00F4" w:rsidRDefault="00975862" w:rsidP="00EB00F4">
      <w:pPr>
        <w:jc w:val="both"/>
        <w:rPr>
          <w:rFonts w:ascii="Times New Roman" w:hAnsi="Times New Roman" w:cs="Times New Roman"/>
          <w:sz w:val="24"/>
          <w:szCs w:val="24"/>
        </w:rPr>
      </w:pPr>
      <w:r w:rsidRPr="00EB00F4">
        <w:rPr>
          <w:rFonts w:ascii="Times New Roman" w:hAnsi="Times New Roman" w:cs="Times New Roman"/>
          <w:sz w:val="24"/>
          <w:szCs w:val="24"/>
        </w:rPr>
        <w:t>import numpy as np</w:t>
      </w:r>
    </w:p>
    <w:p w14:paraId="30D8B37F" w14:textId="77777777" w:rsidR="00975862" w:rsidRPr="00EB00F4" w:rsidRDefault="00975862" w:rsidP="00EB00F4">
      <w:pPr>
        <w:jc w:val="both"/>
        <w:rPr>
          <w:rFonts w:ascii="Times New Roman" w:hAnsi="Times New Roman" w:cs="Times New Roman"/>
          <w:sz w:val="24"/>
          <w:szCs w:val="24"/>
        </w:rPr>
      </w:pPr>
      <w:r w:rsidRPr="00EB00F4">
        <w:rPr>
          <w:rFonts w:ascii="Times New Roman" w:hAnsi="Times New Roman" w:cs="Times New Roman"/>
          <w:sz w:val="24"/>
          <w:szCs w:val="24"/>
        </w:rPr>
        <w:t>from sklearn.datasets import load_iris</w:t>
      </w:r>
    </w:p>
    <w:p w14:paraId="6CA43CCE" w14:textId="77777777" w:rsidR="00D6504E" w:rsidRPr="00EB00F4" w:rsidRDefault="00975862" w:rsidP="00EB00F4">
      <w:pPr>
        <w:jc w:val="both"/>
        <w:rPr>
          <w:rFonts w:ascii="Times New Roman" w:hAnsi="Times New Roman" w:cs="Times New Roman"/>
          <w:sz w:val="24"/>
          <w:szCs w:val="24"/>
        </w:rPr>
      </w:pPr>
      <w:r w:rsidRPr="00EB00F4">
        <w:rPr>
          <w:rFonts w:ascii="Times New Roman" w:hAnsi="Times New Roman" w:cs="Times New Roman"/>
          <w:sz w:val="24"/>
          <w:szCs w:val="24"/>
        </w:rPr>
        <w:t>from sklearn.model_selection import train_test_split</w:t>
      </w:r>
    </w:p>
    <w:p w14:paraId="046AD25A" w14:textId="4ED30AE5" w:rsidR="00975862" w:rsidRPr="00EB00F4" w:rsidRDefault="00975862" w:rsidP="00EB00F4">
      <w:pPr>
        <w:jc w:val="both"/>
        <w:rPr>
          <w:rFonts w:ascii="Times New Roman" w:hAnsi="Times New Roman" w:cs="Times New Roman"/>
          <w:sz w:val="24"/>
          <w:szCs w:val="24"/>
        </w:rPr>
      </w:pPr>
      <w:r w:rsidRPr="00EB00F4">
        <w:rPr>
          <w:rFonts w:ascii="Times New Roman" w:hAnsi="Times New Roman" w:cs="Times New Roman"/>
          <w:sz w:val="24"/>
          <w:szCs w:val="24"/>
        </w:rPr>
        <w:t>from sklearn.tree import DecisionTreeClassifier</w:t>
      </w:r>
    </w:p>
    <w:p w14:paraId="4C4E7B3F" w14:textId="77777777" w:rsidR="00975862" w:rsidRPr="00EB00F4" w:rsidRDefault="00975862" w:rsidP="00EB00F4">
      <w:pPr>
        <w:jc w:val="both"/>
        <w:rPr>
          <w:rFonts w:ascii="Times New Roman" w:hAnsi="Times New Roman" w:cs="Times New Roman"/>
          <w:sz w:val="24"/>
          <w:szCs w:val="24"/>
        </w:rPr>
      </w:pPr>
      <w:r w:rsidRPr="00EB00F4">
        <w:rPr>
          <w:rFonts w:ascii="Times New Roman" w:hAnsi="Times New Roman" w:cs="Times New Roman"/>
          <w:sz w:val="24"/>
          <w:szCs w:val="24"/>
        </w:rPr>
        <w:t>x = iris.data</w:t>
      </w:r>
    </w:p>
    <w:p w14:paraId="79DB075C" w14:textId="77777777" w:rsidR="00975862" w:rsidRPr="00EB00F4" w:rsidRDefault="00975862" w:rsidP="00EB00F4">
      <w:pPr>
        <w:jc w:val="both"/>
        <w:rPr>
          <w:rFonts w:ascii="Times New Roman" w:hAnsi="Times New Roman" w:cs="Times New Roman"/>
          <w:sz w:val="24"/>
          <w:szCs w:val="24"/>
        </w:rPr>
      </w:pPr>
      <w:r w:rsidRPr="00EB00F4">
        <w:rPr>
          <w:rFonts w:ascii="Times New Roman" w:hAnsi="Times New Roman" w:cs="Times New Roman"/>
          <w:sz w:val="24"/>
          <w:szCs w:val="24"/>
        </w:rPr>
        <w:t>y = iris.target</w:t>
      </w:r>
    </w:p>
    <w:p w14:paraId="4DF7B5AE" w14:textId="2F1C7123" w:rsidR="00975862" w:rsidRPr="00EB00F4" w:rsidRDefault="00975862" w:rsidP="00EB00F4">
      <w:pPr>
        <w:jc w:val="both"/>
        <w:rPr>
          <w:rFonts w:ascii="Times New Roman" w:hAnsi="Times New Roman" w:cs="Times New Roman"/>
          <w:sz w:val="24"/>
          <w:szCs w:val="24"/>
        </w:rPr>
      </w:pPr>
      <w:r w:rsidRPr="00EB00F4">
        <w:rPr>
          <w:rFonts w:ascii="Times New Roman" w:hAnsi="Times New Roman" w:cs="Times New Roman"/>
          <w:sz w:val="24"/>
          <w:szCs w:val="24"/>
        </w:rPr>
        <w:t>X_train, X_test, y_train, y_test = train_test_split(x, y, test_size=0.2, random_state=42)</w:t>
      </w:r>
    </w:p>
    <w:p w14:paraId="2DF56DC8" w14:textId="4BA502A2" w:rsidR="00975862" w:rsidRPr="00EB00F4" w:rsidRDefault="00975862" w:rsidP="00EB00F4">
      <w:pPr>
        <w:jc w:val="both"/>
        <w:rPr>
          <w:rFonts w:ascii="Times New Roman" w:hAnsi="Times New Roman" w:cs="Times New Roman"/>
          <w:sz w:val="24"/>
          <w:szCs w:val="24"/>
        </w:rPr>
      </w:pPr>
      <w:r w:rsidRPr="00EB00F4">
        <w:rPr>
          <w:rFonts w:ascii="Times New Roman" w:hAnsi="Times New Roman" w:cs="Times New Roman"/>
          <w:sz w:val="24"/>
          <w:szCs w:val="24"/>
        </w:rPr>
        <w:t>dt.fit(X_train, y_train)</w:t>
      </w:r>
    </w:p>
    <w:p w14:paraId="3B8163C7" w14:textId="77777777" w:rsidR="00975862" w:rsidRPr="00EB00F4" w:rsidRDefault="00975862" w:rsidP="00EB00F4">
      <w:pPr>
        <w:jc w:val="both"/>
        <w:rPr>
          <w:rFonts w:ascii="Times New Roman" w:hAnsi="Times New Roman" w:cs="Times New Roman"/>
          <w:sz w:val="24"/>
          <w:szCs w:val="24"/>
        </w:rPr>
      </w:pPr>
      <w:r w:rsidRPr="00EB00F4">
        <w:rPr>
          <w:rFonts w:ascii="Times New Roman" w:hAnsi="Times New Roman" w:cs="Times New Roman"/>
          <w:sz w:val="24"/>
          <w:szCs w:val="24"/>
        </w:rPr>
        <w:t>sepal_length = float(input("Enter sepal length: ")) sepal_width = float(input("Enter sepal width: ")) petal_length = float(input("Enter petal length: ")) petal_width = float(input("Enter petal width: "))</w:t>
      </w:r>
    </w:p>
    <w:p w14:paraId="6DDDA620" w14:textId="77777777" w:rsidR="00975862" w:rsidRPr="00EB00F4" w:rsidRDefault="00975862" w:rsidP="00EB00F4">
      <w:pPr>
        <w:jc w:val="both"/>
        <w:rPr>
          <w:rFonts w:ascii="Times New Roman" w:hAnsi="Times New Roman" w:cs="Times New Roman"/>
          <w:sz w:val="24"/>
          <w:szCs w:val="24"/>
        </w:rPr>
      </w:pPr>
    </w:p>
    <w:p w14:paraId="6B3B1BD9" w14:textId="77777777" w:rsidR="00975862" w:rsidRPr="00EB00F4" w:rsidRDefault="00975862" w:rsidP="00EB00F4">
      <w:pPr>
        <w:jc w:val="both"/>
        <w:rPr>
          <w:rFonts w:ascii="Times New Roman" w:hAnsi="Times New Roman" w:cs="Times New Roman"/>
          <w:sz w:val="24"/>
          <w:szCs w:val="24"/>
        </w:rPr>
      </w:pPr>
      <w:r w:rsidRPr="00EB00F4">
        <w:rPr>
          <w:rFonts w:ascii="Times New Roman" w:hAnsi="Times New Roman" w:cs="Times New Roman"/>
          <w:sz w:val="24"/>
          <w:szCs w:val="24"/>
        </w:rPr>
        <w:t>features = np.array([[sepal_length, sepal_width,</w:t>
      </w:r>
    </w:p>
    <w:p w14:paraId="55A84858" w14:textId="77777777" w:rsidR="00975862" w:rsidRPr="00EB00F4" w:rsidRDefault="00975862" w:rsidP="00EB00F4">
      <w:pPr>
        <w:jc w:val="both"/>
        <w:rPr>
          <w:rFonts w:ascii="Times New Roman" w:hAnsi="Times New Roman" w:cs="Times New Roman"/>
          <w:sz w:val="24"/>
          <w:szCs w:val="24"/>
        </w:rPr>
      </w:pPr>
      <w:r w:rsidRPr="00EB00F4">
        <w:rPr>
          <w:rFonts w:ascii="Times New Roman" w:hAnsi="Times New Roman" w:cs="Times New Roman"/>
          <w:sz w:val="24"/>
          <w:szCs w:val="24"/>
        </w:rPr>
        <w:t>petal_length, petal_width]])</w:t>
      </w:r>
    </w:p>
    <w:p w14:paraId="1F4E720A" w14:textId="77777777" w:rsidR="00975862" w:rsidRPr="00EB00F4" w:rsidRDefault="00975862" w:rsidP="00EB00F4">
      <w:pPr>
        <w:jc w:val="both"/>
        <w:rPr>
          <w:rFonts w:ascii="Times New Roman" w:hAnsi="Times New Roman" w:cs="Times New Roman"/>
          <w:sz w:val="24"/>
          <w:szCs w:val="24"/>
        </w:rPr>
      </w:pPr>
    </w:p>
    <w:p w14:paraId="1F799BB0" w14:textId="77777777" w:rsidR="00975862" w:rsidRPr="00EB00F4" w:rsidRDefault="00975862" w:rsidP="00EB00F4">
      <w:pPr>
        <w:jc w:val="both"/>
        <w:rPr>
          <w:rFonts w:ascii="Times New Roman" w:hAnsi="Times New Roman" w:cs="Times New Roman"/>
          <w:sz w:val="24"/>
          <w:szCs w:val="24"/>
        </w:rPr>
      </w:pPr>
      <w:r w:rsidRPr="00EB00F4">
        <w:rPr>
          <w:rFonts w:ascii="Times New Roman" w:hAnsi="Times New Roman" w:cs="Times New Roman"/>
          <w:sz w:val="24"/>
          <w:szCs w:val="24"/>
        </w:rPr>
        <w:t>species_names = ['Setosa', 'Versicolor', 'Virginica'] predicted_species_name = species_names[predicted_species[0]]</w:t>
      </w:r>
    </w:p>
    <w:p w14:paraId="17566F4E" w14:textId="77777777" w:rsidR="00975862" w:rsidRPr="00EB00F4" w:rsidRDefault="00975862" w:rsidP="00EB00F4">
      <w:pPr>
        <w:jc w:val="both"/>
        <w:rPr>
          <w:rFonts w:ascii="Times New Roman" w:hAnsi="Times New Roman" w:cs="Times New Roman"/>
          <w:sz w:val="24"/>
          <w:szCs w:val="24"/>
        </w:rPr>
      </w:pPr>
    </w:p>
    <w:p w14:paraId="69F8B7EF" w14:textId="77777777" w:rsidR="00975862" w:rsidRPr="00EB00F4" w:rsidRDefault="00975862" w:rsidP="00EB00F4">
      <w:pPr>
        <w:jc w:val="both"/>
        <w:rPr>
          <w:rFonts w:ascii="Times New Roman" w:hAnsi="Times New Roman" w:cs="Times New Roman"/>
          <w:sz w:val="24"/>
          <w:szCs w:val="24"/>
        </w:rPr>
      </w:pPr>
      <w:r w:rsidRPr="00EB00F4">
        <w:rPr>
          <w:rFonts w:ascii="Times New Roman" w:hAnsi="Times New Roman" w:cs="Times New Roman"/>
          <w:sz w:val="24"/>
          <w:szCs w:val="24"/>
        </w:rPr>
        <w:t>print(f"The predicted species of the new flower is: {predicted_species_name}")</w:t>
      </w:r>
    </w:p>
    <w:p w14:paraId="55C400B4" w14:textId="79EC135E" w:rsidR="00975862" w:rsidRPr="00EB00F4" w:rsidRDefault="00975862" w:rsidP="00EB00F4">
      <w:pPr>
        <w:jc w:val="both"/>
        <w:rPr>
          <w:rFonts w:ascii="Times New Roman" w:hAnsi="Times New Roman" w:cs="Times New Roman"/>
          <w:b/>
          <w:bCs/>
          <w:sz w:val="24"/>
          <w:szCs w:val="24"/>
          <w:u w:val="single"/>
        </w:rPr>
      </w:pPr>
    </w:p>
    <w:p w14:paraId="5B5BDD0B" w14:textId="70AFED3D" w:rsidR="00975862" w:rsidRPr="00EB00F4" w:rsidRDefault="00975862" w:rsidP="00EB00F4">
      <w:pPr>
        <w:jc w:val="both"/>
        <w:rPr>
          <w:rFonts w:ascii="Times New Roman" w:hAnsi="Times New Roman" w:cs="Times New Roman"/>
          <w:b/>
          <w:bCs/>
          <w:sz w:val="24"/>
          <w:szCs w:val="24"/>
          <w:u w:val="single"/>
        </w:rPr>
      </w:pPr>
      <w:r w:rsidRPr="00EB00F4">
        <w:rPr>
          <w:rFonts w:ascii="Times New Roman" w:hAnsi="Times New Roman" w:cs="Times New Roman"/>
          <w:b/>
          <w:bCs/>
          <w:sz w:val="24"/>
          <w:szCs w:val="24"/>
          <w:u w:val="single"/>
        </w:rPr>
        <w:t>sample output:</w:t>
      </w:r>
    </w:p>
    <w:p w14:paraId="6910FC1E" w14:textId="77777777" w:rsidR="00975862" w:rsidRPr="00EB00F4" w:rsidRDefault="00975862" w:rsidP="00EB00F4">
      <w:pPr>
        <w:jc w:val="both"/>
        <w:rPr>
          <w:rFonts w:ascii="Times New Roman" w:hAnsi="Times New Roman" w:cs="Times New Roman"/>
          <w:b/>
          <w:bCs/>
          <w:sz w:val="24"/>
          <w:szCs w:val="24"/>
          <w:u w:val="single"/>
        </w:rPr>
      </w:pPr>
    </w:p>
    <w:p w14:paraId="6E3BDF29" w14:textId="77777777" w:rsidR="00975862" w:rsidRPr="00EB00F4" w:rsidRDefault="00975862" w:rsidP="00EB00F4">
      <w:pPr>
        <w:jc w:val="both"/>
        <w:rPr>
          <w:rFonts w:ascii="Times New Roman" w:hAnsi="Times New Roman" w:cs="Times New Roman"/>
          <w:sz w:val="24"/>
          <w:szCs w:val="24"/>
        </w:rPr>
      </w:pPr>
      <w:r w:rsidRPr="00EB00F4">
        <w:rPr>
          <w:rFonts w:ascii="Times New Roman" w:hAnsi="Times New Roman" w:cs="Times New Roman"/>
          <w:sz w:val="24"/>
          <w:szCs w:val="24"/>
        </w:rPr>
        <w:t>Enter sepal length: 2 Enter sepal width: 2 Enter petal length: 2 Enter petal width: 2</w:t>
      </w:r>
    </w:p>
    <w:p w14:paraId="6B994F2B" w14:textId="09ED24E1" w:rsidR="00975862" w:rsidRPr="00EB00F4" w:rsidRDefault="00975862" w:rsidP="00EB00F4">
      <w:pPr>
        <w:jc w:val="both"/>
        <w:rPr>
          <w:rFonts w:ascii="Times New Roman" w:hAnsi="Times New Roman" w:cs="Times New Roman"/>
          <w:sz w:val="24"/>
          <w:szCs w:val="24"/>
        </w:rPr>
      </w:pPr>
      <w:r w:rsidRPr="00EB00F4">
        <w:rPr>
          <w:rFonts w:ascii="Times New Roman" w:hAnsi="Times New Roman" w:cs="Times New Roman"/>
          <w:sz w:val="24"/>
          <w:szCs w:val="24"/>
        </w:rPr>
        <w:t>The predicted species of the new flower is: Setosa</w:t>
      </w:r>
    </w:p>
    <w:p w14:paraId="22208F2B" w14:textId="77777777" w:rsidR="00D6504E" w:rsidRPr="00EB00F4" w:rsidRDefault="00D6504E" w:rsidP="00EB00F4">
      <w:pPr>
        <w:jc w:val="both"/>
        <w:rPr>
          <w:rFonts w:ascii="Times New Roman" w:hAnsi="Times New Roman" w:cs="Times New Roman"/>
          <w:sz w:val="24"/>
          <w:szCs w:val="24"/>
        </w:rPr>
      </w:pPr>
    </w:p>
    <w:p w14:paraId="675390ED" w14:textId="4EE2A16F" w:rsidR="00D6504E" w:rsidRPr="00EB00F4" w:rsidRDefault="00D6504E" w:rsidP="00EB00F4">
      <w:pPr>
        <w:jc w:val="both"/>
        <w:rPr>
          <w:rFonts w:ascii="Times New Roman" w:hAnsi="Times New Roman" w:cs="Times New Roman"/>
          <w:sz w:val="24"/>
          <w:szCs w:val="24"/>
        </w:rPr>
      </w:pPr>
      <w:r w:rsidRPr="00EB00F4">
        <w:rPr>
          <w:rFonts w:ascii="Times New Roman" w:hAnsi="Times New Roman" w:cs="Times New Roman"/>
          <w:b/>
          <w:sz w:val="24"/>
          <w:szCs w:val="24"/>
        </w:rPr>
        <w:t>26.Question</w:t>
      </w:r>
      <w:r w:rsidRPr="00EB00F4">
        <w:rPr>
          <w:rFonts w:ascii="Times New Roman" w:hAnsi="Times New Roman" w:cs="Times New Roman"/>
          <w:b/>
          <w:spacing w:val="-1"/>
          <w:sz w:val="24"/>
          <w:szCs w:val="24"/>
        </w:rPr>
        <w:t xml:space="preserve"> </w:t>
      </w:r>
      <w:r w:rsidRPr="00EB00F4">
        <w:rPr>
          <w:rFonts w:ascii="Times New Roman" w:hAnsi="Times New Roman" w:cs="Times New Roman"/>
          <w:sz w:val="24"/>
          <w:szCs w:val="24"/>
        </w:rPr>
        <w:t>:</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Linear</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Regression</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for</w:t>
      </w:r>
      <w:r w:rsidRPr="00EB00F4">
        <w:rPr>
          <w:rFonts w:ascii="Times New Roman" w:hAnsi="Times New Roman" w:cs="Times New Roman"/>
          <w:spacing w:val="-2"/>
          <w:sz w:val="24"/>
          <w:szCs w:val="24"/>
        </w:rPr>
        <w:t xml:space="preserve"> </w:t>
      </w:r>
      <w:r w:rsidRPr="00EB00F4">
        <w:rPr>
          <w:rFonts w:ascii="Times New Roman" w:hAnsi="Times New Roman" w:cs="Times New Roman"/>
          <w:sz w:val="24"/>
          <w:szCs w:val="24"/>
        </w:rPr>
        <w:t>Housing</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Price</w:t>
      </w:r>
      <w:r w:rsidRPr="00EB00F4">
        <w:rPr>
          <w:rFonts w:ascii="Times New Roman" w:hAnsi="Times New Roman" w:cs="Times New Roman"/>
          <w:spacing w:val="-2"/>
          <w:sz w:val="24"/>
          <w:szCs w:val="24"/>
        </w:rPr>
        <w:t xml:space="preserve"> </w:t>
      </w:r>
      <w:r w:rsidRPr="00EB00F4">
        <w:rPr>
          <w:rFonts w:ascii="Times New Roman" w:hAnsi="Times New Roman" w:cs="Times New Roman"/>
          <w:sz w:val="24"/>
          <w:szCs w:val="24"/>
        </w:rPr>
        <w:t>Prediction</w:t>
      </w:r>
    </w:p>
    <w:p w14:paraId="0BEBB249" w14:textId="77777777" w:rsidR="00D6504E" w:rsidRPr="00EB00F4" w:rsidRDefault="00D6504E" w:rsidP="00EB00F4">
      <w:pPr>
        <w:pStyle w:val="BodyText"/>
        <w:spacing w:before="5"/>
        <w:ind w:left="0"/>
        <w:jc w:val="both"/>
        <w:rPr>
          <w:rFonts w:ascii="Times New Roman" w:hAnsi="Times New Roman" w:cs="Times New Roman"/>
          <w:sz w:val="24"/>
          <w:szCs w:val="24"/>
        </w:rPr>
      </w:pPr>
    </w:p>
    <w:p w14:paraId="6C235A5B" w14:textId="77777777" w:rsidR="00D6504E" w:rsidRPr="00EB00F4" w:rsidRDefault="00D6504E" w:rsidP="00EB00F4">
      <w:pPr>
        <w:ind w:left="120" w:right="141"/>
        <w:jc w:val="both"/>
        <w:rPr>
          <w:rFonts w:ascii="Times New Roman" w:hAnsi="Times New Roman" w:cs="Times New Roman"/>
          <w:sz w:val="24"/>
          <w:szCs w:val="24"/>
        </w:rPr>
      </w:pPr>
      <w:r w:rsidRPr="00EB00F4">
        <w:rPr>
          <w:rFonts w:ascii="Times New Roman" w:hAnsi="Times New Roman" w:cs="Times New Roman"/>
          <w:sz w:val="24"/>
          <w:szCs w:val="24"/>
        </w:rPr>
        <w:t>You</w:t>
      </w:r>
      <w:r w:rsidRPr="00EB00F4">
        <w:rPr>
          <w:rFonts w:ascii="Times New Roman" w:hAnsi="Times New Roman" w:cs="Times New Roman"/>
          <w:spacing w:val="-2"/>
          <w:sz w:val="24"/>
          <w:szCs w:val="24"/>
        </w:rPr>
        <w:t xml:space="preserve"> </w:t>
      </w:r>
      <w:r w:rsidRPr="00EB00F4">
        <w:rPr>
          <w:rFonts w:ascii="Times New Roman" w:hAnsi="Times New Roman" w:cs="Times New Roman"/>
          <w:sz w:val="24"/>
          <w:szCs w:val="24"/>
        </w:rPr>
        <w:t>are</w:t>
      </w:r>
      <w:r w:rsidRPr="00EB00F4">
        <w:rPr>
          <w:rFonts w:ascii="Times New Roman" w:hAnsi="Times New Roman" w:cs="Times New Roman"/>
          <w:spacing w:val="-3"/>
          <w:sz w:val="24"/>
          <w:szCs w:val="24"/>
        </w:rPr>
        <w:t xml:space="preserve"> </w:t>
      </w:r>
      <w:r w:rsidRPr="00EB00F4">
        <w:rPr>
          <w:rFonts w:ascii="Times New Roman" w:hAnsi="Times New Roman" w:cs="Times New Roman"/>
          <w:sz w:val="24"/>
          <w:szCs w:val="24"/>
        </w:rPr>
        <w:t>a</w:t>
      </w:r>
      <w:r w:rsidRPr="00EB00F4">
        <w:rPr>
          <w:rFonts w:ascii="Times New Roman" w:hAnsi="Times New Roman" w:cs="Times New Roman"/>
          <w:spacing w:val="-3"/>
          <w:sz w:val="24"/>
          <w:szCs w:val="24"/>
        </w:rPr>
        <w:t xml:space="preserve"> </w:t>
      </w:r>
      <w:r w:rsidRPr="00EB00F4">
        <w:rPr>
          <w:rFonts w:ascii="Times New Roman" w:hAnsi="Times New Roman" w:cs="Times New Roman"/>
          <w:sz w:val="24"/>
          <w:szCs w:val="24"/>
        </w:rPr>
        <w:t>real</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estate</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analyst</w:t>
      </w:r>
      <w:r w:rsidRPr="00EB00F4">
        <w:rPr>
          <w:rFonts w:ascii="Times New Roman" w:hAnsi="Times New Roman" w:cs="Times New Roman"/>
          <w:spacing w:val="-2"/>
          <w:sz w:val="24"/>
          <w:szCs w:val="24"/>
        </w:rPr>
        <w:t xml:space="preserve"> </w:t>
      </w:r>
      <w:r w:rsidRPr="00EB00F4">
        <w:rPr>
          <w:rFonts w:ascii="Times New Roman" w:hAnsi="Times New Roman" w:cs="Times New Roman"/>
          <w:sz w:val="24"/>
          <w:szCs w:val="24"/>
        </w:rPr>
        <w:t>trying</w:t>
      </w:r>
      <w:r w:rsidRPr="00EB00F4">
        <w:rPr>
          <w:rFonts w:ascii="Times New Roman" w:hAnsi="Times New Roman" w:cs="Times New Roman"/>
          <w:spacing w:val="-4"/>
          <w:sz w:val="24"/>
          <w:szCs w:val="24"/>
        </w:rPr>
        <w:t xml:space="preserve"> </w:t>
      </w:r>
      <w:r w:rsidRPr="00EB00F4">
        <w:rPr>
          <w:rFonts w:ascii="Times New Roman" w:hAnsi="Times New Roman" w:cs="Times New Roman"/>
          <w:sz w:val="24"/>
          <w:szCs w:val="24"/>
        </w:rPr>
        <w:t>to</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predict</w:t>
      </w:r>
      <w:r w:rsidRPr="00EB00F4">
        <w:rPr>
          <w:rFonts w:ascii="Times New Roman" w:hAnsi="Times New Roman" w:cs="Times New Roman"/>
          <w:spacing w:val="-2"/>
          <w:sz w:val="24"/>
          <w:szCs w:val="24"/>
        </w:rPr>
        <w:t xml:space="preserve"> </w:t>
      </w:r>
      <w:r w:rsidRPr="00EB00F4">
        <w:rPr>
          <w:rFonts w:ascii="Times New Roman" w:hAnsi="Times New Roman" w:cs="Times New Roman"/>
          <w:sz w:val="24"/>
          <w:szCs w:val="24"/>
        </w:rPr>
        <w:t>housing</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prices</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based</w:t>
      </w:r>
      <w:r w:rsidRPr="00EB00F4">
        <w:rPr>
          <w:rFonts w:ascii="Times New Roman" w:hAnsi="Times New Roman" w:cs="Times New Roman"/>
          <w:spacing w:val="-2"/>
          <w:sz w:val="24"/>
          <w:szCs w:val="24"/>
        </w:rPr>
        <w:t xml:space="preserve"> </w:t>
      </w:r>
      <w:r w:rsidRPr="00EB00F4">
        <w:rPr>
          <w:rFonts w:ascii="Times New Roman" w:hAnsi="Times New Roman" w:cs="Times New Roman"/>
          <w:sz w:val="24"/>
          <w:szCs w:val="24"/>
        </w:rPr>
        <w:t>on</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various</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features</w:t>
      </w:r>
      <w:r w:rsidRPr="00EB00F4">
        <w:rPr>
          <w:rFonts w:ascii="Times New Roman" w:hAnsi="Times New Roman" w:cs="Times New Roman"/>
          <w:spacing w:val="-2"/>
          <w:sz w:val="24"/>
          <w:szCs w:val="24"/>
        </w:rPr>
        <w:t xml:space="preserve"> </w:t>
      </w:r>
      <w:r w:rsidRPr="00EB00F4">
        <w:rPr>
          <w:rFonts w:ascii="Times New Roman" w:hAnsi="Times New Roman" w:cs="Times New Roman"/>
          <w:sz w:val="24"/>
          <w:szCs w:val="24"/>
        </w:rPr>
        <w:t>of</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the</w:t>
      </w:r>
      <w:r w:rsidRPr="00EB00F4">
        <w:rPr>
          <w:rFonts w:ascii="Times New Roman" w:hAnsi="Times New Roman" w:cs="Times New Roman"/>
          <w:spacing w:val="-2"/>
          <w:sz w:val="24"/>
          <w:szCs w:val="24"/>
        </w:rPr>
        <w:t xml:space="preserve"> </w:t>
      </w:r>
      <w:r w:rsidRPr="00EB00F4">
        <w:rPr>
          <w:rFonts w:ascii="Times New Roman" w:hAnsi="Times New Roman" w:cs="Times New Roman"/>
          <w:sz w:val="24"/>
          <w:szCs w:val="24"/>
        </w:rPr>
        <w:t>houses,</w:t>
      </w:r>
      <w:r w:rsidRPr="00EB00F4">
        <w:rPr>
          <w:rFonts w:ascii="Times New Roman" w:hAnsi="Times New Roman" w:cs="Times New Roman"/>
          <w:spacing w:val="-58"/>
          <w:sz w:val="24"/>
          <w:szCs w:val="24"/>
        </w:rPr>
        <w:t xml:space="preserve"> </w:t>
      </w:r>
      <w:r w:rsidRPr="00EB00F4">
        <w:rPr>
          <w:rFonts w:ascii="Times New Roman" w:hAnsi="Times New Roman" w:cs="Times New Roman"/>
          <w:sz w:val="24"/>
          <w:szCs w:val="24"/>
        </w:rPr>
        <w:t>such as area, number of bedrooms, and location. You have collected a dataset of houses with their</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respective</w:t>
      </w:r>
      <w:r w:rsidRPr="00EB00F4">
        <w:rPr>
          <w:rFonts w:ascii="Times New Roman" w:hAnsi="Times New Roman" w:cs="Times New Roman"/>
          <w:spacing w:val="-2"/>
          <w:sz w:val="24"/>
          <w:szCs w:val="24"/>
        </w:rPr>
        <w:t xml:space="preserve"> </w:t>
      </w:r>
      <w:r w:rsidRPr="00EB00F4">
        <w:rPr>
          <w:rFonts w:ascii="Times New Roman" w:hAnsi="Times New Roman" w:cs="Times New Roman"/>
          <w:sz w:val="24"/>
          <w:szCs w:val="24"/>
        </w:rPr>
        <w:t>prices.</w:t>
      </w:r>
    </w:p>
    <w:p w14:paraId="234E4BF9" w14:textId="77777777" w:rsidR="00D6504E" w:rsidRPr="00EB00F4" w:rsidRDefault="00D6504E" w:rsidP="00EB00F4">
      <w:pPr>
        <w:pStyle w:val="BodyText"/>
        <w:spacing w:before="3"/>
        <w:ind w:left="0"/>
        <w:jc w:val="both"/>
        <w:rPr>
          <w:rFonts w:ascii="Times New Roman" w:hAnsi="Times New Roman" w:cs="Times New Roman"/>
          <w:sz w:val="24"/>
          <w:szCs w:val="24"/>
        </w:rPr>
      </w:pPr>
    </w:p>
    <w:p w14:paraId="0DC54D20" w14:textId="77777777" w:rsidR="00D6504E" w:rsidRPr="00EB00F4" w:rsidRDefault="00D6504E" w:rsidP="00EB00F4">
      <w:pPr>
        <w:ind w:left="120" w:right="141"/>
        <w:jc w:val="both"/>
        <w:rPr>
          <w:rFonts w:ascii="Times New Roman" w:hAnsi="Times New Roman" w:cs="Times New Roman"/>
          <w:sz w:val="24"/>
          <w:szCs w:val="24"/>
        </w:rPr>
      </w:pPr>
      <w:r w:rsidRPr="00EB00F4">
        <w:rPr>
          <w:rFonts w:ascii="Times New Roman" w:hAnsi="Times New Roman" w:cs="Times New Roman"/>
          <w:sz w:val="24"/>
          <w:szCs w:val="24"/>
        </w:rPr>
        <w:t>Write</w:t>
      </w:r>
      <w:r w:rsidRPr="00EB00F4">
        <w:rPr>
          <w:rFonts w:ascii="Times New Roman" w:hAnsi="Times New Roman" w:cs="Times New Roman"/>
          <w:spacing w:val="-6"/>
          <w:sz w:val="24"/>
          <w:szCs w:val="24"/>
        </w:rPr>
        <w:t xml:space="preserve"> </w:t>
      </w:r>
      <w:r w:rsidRPr="00EB00F4">
        <w:rPr>
          <w:rFonts w:ascii="Times New Roman" w:hAnsi="Times New Roman" w:cs="Times New Roman"/>
          <w:sz w:val="24"/>
          <w:szCs w:val="24"/>
        </w:rPr>
        <w:t>a</w:t>
      </w:r>
      <w:r w:rsidRPr="00EB00F4">
        <w:rPr>
          <w:rFonts w:ascii="Times New Roman" w:hAnsi="Times New Roman" w:cs="Times New Roman"/>
          <w:spacing w:val="-5"/>
          <w:sz w:val="24"/>
          <w:szCs w:val="24"/>
        </w:rPr>
        <w:t xml:space="preserve"> </w:t>
      </w:r>
      <w:r w:rsidRPr="00EB00F4">
        <w:rPr>
          <w:rFonts w:ascii="Times New Roman" w:hAnsi="Times New Roman" w:cs="Times New Roman"/>
          <w:sz w:val="24"/>
          <w:szCs w:val="24"/>
        </w:rPr>
        <w:t>Python</w:t>
      </w:r>
      <w:r w:rsidRPr="00EB00F4">
        <w:rPr>
          <w:rFonts w:ascii="Times New Roman" w:hAnsi="Times New Roman" w:cs="Times New Roman"/>
          <w:spacing w:val="-3"/>
          <w:sz w:val="24"/>
          <w:szCs w:val="24"/>
        </w:rPr>
        <w:t xml:space="preserve"> </w:t>
      </w:r>
      <w:r w:rsidRPr="00EB00F4">
        <w:rPr>
          <w:rFonts w:ascii="Times New Roman" w:hAnsi="Times New Roman" w:cs="Times New Roman"/>
          <w:sz w:val="24"/>
          <w:szCs w:val="24"/>
        </w:rPr>
        <w:t>program</w:t>
      </w:r>
      <w:r w:rsidRPr="00EB00F4">
        <w:rPr>
          <w:rFonts w:ascii="Times New Roman" w:hAnsi="Times New Roman" w:cs="Times New Roman"/>
          <w:spacing w:val="-3"/>
          <w:sz w:val="24"/>
          <w:szCs w:val="24"/>
        </w:rPr>
        <w:t xml:space="preserve"> </w:t>
      </w:r>
      <w:r w:rsidRPr="00EB00F4">
        <w:rPr>
          <w:rFonts w:ascii="Times New Roman" w:hAnsi="Times New Roman" w:cs="Times New Roman"/>
          <w:sz w:val="24"/>
          <w:szCs w:val="24"/>
        </w:rPr>
        <w:t>that</w:t>
      </w:r>
      <w:r w:rsidRPr="00EB00F4">
        <w:rPr>
          <w:rFonts w:ascii="Times New Roman" w:hAnsi="Times New Roman" w:cs="Times New Roman"/>
          <w:spacing w:val="-4"/>
          <w:sz w:val="24"/>
          <w:szCs w:val="24"/>
        </w:rPr>
        <w:t xml:space="preserve"> </w:t>
      </w:r>
      <w:r w:rsidRPr="00EB00F4">
        <w:rPr>
          <w:rFonts w:ascii="Times New Roman" w:hAnsi="Times New Roman" w:cs="Times New Roman"/>
          <w:sz w:val="24"/>
          <w:szCs w:val="24"/>
        </w:rPr>
        <w:t>allows</w:t>
      </w:r>
      <w:r w:rsidRPr="00EB00F4">
        <w:rPr>
          <w:rFonts w:ascii="Times New Roman" w:hAnsi="Times New Roman" w:cs="Times New Roman"/>
          <w:spacing w:val="-4"/>
          <w:sz w:val="24"/>
          <w:szCs w:val="24"/>
        </w:rPr>
        <w:t xml:space="preserve"> </w:t>
      </w:r>
      <w:r w:rsidRPr="00EB00F4">
        <w:rPr>
          <w:rFonts w:ascii="Times New Roman" w:hAnsi="Times New Roman" w:cs="Times New Roman"/>
          <w:sz w:val="24"/>
          <w:szCs w:val="24"/>
        </w:rPr>
        <w:t>the</w:t>
      </w:r>
      <w:r w:rsidRPr="00EB00F4">
        <w:rPr>
          <w:rFonts w:ascii="Times New Roman" w:hAnsi="Times New Roman" w:cs="Times New Roman"/>
          <w:spacing w:val="-4"/>
          <w:sz w:val="24"/>
          <w:szCs w:val="24"/>
        </w:rPr>
        <w:t xml:space="preserve"> </w:t>
      </w:r>
      <w:r w:rsidRPr="00EB00F4">
        <w:rPr>
          <w:rFonts w:ascii="Times New Roman" w:hAnsi="Times New Roman" w:cs="Times New Roman"/>
          <w:sz w:val="24"/>
          <w:szCs w:val="24"/>
        </w:rPr>
        <w:t>user</w:t>
      </w:r>
      <w:r w:rsidRPr="00EB00F4">
        <w:rPr>
          <w:rFonts w:ascii="Times New Roman" w:hAnsi="Times New Roman" w:cs="Times New Roman"/>
          <w:spacing w:val="-5"/>
          <w:sz w:val="24"/>
          <w:szCs w:val="24"/>
        </w:rPr>
        <w:t xml:space="preserve"> </w:t>
      </w:r>
      <w:r w:rsidRPr="00EB00F4">
        <w:rPr>
          <w:rFonts w:ascii="Times New Roman" w:hAnsi="Times New Roman" w:cs="Times New Roman"/>
          <w:sz w:val="24"/>
          <w:szCs w:val="24"/>
        </w:rPr>
        <w:t>to</w:t>
      </w:r>
      <w:r w:rsidRPr="00EB00F4">
        <w:rPr>
          <w:rFonts w:ascii="Times New Roman" w:hAnsi="Times New Roman" w:cs="Times New Roman"/>
          <w:spacing w:val="-7"/>
          <w:sz w:val="24"/>
          <w:szCs w:val="24"/>
        </w:rPr>
        <w:t xml:space="preserve"> </w:t>
      </w:r>
      <w:r w:rsidRPr="00EB00F4">
        <w:rPr>
          <w:rFonts w:ascii="Times New Roman" w:hAnsi="Times New Roman" w:cs="Times New Roman"/>
          <w:sz w:val="24"/>
          <w:szCs w:val="24"/>
        </w:rPr>
        <w:t>input</w:t>
      </w:r>
      <w:r w:rsidRPr="00EB00F4">
        <w:rPr>
          <w:rFonts w:ascii="Times New Roman" w:hAnsi="Times New Roman" w:cs="Times New Roman"/>
          <w:spacing w:val="-3"/>
          <w:sz w:val="24"/>
          <w:szCs w:val="24"/>
        </w:rPr>
        <w:t xml:space="preserve"> </w:t>
      </w:r>
      <w:r w:rsidRPr="00EB00F4">
        <w:rPr>
          <w:rFonts w:ascii="Times New Roman" w:hAnsi="Times New Roman" w:cs="Times New Roman"/>
          <w:sz w:val="24"/>
          <w:szCs w:val="24"/>
        </w:rPr>
        <w:t>the</w:t>
      </w:r>
      <w:r w:rsidRPr="00EB00F4">
        <w:rPr>
          <w:rFonts w:ascii="Times New Roman" w:hAnsi="Times New Roman" w:cs="Times New Roman"/>
          <w:spacing w:val="-4"/>
          <w:sz w:val="24"/>
          <w:szCs w:val="24"/>
        </w:rPr>
        <w:t xml:space="preserve"> </w:t>
      </w:r>
      <w:r w:rsidRPr="00EB00F4">
        <w:rPr>
          <w:rFonts w:ascii="Times New Roman" w:hAnsi="Times New Roman" w:cs="Times New Roman"/>
          <w:sz w:val="24"/>
          <w:szCs w:val="24"/>
        </w:rPr>
        <w:t>features</w:t>
      </w:r>
      <w:r w:rsidRPr="00EB00F4">
        <w:rPr>
          <w:rFonts w:ascii="Times New Roman" w:hAnsi="Times New Roman" w:cs="Times New Roman"/>
          <w:spacing w:val="-4"/>
          <w:sz w:val="24"/>
          <w:szCs w:val="24"/>
        </w:rPr>
        <w:t xml:space="preserve"> </w:t>
      </w:r>
      <w:r w:rsidRPr="00EB00F4">
        <w:rPr>
          <w:rFonts w:ascii="Times New Roman" w:hAnsi="Times New Roman" w:cs="Times New Roman"/>
          <w:sz w:val="24"/>
          <w:szCs w:val="24"/>
        </w:rPr>
        <w:t>(area,</w:t>
      </w:r>
      <w:r w:rsidRPr="00EB00F4">
        <w:rPr>
          <w:rFonts w:ascii="Times New Roman" w:hAnsi="Times New Roman" w:cs="Times New Roman"/>
          <w:spacing w:val="-4"/>
          <w:sz w:val="24"/>
          <w:szCs w:val="24"/>
        </w:rPr>
        <w:t xml:space="preserve"> </w:t>
      </w:r>
      <w:r w:rsidRPr="00EB00F4">
        <w:rPr>
          <w:rFonts w:ascii="Times New Roman" w:hAnsi="Times New Roman" w:cs="Times New Roman"/>
          <w:sz w:val="24"/>
          <w:szCs w:val="24"/>
        </w:rPr>
        <w:t>number</w:t>
      </w:r>
      <w:r w:rsidRPr="00EB00F4">
        <w:rPr>
          <w:rFonts w:ascii="Times New Roman" w:hAnsi="Times New Roman" w:cs="Times New Roman"/>
          <w:spacing w:val="-6"/>
          <w:sz w:val="24"/>
          <w:szCs w:val="24"/>
        </w:rPr>
        <w:t xml:space="preserve"> </w:t>
      </w:r>
      <w:r w:rsidRPr="00EB00F4">
        <w:rPr>
          <w:rFonts w:ascii="Times New Roman" w:hAnsi="Times New Roman" w:cs="Times New Roman"/>
          <w:sz w:val="24"/>
          <w:szCs w:val="24"/>
        </w:rPr>
        <w:t>of</w:t>
      </w:r>
      <w:r w:rsidRPr="00EB00F4">
        <w:rPr>
          <w:rFonts w:ascii="Times New Roman" w:hAnsi="Times New Roman" w:cs="Times New Roman"/>
          <w:spacing w:val="-5"/>
          <w:sz w:val="24"/>
          <w:szCs w:val="24"/>
        </w:rPr>
        <w:t xml:space="preserve"> </w:t>
      </w:r>
      <w:r w:rsidRPr="00EB00F4">
        <w:rPr>
          <w:rFonts w:ascii="Times New Roman" w:hAnsi="Times New Roman" w:cs="Times New Roman"/>
          <w:sz w:val="24"/>
          <w:szCs w:val="24"/>
        </w:rPr>
        <w:t>bedrooms,</w:t>
      </w:r>
      <w:r w:rsidRPr="00EB00F4">
        <w:rPr>
          <w:rFonts w:ascii="Times New Roman" w:hAnsi="Times New Roman" w:cs="Times New Roman"/>
          <w:spacing w:val="-4"/>
          <w:sz w:val="24"/>
          <w:szCs w:val="24"/>
        </w:rPr>
        <w:t xml:space="preserve"> </w:t>
      </w:r>
      <w:r w:rsidRPr="00EB00F4">
        <w:rPr>
          <w:rFonts w:ascii="Times New Roman" w:hAnsi="Times New Roman" w:cs="Times New Roman"/>
          <w:sz w:val="24"/>
          <w:szCs w:val="24"/>
        </w:rPr>
        <w:t>etc.)</w:t>
      </w:r>
      <w:r w:rsidRPr="00EB00F4">
        <w:rPr>
          <w:rFonts w:ascii="Times New Roman" w:hAnsi="Times New Roman" w:cs="Times New Roman"/>
          <w:spacing w:val="-5"/>
          <w:sz w:val="24"/>
          <w:szCs w:val="24"/>
        </w:rPr>
        <w:t xml:space="preserve"> </w:t>
      </w:r>
      <w:r w:rsidRPr="00EB00F4">
        <w:rPr>
          <w:rFonts w:ascii="Times New Roman" w:hAnsi="Times New Roman" w:cs="Times New Roman"/>
          <w:sz w:val="24"/>
          <w:szCs w:val="24"/>
        </w:rPr>
        <w:t>of</w:t>
      </w:r>
      <w:r w:rsidRPr="00EB00F4">
        <w:rPr>
          <w:rFonts w:ascii="Times New Roman" w:hAnsi="Times New Roman" w:cs="Times New Roman"/>
          <w:spacing w:val="-58"/>
          <w:sz w:val="24"/>
          <w:szCs w:val="24"/>
        </w:rPr>
        <w:t xml:space="preserve"> </w:t>
      </w:r>
      <w:r w:rsidRPr="00EB00F4">
        <w:rPr>
          <w:rFonts w:ascii="Times New Roman" w:hAnsi="Times New Roman" w:cs="Times New Roman"/>
          <w:sz w:val="24"/>
          <w:szCs w:val="24"/>
        </w:rPr>
        <w:t>a new house. The program should use linear regression from scikit-learn to predict the price of the</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new</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house</w:t>
      </w:r>
      <w:r w:rsidRPr="00EB00F4">
        <w:rPr>
          <w:rFonts w:ascii="Times New Roman" w:hAnsi="Times New Roman" w:cs="Times New Roman"/>
          <w:spacing w:val="-2"/>
          <w:sz w:val="24"/>
          <w:szCs w:val="24"/>
        </w:rPr>
        <w:t xml:space="preserve"> </w:t>
      </w:r>
      <w:r w:rsidRPr="00EB00F4">
        <w:rPr>
          <w:rFonts w:ascii="Times New Roman" w:hAnsi="Times New Roman" w:cs="Times New Roman"/>
          <w:sz w:val="24"/>
          <w:szCs w:val="24"/>
        </w:rPr>
        <w:t>based on the input features.</w:t>
      </w:r>
    </w:p>
    <w:p w14:paraId="5215E12E" w14:textId="77777777" w:rsidR="00D6504E" w:rsidRPr="00EB00F4" w:rsidRDefault="00D6504E" w:rsidP="00EB00F4">
      <w:pPr>
        <w:jc w:val="both"/>
        <w:rPr>
          <w:rFonts w:ascii="Times New Roman" w:hAnsi="Times New Roman" w:cs="Times New Roman"/>
          <w:sz w:val="24"/>
          <w:szCs w:val="24"/>
        </w:rPr>
      </w:pPr>
    </w:p>
    <w:p w14:paraId="34CDBF98" w14:textId="7C3EB12B" w:rsidR="00D6504E" w:rsidRPr="00EB00F4" w:rsidRDefault="00D6504E" w:rsidP="00EB00F4">
      <w:pPr>
        <w:jc w:val="both"/>
        <w:rPr>
          <w:rFonts w:ascii="Times New Roman" w:hAnsi="Times New Roman" w:cs="Times New Roman"/>
          <w:b/>
          <w:bCs/>
          <w:sz w:val="24"/>
          <w:szCs w:val="24"/>
          <w:u w:val="single"/>
        </w:rPr>
      </w:pPr>
      <w:r w:rsidRPr="00EB00F4">
        <w:rPr>
          <w:rFonts w:ascii="Times New Roman" w:hAnsi="Times New Roman" w:cs="Times New Roman"/>
          <w:b/>
          <w:bCs/>
          <w:sz w:val="24"/>
          <w:szCs w:val="24"/>
          <w:u w:val="single"/>
        </w:rPr>
        <w:t>Program:</w:t>
      </w:r>
    </w:p>
    <w:p w14:paraId="6A4B30A1" w14:textId="77777777" w:rsidR="00D6504E" w:rsidRPr="00EB00F4" w:rsidRDefault="00D6504E" w:rsidP="00EB00F4">
      <w:pPr>
        <w:jc w:val="both"/>
        <w:rPr>
          <w:rFonts w:ascii="Times New Roman" w:hAnsi="Times New Roman" w:cs="Times New Roman"/>
          <w:b/>
          <w:bCs/>
          <w:sz w:val="24"/>
          <w:szCs w:val="24"/>
          <w:u w:val="single"/>
        </w:rPr>
      </w:pPr>
    </w:p>
    <w:p w14:paraId="58669759" w14:textId="77777777" w:rsidR="00D6504E" w:rsidRPr="00EB00F4" w:rsidRDefault="00D6504E" w:rsidP="00EB00F4">
      <w:pPr>
        <w:jc w:val="both"/>
        <w:rPr>
          <w:rFonts w:ascii="Times New Roman" w:hAnsi="Times New Roman" w:cs="Times New Roman"/>
          <w:sz w:val="24"/>
          <w:szCs w:val="24"/>
        </w:rPr>
      </w:pPr>
      <w:r w:rsidRPr="00EB00F4">
        <w:rPr>
          <w:rFonts w:ascii="Times New Roman" w:hAnsi="Times New Roman" w:cs="Times New Roman"/>
          <w:sz w:val="24"/>
          <w:szCs w:val="24"/>
        </w:rPr>
        <w:lastRenderedPageBreak/>
        <w:t>import numpy as np</w:t>
      </w:r>
    </w:p>
    <w:p w14:paraId="28A082E2" w14:textId="4E0B9F75" w:rsidR="00D6504E" w:rsidRPr="00EB00F4" w:rsidRDefault="00D6504E" w:rsidP="00EB00F4">
      <w:pPr>
        <w:jc w:val="both"/>
        <w:rPr>
          <w:rFonts w:ascii="Times New Roman" w:hAnsi="Times New Roman" w:cs="Times New Roman"/>
          <w:sz w:val="24"/>
          <w:szCs w:val="24"/>
        </w:rPr>
      </w:pPr>
      <w:r w:rsidRPr="00EB00F4">
        <w:rPr>
          <w:rFonts w:ascii="Times New Roman" w:hAnsi="Times New Roman" w:cs="Times New Roman"/>
          <w:sz w:val="24"/>
          <w:szCs w:val="24"/>
        </w:rPr>
        <w:t>from sklearn.linear_model import LinearRegression</w:t>
      </w:r>
    </w:p>
    <w:p w14:paraId="3D227E6B" w14:textId="30C9F012" w:rsidR="00D6504E" w:rsidRPr="00EB00F4" w:rsidRDefault="00D6504E" w:rsidP="00EB00F4">
      <w:pPr>
        <w:jc w:val="both"/>
        <w:rPr>
          <w:rFonts w:ascii="Times New Roman" w:hAnsi="Times New Roman" w:cs="Times New Roman"/>
          <w:sz w:val="24"/>
          <w:szCs w:val="24"/>
        </w:rPr>
      </w:pPr>
      <w:r w:rsidRPr="00EB00F4">
        <w:rPr>
          <w:rFonts w:ascii="Times New Roman" w:hAnsi="Times New Roman" w:cs="Times New Roman"/>
          <w:sz w:val="24"/>
          <w:szCs w:val="24"/>
        </w:rPr>
        <w:t>X = np.array([[1400, 3], [1600, 4], [1800, 3], [2000, 4], [2200, 5]])</w:t>
      </w:r>
    </w:p>
    <w:p w14:paraId="49C87D1B" w14:textId="26CD741D" w:rsidR="00D6504E" w:rsidRPr="00EB00F4" w:rsidRDefault="00D6504E" w:rsidP="00EB00F4">
      <w:pPr>
        <w:jc w:val="both"/>
        <w:rPr>
          <w:rFonts w:ascii="Times New Roman" w:hAnsi="Times New Roman" w:cs="Times New Roman"/>
          <w:sz w:val="24"/>
          <w:szCs w:val="24"/>
        </w:rPr>
      </w:pPr>
      <w:r w:rsidRPr="00EB00F4">
        <w:rPr>
          <w:rFonts w:ascii="Times New Roman" w:hAnsi="Times New Roman" w:cs="Times New Roman"/>
          <w:sz w:val="24"/>
          <w:szCs w:val="24"/>
        </w:rPr>
        <w:t xml:space="preserve">y = np.array([200000, 250000, 280000, </w:t>
      </w:r>
    </w:p>
    <w:p w14:paraId="20CECF9D" w14:textId="77777777" w:rsidR="00D6504E" w:rsidRPr="00EB00F4" w:rsidRDefault="00D6504E" w:rsidP="00EB00F4">
      <w:pPr>
        <w:jc w:val="both"/>
        <w:rPr>
          <w:rFonts w:ascii="Times New Roman" w:hAnsi="Times New Roman" w:cs="Times New Roman"/>
          <w:sz w:val="24"/>
          <w:szCs w:val="24"/>
        </w:rPr>
      </w:pPr>
      <w:r w:rsidRPr="00EB00F4">
        <w:rPr>
          <w:rFonts w:ascii="Times New Roman" w:hAnsi="Times New Roman" w:cs="Times New Roman"/>
          <w:sz w:val="24"/>
          <w:szCs w:val="24"/>
        </w:rPr>
        <w:t>house_bedrooms = int(input("Enter no of bedrooms: "))</w:t>
      </w:r>
    </w:p>
    <w:p w14:paraId="38FF766E" w14:textId="32EC3D59" w:rsidR="00D6504E" w:rsidRPr="00EB00F4" w:rsidRDefault="00D6504E" w:rsidP="00EB00F4">
      <w:pPr>
        <w:jc w:val="both"/>
        <w:rPr>
          <w:rFonts w:ascii="Times New Roman" w:hAnsi="Times New Roman" w:cs="Times New Roman"/>
          <w:sz w:val="24"/>
          <w:szCs w:val="24"/>
        </w:rPr>
      </w:pPr>
      <w:r w:rsidRPr="00EB00F4">
        <w:rPr>
          <w:rFonts w:ascii="Times New Roman" w:hAnsi="Times New Roman" w:cs="Times New Roman"/>
          <w:sz w:val="24"/>
          <w:szCs w:val="24"/>
        </w:rPr>
        <w:t xml:space="preserve">house_features = np.array([[house_area, house_bedrooms]]) </w:t>
      </w:r>
    </w:p>
    <w:p w14:paraId="3B6F1CDF" w14:textId="77777777" w:rsidR="00D6504E" w:rsidRPr="00EB00F4" w:rsidRDefault="00D6504E" w:rsidP="00EB00F4">
      <w:pPr>
        <w:jc w:val="both"/>
        <w:rPr>
          <w:rFonts w:ascii="Times New Roman" w:hAnsi="Times New Roman" w:cs="Times New Roman"/>
          <w:sz w:val="24"/>
          <w:szCs w:val="24"/>
        </w:rPr>
      </w:pPr>
      <w:r w:rsidRPr="00EB00F4">
        <w:rPr>
          <w:rFonts w:ascii="Times New Roman" w:hAnsi="Times New Roman" w:cs="Times New Roman"/>
          <w:sz w:val="24"/>
          <w:szCs w:val="24"/>
        </w:rPr>
        <w:t>predict_price = lin_reg.predict(house_features)</w:t>
      </w:r>
    </w:p>
    <w:p w14:paraId="30B378B8" w14:textId="77777777" w:rsidR="00D6504E" w:rsidRPr="00EB00F4" w:rsidRDefault="00D6504E" w:rsidP="00EB00F4">
      <w:pPr>
        <w:jc w:val="both"/>
        <w:rPr>
          <w:rFonts w:ascii="Times New Roman" w:hAnsi="Times New Roman" w:cs="Times New Roman"/>
          <w:sz w:val="24"/>
          <w:szCs w:val="24"/>
        </w:rPr>
      </w:pPr>
    </w:p>
    <w:p w14:paraId="702AFF49" w14:textId="77777777" w:rsidR="00D6504E" w:rsidRPr="00EB00F4" w:rsidRDefault="00D6504E" w:rsidP="00EB00F4">
      <w:pPr>
        <w:jc w:val="both"/>
        <w:rPr>
          <w:rFonts w:ascii="Times New Roman" w:hAnsi="Times New Roman" w:cs="Times New Roman"/>
          <w:sz w:val="24"/>
          <w:szCs w:val="24"/>
        </w:rPr>
      </w:pPr>
      <w:r w:rsidRPr="00EB00F4">
        <w:rPr>
          <w:rFonts w:ascii="Times New Roman" w:hAnsi="Times New Roman" w:cs="Times New Roman"/>
          <w:sz w:val="24"/>
          <w:szCs w:val="24"/>
        </w:rPr>
        <w:t>print(f"The predicted price of the new house is: {predict_price[0]:,.2f}")</w:t>
      </w:r>
    </w:p>
    <w:p w14:paraId="45793C29" w14:textId="316B2121" w:rsidR="00D6504E" w:rsidRPr="00EB00F4" w:rsidRDefault="00D6504E" w:rsidP="00EB00F4">
      <w:pPr>
        <w:jc w:val="both"/>
        <w:rPr>
          <w:rFonts w:ascii="Times New Roman" w:hAnsi="Times New Roman" w:cs="Times New Roman"/>
          <w:sz w:val="24"/>
          <w:szCs w:val="24"/>
        </w:rPr>
      </w:pPr>
    </w:p>
    <w:p w14:paraId="3EEB16C5" w14:textId="75E2C407" w:rsidR="00D6504E" w:rsidRPr="00EB00F4" w:rsidRDefault="00D6504E" w:rsidP="00EB00F4">
      <w:pPr>
        <w:jc w:val="both"/>
        <w:rPr>
          <w:rFonts w:ascii="Times New Roman" w:hAnsi="Times New Roman" w:cs="Times New Roman"/>
          <w:b/>
          <w:bCs/>
          <w:sz w:val="24"/>
          <w:szCs w:val="24"/>
          <w:u w:val="single"/>
        </w:rPr>
      </w:pPr>
      <w:r w:rsidRPr="00EB00F4">
        <w:rPr>
          <w:rFonts w:ascii="Times New Roman" w:hAnsi="Times New Roman" w:cs="Times New Roman"/>
          <w:b/>
          <w:bCs/>
          <w:sz w:val="24"/>
          <w:szCs w:val="24"/>
          <w:u w:val="single"/>
        </w:rPr>
        <w:t>sample output :</w:t>
      </w:r>
    </w:p>
    <w:p w14:paraId="3BBA467A" w14:textId="77777777" w:rsidR="00D6504E" w:rsidRPr="00EB00F4" w:rsidRDefault="00D6504E" w:rsidP="00EB00F4">
      <w:pPr>
        <w:jc w:val="both"/>
        <w:rPr>
          <w:rFonts w:ascii="Times New Roman" w:hAnsi="Times New Roman" w:cs="Times New Roman"/>
          <w:b/>
          <w:bCs/>
          <w:sz w:val="24"/>
          <w:szCs w:val="24"/>
          <w:u w:val="single"/>
        </w:rPr>
      </w:pPr>
    </w:p>
    <w:p w14:paraId="5705CBC8" w14:textId="2BFA5DBE" w:rsidR="00D6504E" w:rsidRPr="00EB00F4" w:rsidRDefault="00D6504E" w:rsidP="00EB00F4">
      <w:pPr>
        <w:jc w:val="both"/>
        <w:rPr>
          <w:rFonts w:ascii="Times New Roman" w:hAnsi="Times New Roman" w:cs="Times New Roman"/>
          <w:sz w:val="24"/>
          <w:szCs w:val="24"/>
        </w:rPr>
      </w:pPr>
      <w:r w:rsidRPr="00EB00F4">
        <w:rPr>
          <w:rFonts w:ascii="Times New Roman" w:hAnsi="Times New Roman" w:cs="Times New Roman"/>
          <w:sz w:val="24"/>
          <w:szCs w:val="24"/>
        </w:rPr>
        <w:t>Enter area: 200</w:t>
      </w:r>
    </w:p>
    <w:p w14:paraId="14679E29" w14:textId="77777777" w:rsidR="00D6504E" w:rsidRPr="00EB00F4" w:rsidRDefault="00D6504E" w:rsidP="00EB00F4">
      <w:pPr>
        <w:jc w:val="both"/>
        <w:rPr>
          <w:rFonts w:ascii="Times New Roman" w:hAnsi="Times New Roman" w:cs="Times New Roman"/>
          <w:sz w:val="24"/>
          <w:szCs w:val="24"/>
        </w:rPr>
      </w:pPr>
      <w:r w:rsidRPr="00EB00F4">
        <w:rPr>
          <w:rFonts w:ascii="Times New Roman" w:hAnsi="Times New Roman" w:cs="Times New Roman"/>
          <w:sz w:val="24"/>
          <w:szCs w:val="24"/>
        </w:rPr>
        <w:t>Enter no of bedrooms: 1</w:t>
      </w:r>
    </w:p>
    <w:p w14:paraId="7252683C" w14:textId="662B50F3" w:rsidR="00D6504E" w:rsidRPr="00EB00F4" w:rsidRDefault="00D6504E" w:rsidP="00EB00F4">
      <w:pPr>
        <w:jc w:val="both"/>
        <w:rPr>
          <w:rFonts w:ascii="Times New Roman" w:hAnsi="Times New Roman" w:cs="Times New Roman"/>
          <w:sz w:val="24"/>
          <w:szCs w:val="24"/>
        </w:rPr>
      </w:pPr>
      <w:r w:rsidRPr="00EB00F4">
        <w:rPr>
          <w:rFonts w:ascii="Times New Roman" w:hAnsi="Times New Roman" w:cs="Times New Roman"/>
          <w:sz w:val="24"/>
          <w:szCs w:val="24"/>
        </w:rPr>
        <w:t>The predicted price of the new house is: 23,333.33</w:t>
      </w:r>
    </w:p>
    <w:p w14:paraId="361E8BF1" w14:textId="77777777" w:rsidR="00D6504E" w:rsidRPr="00EB00F4" w:rsidRDefault="00D6504E" w:rsidP="00EB00F4">
      <w:pPr>
        <w:jc w:val="both"/>
        <w:rPr>
          <w:rFonts w:ascii="Times New Roman" w:hAnsi="Times New Roman" w:cs="Times New Roman"/>
          <w:sz w:val="24"/>
          <w:szCs w:val="24"/>
        </w:rPr>
      </w:pPr>
    </w:p>
    <w:p w14:paraId="583E5533" w14:textId="6291F2CA" w:rsidR="00D6504E" w:rsidRPr="00EB00F4" w:rsidRDefault="00D6504E" w:rsidP="00EB00F4">
      <w:pPr>
        <w:tabs>
          <w:tab w:val="left" w:pos="462"/>
        </w:tabs>
        <w:ind w:left="102"/>
        <w:jc w:val="both"/>
        <w:rPr>
          <w:rFonts w:ascii="Times New Roman" w:hAnsi="Times New Roman" w:cs="Times New Roman"/>
          <w:sz w:val="24"/>
          <w:szCs w:val="24"/>
        </w:rPr>
      </w:pPr>
      <w:r w:rsidRPr="00EB00F4">
        <w:rPr>
          <w:rFonts w:ascii="Times New Roman" w:hAnsi="Times New Roman" w:cs="Times New Roman"/>
          <w:b/>
          <w:sz w:val="24"/>
          <w:szCs w:val="24"/>
        </w:rPr>
        <w:t>27.Question:</w:t>
      </w:r>
      <w:r w:rsidRPr="00EB00F4">
        <w:rPr>
          <w:rFonts w:ascii="Times New Roman" w:hAnsi="Times New Roman" w:cs="Times New Roman"/>
          <w:b/>
          <w:spacing w:val="-3"/>
          <w:sz w:val="24"/>
          <w:szCs w:val="24"/>
        </w:rPr>
        <w:t xml:space="preserve"> </w:t>
      </w:r>
      <w:r w:rsidRPr="00EB00F4">
        <w:rPr>
          <w:rFonts w:ascii="Times New Roman" w:hAnsi="Times New Roman" w:cs="Times New Roman"/>
          <w:sz w:val="24"/>
          <w:szCs w:val="24"/>
        </w:rPr>
        <w:t>Logistic</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Regression</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for</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Customer</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Churn</w:t>
      </w:r>
      <w:r w:rsidRPr="00EB00F4">
        <w:rPr>
          <w:rFonts w:ascii="Times New Roman" w:hAnsi="Times New Roman" w:cs="Times New Roman"/>
          <w:spacing w:val="-2"/>
          <w:sz w:val="24"/>
          <w:szCs w:val="24"/>
        </w:rPr>
        <w:t xml:space="preserve"> </w:t>
      </w:r>
      <w:r w:rsidRPr="00EB00F4">
        <w:rPr>
          <w:rFonts w:ascii="Times New Roman" w:hAnsi="Times New Roman" w:cs="Times New Roman"/>
          <w:sz w:val="24"/>
          <w:szCs w:val="24"/>
        </w:rPr>
        <w:t>Prediction</w:t>
      </w:r>
    </w:p>
    <w:p w14:paraId="6A5768BB" w14:textId="77777777" w:rsidR="00D6504E" w:rsidRPr="00EB00F4" w:rsidRDefault="00D6504E" w:rsidP="00EB00F4">
      <w:pPr>
        <w:pStyle w:val="BodyText"/>
        <w:spacing w:before="3"/>
        <w:ind w:left="0"/>
        <w:jc w:val="both"/>
        <w:rPr>
          <w:rFonts w:ascii="Times New Roman" w:hAnsi="Times New Roman" w:cs="Times New Roman"/>
          <w:sz w:val="24"/>
          <w:szCs w:val="24"/>
        </w:rPr>
      </w:pPr>
    </w:p>
    <w:p w14:paraId="3659BAA8" w14:textId="77777777" w:rsidR="00D6504E" w:rsidRPr="00EB00F4" w:rsidRDefault="00D6504E" w:rsidP="00EB00F4">
      <w:pPr>
        <w:ind w:left="120" w:right="144"/>
        <w:jc w:val="both"/>
        <w:rPr>
          <w:rFonts w:ascii="Times New Roman" w:hAnsi="Times New Roman" w:cs="Times New Roman"/>
          <w:sz w:val="24"/>
          <w:szCs w:val="24"/>
        </w:rPr>
      </w:pPr>
      <w:r w:rsidRPr="00EB00F4">
        <w:rPr>
          <w:rFonts w:ascii="Times New Roman" w:hAnsi="Times New Roman" w:cs="Times New Roman"/>
          <w:sz w:val="24"/>
          <w:szCs w:val="24"/>
        </w:rPr>
        <w:t>You are working for a telecommunications company, and you want to predict whether a customer</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will churn (leave the company) based on their usage patterns and demographic data. You have</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collected a dataset of past customers with their churn status (0 for not churned, 1 for churned) and</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various</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features.</w:t>
      </w:r>
    </w:p>
    <w:p w14:paraId="2B5A8803" w14:textId="77777777" w:rsidR="00D6504E" w:rsidRPr="00EB00F4" w:rsidRDefault="00D6504E" w:rsidP="00EB00F4">
      <w:pPr>
        <w:pStyle w:val="BodyText"/>
        <w:spacing w:before="2"/>
        <w:ind w:left="0"/>
        <w:jc w:val="both"/>
        <w:rPr>
          <w:rFonts w:ascii="Times New Roman" w:hAnsi="Times New Roman" w:cs="Times New Roman"/>
          <w:sz w:val="24"/>
          <w:szCs w:val="24"/>
        </w:rPr>
      </w:pPr>
    </w:p>
    <w:p w14:paraId="4B20B1C8" w14:textId="77777777" w:rsidR="00D6504E" w:rsidRPr="00EB00F4" w:rsidRDefault="00D6504E" w:rsidP="00EB00F4">
      <w:pPr>
        <w:ind w:left="120" w:right="139"/>
        <w:jc w:val="both"/>
        <w:rPr>
          <w:rFonts w:ascii="Times New Roman" w:hAnsi="Times New Roman" w:cs="Times New Roman"/>
          <w:sz w:val="24"/>
          <w:szCs w:val="24"/>
        </w:rPr>
      </w:pPr>
      <w:r w:rsidRPr="00EB00F4">
        <w:rPr>
          <w:rFonts w:ascii="Times New Roman" w:hAnsi="Times New Roman" w:cs="Times New Roman"/>
          <w:sz w:val="24"/>
          <w:szCs w:val="24"/>
        </w:rPr>
        <w:t>Write a Python program that allows the user to input the features (e.g., usage minutes, contract</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duration) of a new customer. The program should use logistic regression from scikit-learn to predict</w:t>
      </w:r>
      <w:r w:rsidRPr="00EB00F4">
        <w:rPr>
          <w:rFonts w:ascii="Times New Roman" w:hAnsi="Times New Roman" w:cs="Times New Roman"/>
          <w:spacing w:val="-57"/>
          <w:sz w:val="24"/>
          <w:szCs w:val="24"/>
        </w:rPr>
        <w:t xml:space="preserve"> </w:t>
      </w:r>
      <w:r w:rsidRPr="00EB00F4">
        <w:rPr>
          <w:rFonts w:ascii="Times New Roman" w:hAnsi="Times New Roman" w:cs="Times New Roman"/>
          <w:sz w:val="24"/>
          <w:szCs w:val="24"/>
        </w:rPr>
        <w:t>whether</w:t>
      </w:r>
      <w:r w:rsidRPr="00EB00F4">
        <w:rPr>
          <w:rFonts w:ascii="Times New Roman" w:hAnsi="Times New Roman" w:cs="Times New Roman"/>
          <w:spacing w:val="-3"/>
          <w:sz w:val="24"/>
          <w:szCs w:val="24"/>
        </w:rPr>
        <w:t xml:space="preserve"> </w:t>
      </w:r>
      <w:r w:rsidRPr="00EB00F4">
        <w:rPr>
          <w:rFonts w:ascii="Times New Roman" w:hAnsi="Times New Roman" w:cs="Times New Roman"/>
          <w:sz w:val="24"/>
          <w:szCs w:val="24"/>
        </w:rPr>
        <w:t>the new customer will</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churn or not based</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on the input features.</w:t>
      </w:r>
    </w:p>
    <w:p w14:paraId="40512591" w14:textId="122400D1" w:rsidR="00D6504E" w:rsidRPr="00EB00F4" w:rsidRDefault="00D6504E" w:rsidP="00EB00F4">
      <w:pPr>
        <w:pStyle w:val="BodyText"/>
        <w:spacing w:before="9"/>
        <w:ind w:left="0"/>
        <w:jc w:val="both"/>
        <w:rPr>
          <w:rFonts w:ascii="Times New Roman" w:hAnsi="Times New Roman" w:cs="Times New Roman"/>
          <w:sz w:val="24"/>
          <w:szCs w:val="24"/>
        </w:rPr>
      </w:pPr>
    </w:p>
    <w:p w14:paraId="701BF8C0" w14:textId="69586C68" w:rsidR="00D6504E" w:rsidRPr="00EB00F4" w:rsidRDefault="00D6504E" w:rsidP="00EB00F4">
      <w:pPr>
        <w:pStyle w:val="BodyText"/>
        <w:spacing w:before="9"/>
        <w:ind w:left="0"/>
        <w:jc w:val="both"/>
        <w:rPr>
          <w:rFonts w:ascii="Times New Roman" w:hAnsi="Times New Roman" w:cs="Times New Roman"/>
          <w:b/>
          <w:bCs/>
          <w:sz w:val="24"/>
          <w:szCs w:val="24"/>
          <w:u w:val="single"/>
        </w:rPr>
      </w:pPr>
      <w:r w:rsidRPr="00EB00F4">
        <w:rPr>
          <w:rFonts w:ascii="Times New Roman" w:hAnsi="Times New Roman" w:cs="Times New Roman"/>
          <w:b/>
          <w:bCs/>
          <w:sz w:val="24"/>
          <w:szCs w:val="24"/>
          <w:u w:val="single"/>
        </w:rPr>
        <w:t>Program:</w:t>
      </w:r>
    </w:p>
    <w:p w14:paraId="4338436C" w14:textId="77777777" w:rsidR="00D6504E" w:rsidRPr="00EB00F4" w:rsidRDefault="00D6504E" w:rsidP="00EB00F4">
      <w:pPr>
        <w:pStyle w:val="BodyText"/>
        <w:spacing w:before="9"/>
        <w:ind w:left="0"/>
        <w:jc w:val="both"/>
        <w:rPr>
          <w:rFonts w:ascii="Times New Roman" w:hAnsi="Times New Roman" w:cs="Times New Roman"/>
          <w:sz w:val="24"/>
          <w:szCs w:val="24"/>
        </w:rPr>
      </w:pPr>
    </w:p>
    <w:p w14:paraId="5D7D3D7F" w14:textId="77777777" w:rsidR="00D6504E" w:rsidRPr="00EB00F4" w:rsidRDefault="00D6504E" w:rsidP="00EB00F4">
      <w:pPr>
        <w:pStyle w:val="BodyText"/>
        <w:spacing w:before="9"/>
        <w:ind w:left="0"/>
        <w:jc w:val="both"/>
        <w:rPr>
          <w:rFonts w:ascii="Times New Roman" w:hAnsi="Times New Roman" w:cs="Times New Roman"/>
          <w:sz w:val="24"/>
          <w:szCs w:val="24"/>
        </w:rPr>
      </w:pPr>
      <w:r w:rsidRPr="00EB00F4">
        <w:rPr>
          <w:rFonts w:ascii="Times New Roman" w:hAnsi="Times New Roman" w:cs="Times New Roman"/>
          <w:sz w:val="24"/>
          <w:szCs w:val="24"/>
        </w:rPr>
        <w:t>import numpy as np</w:t>
      </w:r>
    </w:p>
    <w:p w14:paraId="34BD9765" w14:textId="77777777" w:rsidR="00D6504E" w:rsidRPr="00EB00F4" w:rsidRDefault="00D6504E" w:rsidP="00EB00F4">
      <w:pPr>
        <w:pStyle w:val="BodyText"/>
        <w:spacing w:before="9"/>
        <w:ind w:left="0"/>
        <w:jc w:val="both"/>
        <w:rPr>
          <w:rFonts w:ascii="Times New Roman" w:hAnsi="Times New Roman" w:cs="Times New Roman"/>
          <w:sz w:val="24"/>
          <w:szCs w:val="24"/>
        </w:rPr>
      </w:pPr>
      <w:r w:rsidRPr="00EB00F4">
        <w:rPr>
          <w:rFonts w:ascii="Times New Roman" w:hAnsi="Times New Roman" w:cs="Times New Roman"/>
          <w:sz w:val="24"/>
          <w:szCs w:val="24"/>
        </w:rPr>
        <w:t>from sklearn.model_selection import train_test_split</w:t>
      </w:r>
    </w:p>
    <w:p w14:paraId="43E50536" w14:textId="6865DB33" w:rsidR="00D6504E" w:rsidRPr="00EB00F4" w:rsidRDefault="00D6504E" w:rsidP="00EB00F4">
      <w:pPr>
        <w:pStyle w:val="BodyText"/>
        <w:spacing w:before="9"/>
        <w:ind w:left="0"/>
        <w:jc w:val="both"/>
        <w:rPr>
          <w:rFonts w:ascii="Times New Roman" w:hAnsi="Times New Roman" w:cs="Times New Roman"/>
          <w:sz w:val="24"/>
          <w:szCs w:val="24"/>
        </w:rPr>
      </w:pPr>
      <w:r w:rsidRPr="00EB00F4">
        <w:rPr>
          <w:rFonts w:ascii="Times New Roman" w:hAnsi="Times New Roman" w:cs="Times New Roman"/>
          <w:sz w:val="24"/>
          <w:szCs w:val="24"/>
        </w:rPr>
        <w:t>from sklearn.linear_model import LogisticRegression</w:t>
      </w:r>
    </w:p>
    <w:p w14:paraId="4405B3FF" w14:textId="77777777" w:rsidR="00D6504E" w:rsidRPr="00EB00F4" w:rsidRDefault="00D6504E" w:rsidP="00EB00F4">
      <w:pPr>
        <w:pStyle w:val="BodyText"/>
        <w:spacing w:before="9"/>
        <w:ind w:left="0"/>
        <w:jc w:val="both"/>
        <w:rPr>
          <w:rFonts w:ascii="Times New Roman" w:hAnsi="Times New Roman" w:cs="Times New Roman"/>
          <w:sz w:val="24"/>
          <w:szCs w:val="24"/>
        </w:rPr>
      </w:pPr>
      <w:r w:rsidRPr="00EB00F4">
        <w:rPr>
          <w:rFonts w:ascii="Times New Roman" w:hAnsi="Times New Roman" w:cs="Times New Roman"/>
          <w:sz w:val="24"/>
          <w:szCs w:val="24"/>
        </w:rPr>
        <w:t>x = np.array([[100, 24], [200, 12], [50, 6], [300, 36], [150, 18], [80, 9]])</w:t>
      </w:r>
    </w:p>
    <w:p w14:paraId="37AB8AA5" w14:textId="29D70D23" w:rsidR="00D6504E" w:rsidRPr="00EB00F4" w:rsidRDefault="00D6504E" w:rsidP="00EB00F4">
      <w:pPr>
        <w:pStyle w:val="BodyText"/>
        <w:spacing w:before="9"/>
        <w:ind w:left="0"/>
        <w:jc w:val="both"/>
        <w:rPr>
          <w:rFonts w:ascii="Times New Roman" w:hAnsi="Times New Roman" w:cs="Times New Roman"/>
          <w:sz w:val="24"/>
          <w:szCs w:val="24"/>
        </w:rPr>
      </w:pPr>
      <w:r w:rsidRPr="00EB00F4">
        <w:rPr>
          <w:rFonts w:ascii="Times New Roman" w:hAnsi="Times New Roman" w:cs="Times New Roman"/>
          <w:sz w:val="24"/>
          <w:szCs w:val="24"/>
        </w:rPr>
        <w:t>y = np.array([0, 1, 0, 1, 0, 1])</w:t>
      </w:r>
    </w:p>
    <w:p w14:paraId="63962750" w14:textId="71B3C02C" w:rsidR="00D6504E" w:rsidRPr="00EB00F4" w:rsidRDefault="00D6504E" w:rsidP="00EB00F4">
      <w:pPr>
        <w:pStyle w:val="BodyText"/>
        <w:spacing w:before="9"/>
        <w:ind w:left="0"/>
        <w:jc w:val="both"/>
        <w:rPr>
          <w:rFonts w:ascii="Times New Roman" w:hAnsi="Times New Roman" w:cs="Times New Roman"/>
          <w:sz w:val="24"/>
          <w:szCs w:val="24"/>
        </w:rPr>
      </w:pPr>
      <w:r w:rsidRPr="00EB00F4">
        <w:rPr>
          <w:rFonts w:ascii="Times New Roman" w:hAnsi="Times New Roman" w:cs="Times New Roman"/>
          <w:sz w:val="24"/>
          <w:szCs w:val="24"/>
        </w:rPr>
        <w:t>X_train, X_test, y_train, y_test = train_test_split(x, y, test_size=0.2, random_state=42)</w:t>
      </w:r>
    </w:p>
    <w:p w14:paraId="10FA7054" w14:textId="77777777" w:rsidR="00E677C4" w:rsidRPr="00EB00F4" w:rsidRDefault="00E677C4" w:rsidP="00EB00F4">
      <w:pPr>
        <w:pStyle w:val="BodyText"/>
        <w:ind w:left="0" w:right="4906"/>
        <w:jc w:val="both"/>
        <w:rPr>
          <w:rFonts w:ascii="Times New Roman" w:hAnsi="Times New Roman" w:cs="Times New Roman"/>
          <w:sz w:val="24"/>
          <w:szCs w:val="24"/>
        </w:rPr>
      </w:pPr>
      <w:r w:rsidRPr="00EB00F4">
        <w:rPr>
          <w:rFonts w:ascii="Times New Roman" w:hAnsi="Times New Roman" w:cs="Times New Roman"/>
          <w:sz w:val="24"/>
          <w:szCs w:val="24"/>
        </w:rPr>
        <w:t>logreg</w:t>
      </w:r>
      <w:r w:rsidRPr="00EB00F4">
        <w:rPr>
          <w:rFonts w:ascii="Times New Roman" w:hAnsi="Times New Roman" w:cs="Times New Roman"/>
          <w:spacing w:val="-4"/>
          <w:sz w:val="24"/>
          <w:szCs w:val="24"/>
        </w:rPr>
        <w:t xml:space="preserve"> </w:t>
      </w:r>
      <w:r w:rsidRPr="00EB00F4">
        <w:rPr>
          <w:rFonts w:ascii="Times New Roman" w:hAnsi="Times New Roman" w:cs="Times New Roman"/>
          <w:sz w:val="24"/>
          <w:szCs w:val="24"/>
        </w:rPr>
        <w:t>=</w:t>
      </w:r>
      <w:r w:rsidRPr="00EB00F4">
        <w:rPr>
          <w:rFonts w:ascii="Times New Roman" w:hAnsi="Times New Roman" w:cs="Times New Roman"/>
          <w:spacing w:val="-3"/>
          <w:sz w:val="24"/>
          <w:szCs w:val="24"/>
        </w:rPr>
        <w:t xml:space="preserve"> </w:t>
      </w:r>
      <w:r w:rsidRPr="00EB00F4">
        <w:rPr>
          <w:rFonts w:ascii="Times New Roman" w:hAnsi="Times New Roman" w:cs="Times New Roman"/>
          <w:sz w:val="24"/>
          <w:szCs w:val="24"/>
        </w:rPr>
        <w:t>LogisticRegression()</w:t>
      </w:r>
    </w:p>
    <w:p w14:paraId="72B3FD36" w14:textId="77777777" w:rsidR="00E677C4" w:rsidRPr="00EB00F4" w:rsidRDefault="00E677C4" w:rsidP="00EB00F4">
      <w:pPr>
        <w:pStyle w:val="BodyText"/>
        <w:spacing w:before="2"/>
        <w:ind w:left="0"/>
        <w:jc w:val="both"/>
        <w:rPr>
          <w:rFonts w:ascii="Times New Roman" w:hAnsi="Times New Roman" w:cs="Times New Roman"/>
          <w:sz w:val="24"/>
          <w:szCs w:val="24"/>
        </w:rPr>
      </w:pPr>
    </w:p>
    <w:p w14:paraId="7E05F161" w14:textId="16BD9282" w:rsidR="00E677C4" w:rsidRPr="00EB00F4" w:rsidRDefault="00E677C4" w:rsidP="00EB00F4">
      <w:pPr>
        <w:pStyle w:val="BodyText"/>
        <w:spacing w:before="1"/>
        <w:ind w:left="0" w:right="4907"/>
        <w:jc w:val="both"/>
        <w:rPr>
          <w:rFonts w:ascii="Times New Roman" w:hAnsi="Times New Roman" w:cs="Times New Roman"/>
          <w:sz w:val="24"/>
          <w:szCs w:val="24"/>
        </w:rPr>
      </w:pPr>
      <w:r w:rsidRPr="00EB00F4">
        <w:rPr>
          <w:rFonts w:ascii="Times New Roman" w:hAnsi="Times New Roman" w:cs="Times New Roman"/>
          <w:sz w:val="24"/>
          <w:szCs w:val="24"/>
        </w:rPr>
        <w:t>logreg.fit(X_train,</w:t>
      </w:r>
      <w:r w:rsidRPr="00EB00F4">
        <w:rPr>
          <w:rFonts w:ascii="Times New Roman" w:hAnsi="Times New Roman" w:cs="Times New Roman"/>
          <w:spacing w:val="-3"/>
          <w:sz w:val="24"/>
          <w:szCs w:val="24"/>
        </w:rPr>
        <w:t xml:space="preserve"> </w:t>
      </w:r>
      <w:r w:rsidRPr="00EB00F4">
        <w:rPr>
          <w:rFonts w:ascii="Times New Roman" w:hAnsi="Times New Roman" w:cs="Times New Roman"/>
          <w:sz w:val="24"/>
          <w:szCs w:val="24"/>
        </w:rPr>
        <w:t>y_train)</w:t>
      </w:r>
    </w:p>
    <w:p w14:paraId="4F2D1E91" w14:textId="77777777" w:rsidR="00E677C4" w:rsidRPr="00EB00F4" w:rsidRDefault="00E677C4" w:rsidP="00EB00F4">
      <w:pPr>
        <w:pStyle w:val="BodyText"/>
        <w:spacing w:before="9"/>
        <w:ind w:left="0"/>
        <w:jc w:val="both"/>
        <w:rPr>
          <w:rFonts w:ascii="Times New Roman" w:hAnsi="Times New Roman" w:cs="Times New Roman"/>
          <w:sz w:val="24"/>
          <w:szCs w:val="24"/>
        </w:rPr>
      </w:pPr>
    </w:p>
    <w:p w14:paraId="126F032E" w14:textId="77777777" w:rsidR="00D6504E" w:rsidRPr="00EB00F4" w:rsidRDefault="00D6504E" w:rsidP="00EB00F4">
      <w:pPr>
        <w:pStyle w:val="BodyText"/>
        <w:spacing w:before="9"/>
        <w:ind w:left="0"/>
        <w:jc w:val="both"/>
        <w:rPr>
          <w:rFonts w:ascii="Times New Roman" w:hAnsi="Times New Roman" w:cs="Times New Roman"/>
          <w:sz w:val="24"/>
          <w:szCs w:val="24"/>
        </w:rPr>
      </w:pPr>
      <w:r w:rsidRPr="00EB00F4">
        <w:rPr>
          <w:rFonts w:ascii="Times New Roman" w:hAnsi="Times New Roman" w:cs="Times New Roman"/>
          <w:sz w:val="24"/>
          <w:szCs w:val="24"/>
        </w:rPr>
        <w:t>min = int(input("Enter usage minutes: "))</w:t>
      </w:r>
    </w:p>
    <w:p w14:paraId="4A9D12EE" w14:textId="77777777" w:rsidR="00E677C4" w:rsidRPr="00EB00F4" w:rsidRDefault="00D6504E" w:rsidP="00EB00F4">
      <w:pPr>
        <w:pStyle w:val="BodyText"/>
        <w:spacing w:before="9"/>
        <w:ind w:left="0"/>
        <w:jc w:val="both"/>
        <w:rPr>
          <w:rFonts w:ascii="Times New Roman" w:hAnsi="Times New Roman" w:cs="Times New Roman"/>
          <w:sz w:val="24"/>
          <w:szCs w:val="24"/>
        </w:rPr>
      </w:pPr>
      <w:r w:rsidRPr="00EB00F4">
        <w:rPr>
          <w:rFonts w:ascii="Times New Roman" w:hAnsi="Times New Roman" w:cs="Times New Roman"/>
          <w:sz w:val="24"/>
          <w:szCs w:val="24"/>
        </w:rPr>
        <w:t xml:space="preserve">duration = int(input("Enter contract duration: ")) </w:t>
      </w:r>
    </w:p>
    <w:p w14:paraId="094B1090" w14:textId="7CC5C82B" w:rsidR="00D6504E" w:rsidRPr="00EB00F4" w:rsidRDefault="00D6504E" w:rsidP="00EB00F4">
      <w:pPr>
        <w:pStyle w:val="BodyText"/>
        <w:spacing w:before="9"/>
        <w:ind w:left="0"/>
        <w:jc w:val="both"/>
        <w:rPr>
          <w:rFonts w:ascii="Times New Roman" w:hAnsi="Times New Roman" w:cs="Times New Roman"/>
          <w:sz w:val="24"/>
          <w:szCs w:val="24"/>
        </w:rPr>
      </w:pPr>
      <w:r w:rsidRPr="00EB00F4">
        <w:rPr>
          <w:rFonts w:ascii="Times New Roman" w:hAnsi="Times New Roman" w:cs="Times New Roman"/>
          <w:sz w:val="24"/>
          <w:szCs w:val="24"/>
        </w:rPr>
        <w:t>features = np.array([[min, duration]])</w:t>
      </w:r>
    </w:p>
    <w:p w14:paraId="732E2BF4" w14:textId="224EB868" w:rsidR="00E677C4" w:rsidRPr="00EB00F4" w:rsidRDefault="00E677C4" w:rsidP="00EB00F4">
      <w:pPr>
        <w:pStyle w:val="BodyText"/>
        <w:spacing w:before="9"/>
        <w:ind w:left="-12"/>
        <w:jc w:val="both"/>
        <w:rPr>
          <w:rFonts w:ascii="Times New Roman" w:hAnsi="Times New Roman" w:cs="Times New Roman"/>
          <w:sz w:val="24"/>
          <w:szCs w:val="24"/>
        </w:rPr>
      </w:pPr>
      <w:r w:rsidRPr="00EB00F4">
        <w:rPr>
          <w:rFonts w:ascii="Times New Roman" w:hAnsi="Times New Roman" w:cs="Times New Roman"/>
          <w:sz w:val="24"/>
          <w:szCs w:val="24"/>
        </w:rPr>
        <w:t>predict = logreg.predict(features)</w:t>
      </w:r>
    </w:p>
    <w:p w14:paraId="1FC71A90" w14:textId="77777777" w:rsidR="00D6504E" w:rsidRPr="00EB00F4" w:rsidRDefault="00D6504E" w:rsidP="00EB00F4">
      <w:pPr>
        <w:pStyle w:val="BodyText"/>
        <w:spacing w:before="9"/>
        <w:ind w:left="0"/>
        <w:jc w:val="both"/>
        <w:rPr>
          <w:rFonts w:ascii="Times New Roman" w:hAnsi="Times New Roman" w:cs="Times New Roman"/>
          <w:sz w:val="24"/>
          <w:szCs w:val="24"/>
        </w:rPr>
      </w:pPr>
      <w:r w:rsidRPr="00EB00F4">
        <w:rPr>
          <w:rFonts w:ascii="Times New Roman" w:hAnsi="Times New Roman" w:cs="Times New Roman"/>
          <w:sz w:val="24"/>
          <w:szCs w:val="24"/>
        </w:rPr>
        <w:t>if predict[0] == 0:</w:t>
      </w:r>
    </w:p>
    <w:p w14:paraId="00604A0B" w14:textId="77777777" w:rsidR="00E677C4" w:rsidRPr="00EB00F4" w:rsidRDefault="00D6504E" w:rsidP="00EB00F4">
      <w:pPr>
        <w:pStyle w:val="BodyText"/>
        <w:spacing w:before="9"/>
        <w:ind w:left="0"/>
        <w:jc w:val="both"/>
        <w:rPr>
          <w:rFonts w:ascii="Times New Roman" w:hAnsi="Times New Roman" w:cs="Times New Roman"/>
          <w:sz w:val="24"/>
          <w:szCs w:val="24"/>
        </w:rPr>
      </w:pPr>
      <w:r w:rsidRPr="00EB00F4">
        <w:rPr>
          <w:rFonts w:ascii="Times New Roman" w:hAnsi="Times New Roman" w:cs="Times New Roman"/>
          <w:sz w:val="24"/>
          <w:szCs w:val="24"/>
        </w:rPr>
        <w:t xml:space="preserve">print("The new customer is not likely to churn.") </w:t>
      </w:r>
    </w:p>
    <w:p w14:paraId="3452CD45" w14:textId="410538C9" w:rsidR="00D6504E" w:rsidRPr="00EB00F4" w:rsidRDefault="00D6504E" w:rsidP="00EB00F4">
      <w:pPr>
        <w:pStyle w:val="BodyText"/>
        <w:spacing w:before="9"/>
        <w:ind w:left="0"/>
        <w:jc w:val="both"/>
        <w:rPr>
          <w:rFonts w:ascii="Times New Roman" w:hAnsi="Times New Roman" w:cs="Times New Roman"/>
          <w:sz w:val="24"/>
          <w:szCs w:val="24"/>
        </w:rPr>
      </w:pPr>
      <w:r w:rsidRPr="00EB00F4">
        <w:rPr>
          <w:rFonts w:ascii="Times New Roman" w:hAnsi="Times New Roman" w:cs="Times New Roman"/>
          <w:sz w:val="24"/>
          <w:szCs w:val="24"/>
        </w:rPr>
        <w:t>else:</w:t>
      </w:r>
    </w:p>
    <w:p w14:paraId="6799AA6E" w14:textId="77777777" w:rsidR="00D6504E" w:rsidRPr="00EB00F4" w:rsidRDefault="00D6504E" w:rsidP="00EB00F4">
      <w:pPr>
        <w:pStyle w:val="BodyText"/>
        <w:spacing w:before="9"/>
        <w:ind w:left="0"/>
        <w:jc w:val="both"/>
        <w:rPr>
          <w:rFonts w:ascii="Times New Roman" w:hAnsi="Times New Roman" w:cs="Times New Roman"/>
          <w:sz w:val="24"/>
          <w:szCs w:val="24"/>
        </w:rPr>
      </w:pPr>
      <w:r w:rsidRPr="00EB00F4">
        <w:rPr>
          <w:rFonts w:ascii="Times New Roman" w:hAnsi="Times New Roman" w:cs="Times New Roman"/>
          <w:sz w:val="24"/>
          <w:szCs w:val="24"/>
        </w:rPr>
        <w:t>print("The new customer is likely to churn.")</w:t>
      </w:r>
    </w:p>
    <w:p w14:paraId="1195AF7D" w14:textId="77777777" w:rsidR="00D6504E" w:rsidRPr="00EB00F4" w:rsidRDefault="00D6504E" w:rsidP="00EB00F4">
      <w:pPr>
        <w:pStyle w:val="BodyText"/>
        <w:spacing w:before="9"/>
        <w:ind w:left="0"/>
        <w:jc w:val="both"/>
        <w:rPr>
          <w:rFonts w:ascii="Times New Roman" w:hAnsi="Times New Roman" w:cs="Times New Roman"/>
          <w:b/>
          <w:bCs/>
          <w:sz w:val="24"/>
          <w:szCs w:val="24"/>
          <w:u w:val="single"/>
        </w:rPr>
      </w:pPr>
    </w:p>
    <w:p w14:paraId="278A40C4" w14:textId="3679F958" w:rsidR="00D6504E" w:rsidRPr="00EB00F4" w:rsidRDefault="00D6504E" w:rsidP="00EB00F4">
      <w:pPr>
        <w:pStyle w:val="BodyText"/>
        <w:spacing w:before="9"/>
        <w:ind w:left="0"/>
        <w:jc w:val="both"/>
        <w:rPr>
          <w:rFonts w:ascii="Times New Roman" w:hAnsi="Times New Roman" w:cs="Times New Roman"/>
          <w:b/>
          <w:bCs/>
          <w:sz w:val="24"/>
          <w:szCs w:val="24"/>
          <w:u w:val="single"/>
        </w:rPr>
      </w:pPr>
      <w:r w:rsidRPr="00EB00F4">
        <w:rPr>
          <w:rFonts w:ascii="Times New Roman" w:hAnsi="Times New Roman" w:cs="Times New Roman"/>
          <w:b/>
          <w:bCs/>
          <w:sz w:val="24"/>
          <w:szCs w:val="24"/>
          <w:u w:val="single"/>
        </w:rPr>
        <w:t>sample output:</w:t>
      </w:r>
    </w:p>
    <w:p w14:paraId="6B067791" w14:textId="77777777" w:rsidR="00D6504E" w:rsidRPr="00EB00F4" w:rsidRDefault="00D6504E" w:rsidP="00EB00F4">
      <w:pPr>
        <w:pStyle w:val="BodyText"/>
        <w:spacing w:before="9"/>
        <w:ind w:left="0"/>
        <w:jc w:val="both"/>
        <w:rPr>
          <w:rFonts w:ascii="Times New Roman" w:hAnsi="Times New Roman" w:cs="Times New Roman"/>
          <w:b/>
          <w:bCs/>
          <w:sz w:val="24"/>
          <w:szCs w:val="24"/>
          <w:u w:val="single"/>
        </w:rPr>
      </w:pPr>
    </w:p>
    <w:p w14:paraId="7DE35500" w14:textId="77777777" w:rsidR="00D6504E" w:rsidRPr="00EB00F4" w:rsidRDefault="00D6504E" w:rsidP="00EB00F4">
      <w:pPr>
        <w:pStyle w:val="BodyText"/>
        <w:spacing w:before="9"/>
        <w:ind w:left="0"/>
        <w:jc w:val="both"/>
        <w:rPr>
          <w:rFonts w:ascii="Times New Roman" w:hAnsi="Times New Roman" w:cs="Times New Roman"/>
          <w:sz w:val="24"/>
          <w:szCs w:val="24"/>
        </w:rPr>
      </w:pPr>
      <w:r w:rsidRPr="00EB00F4">
        <w:rPr>
          <w:rFonts w:ascii="Times New Roman" w:hAnsi="Times New Roman" w:cs="Times New Roman"/>
          <w:sz w:val="24"/>
          <w:szCs w:val="24"/>
        </w:rPr>
        <w:t>Enter usage minutes: 180 Enter contract duration: 20</w:t>
      </w:r>
    </w:p>
    <w:p w14:paraId="3BF94234" w14:textId="1540CAE0" w:rsidR="00D6504E" w:rsidRPr="00EB00F4" w:rsidRDefault="00D6504E" w:rsidP="00EB00F4">
      <w:pPr>
        <w:pStyle w:val="BodyText"/>
        <w:spacing w:before="9"/>
        <w:ind w:left="0"/>
        <w:jc w:val="both"/>
        <w:rPr>
          <w:rFonts w:ascii="Times New Roman" w:hAnsi="Times New Roman" w:cs="Times New Roman"/>
          <w:sz w:val="24"/>
          <w:szCs w:val="24"/>
        </w:rPr>
      </w:pPr>
      <w:r w:rsidRPr="00EB00F4">
        <w:rPr>
          <w:rFonts w:ascii="Times New Roman" w:hAnsi="Times New Roman" w:cs="Times New Roman"/>
          <w:sz w:val="24"/>
          <w:szCs w:val="24"/>
        </w:rPr>
        <w:t>The new customer is likely to churn.</w:t>
      </w:r>
    </w:p>
    <w:p w14:paraId="7B548C99" w14:textId="77777777" w:rsidR="00D6504E" w:rsidRPr="00EB00F4" w:rsidRDefault="00D6504E" w:rsidP="00EB00F4">
      <w:pPr>
        <w:jc w:val="both"/>
        <w:rPr>
          <w:rFonts w:ascii="Times New Roman" w:hAnsi="Times New Roman" w:cs="Times New Roman"/>
          <w:sz w:val="24"/>
          <w:szCs w:val="24"/>
        </w:rPr>
      </w:pPr>
    </w:p>
    <w:p w14:paraId="0B5947CF" w14:textId="74151EF9" w:rsidR="00D6504E" w:rsidRPr="00EB00F4" w:rsidRDefault="00D6504E" w:rsidP="00EB00F4">
      <w:pPr>
        <w:tabs>
          <w:tab w:val="left" w:pos="462"/>
        </w:tabs>
        <w:jc w:val="both"/>
        <w:rPr>
          <w:rFonts w:ascii="Times New Roman" w:hAnsi="Times New Roman" w:cs="Times New Roman"/>
          <w:sz w:val="24"/>
          <w:szCs w:val="24"/>
        </w:rPr>
      </w:pPr>
      <w:r w:rsidRPr="00EB00F4">
        <w:rPr>
          <w:rFonts w:ascii="Times New Roman" w:hAnsi="Times New Roman" w:cs="Times New Roman"/>
          <w:b/>
          <w:sz w:val="24"/>
          <w:szCs w:val="24"/>
        </w:rPr>
        <w:t>28.Question:</w:t>
      </w:r>
      <w:r w:rsidRPr="00EB00F4">
        <w:rPr>
          <w:rFonts w:ascii="Times New Roman" w:hAnsi="Times New Roman" w:cs="Times New Roman"/>
          <w:b/>
          <w:spacing w:val="-3"/>
          <w:sz w:val="24"/>
          <w:szCs w:val="24"/>
        </w:rPr>
        <w:t xml:space="preserve"> </w:t>
      </w:r>
      <w:r w:rsidRPr="00EB00F4">
        <w:rPr>
          <w:rFonts w:ascii="Times New Roman" w:hAnsi="Times New Roman" w:cs="Times New Roman"/>
          <w:sz w:val="24"/>
          <w:szCs w:val="24"/>
        </w:rPr>
        <w:t>K-Means</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Clustering</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for</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Customer</w:t>
      </w:r>
      <w:r w:rsidRPr="00EB00F4">
        <w:rPr>
          <w:rFonts w:ascii="Times New Roman" w:hAnsi="Times New Roman" w:cs="Times New Roman"/>
          <w:spacing w:val="-3"/>
          <w:sz w:val="24"/>
          <w:szCs w:val="24"/>
        </w:rPr>
        <w:t xml:space="preserve"> </w:t>
      </w:r>
      <w:r w:rsidRPr="00EB00F4">
        <w:rPr>
          <w:rFonts w:ascii="Times New Roman" w:hAnsi="Times New Roman" w:cs="Times New Roman"/>
          <w:sz w:val="24"/>
          <w:szCs w:val="24"/>
        </w:rPr>
        <w:t>Segmentation</w:t>
      </w:r>
    </w:p>
    <w:p w14:paraId="7B247D61" w14:textId="77777777" w:rsidR="00D6504E" w:rsidRPr="00EB00F4" w:rsidRDefault="00D6504E" w:rsidP="00EB00F4">
      <w:pPr>
        <w:pStyle w:val="BodyText"/>
        <w:spacing w:before="5"/>
        <w:ind w:left="0"/>
        <w:jc w:val="both"/>
        <w:rPr>
          <w:rFonts w:ascii="Times New Roman" w:hAnsi="Times New Roman" w:cs="Times New Roman"/>
          <w:sz w:val="24"/>
          <w:szCs w:val="24"/>
        </w:rPr>
      </w:pPr>
    </w:p>
    <w:p w14:paraId="41EAE062" w14:textId="77777777" w:rsidR="00D6504E" w:rsidRPr="00EB00F4" w:rsidRDefault="00D6504E" w:rsidP="00EB00F4">
      <w:pPr>
        <w:ind w:left="120" w:right="144"/>
        <w:jc w:val="both"/>
        <w:rPr>
          <w:rFonts w:ascii="Times New Roman" w:hAnsi="Times New Roman" w:cs="Times New Roman"/>
          <w:sz w:val="24"/>
          <w:szCs w:val="24"/>
        </w:rPr>
      </w:pPr>
      <w:r w:rsidRPr="00EB00F4">
        <w:rPr>
          <w:rFonts w:ascii="Times New Roman" w:hAnsi="Times New Roman" w:cs="Times New Roman"/>
          <w:sz w:val="24"/>
          <w:szCs w:val="24"/>
        </w:rPr>
        <w:t>You are working for an e-commerce company and want to segment your customers into distinct</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groups based on their purchasing behavior. You have collected a dataset of customer data with</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various</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shopping-related</w:t>
      </w:r>
      <w:r w:rsidRPr="00EB00F4">
        <w:rPr>
          <w:rFonts w:ascii="Times New Roman" w:hAnsi="Times New Roman" w:cs="Times New Roman"/>
          <w:spacing w:val="2"/>
          <w:sz w:val="24"/>
          <w:szCs w:val="24"/>
        </w:rPr>
        <w:t xml:space="preserve"> </w:t>
      </w:r>
      <w:r w:rsidRPr="00EB00F4">
        <w:rPr>
          <w:rFonts w:ascii="Times New Roman" w:hAnsi="Times New Roman" w:cs="Times New Roman"/>
          <w:sz w:val="24"/>
          <w:szCs w:val="24"/>
        </w:rPr>
        <w:t>features.</w:t>
      </w:r>
    </w:p>
    <w:p w14:paraId="6AAEEA0A" w14:textId="77777777" w:rsidR="00D6504E" w:rsidRPr="00EB00F4" w:rsidRDefault="00D6504E" w:rsidP="00EB00F4">
      <w:pPr>
        <w:pStyle w:val="BodyText"/>
        <w:spacing w:before="3"/>
        <w:ind w:left="0"/>
        <w:jc w:val="both"/>
        <w:rPr>
          <w:rFonts w:ascii="Times New Roman" w:hAnsi="Times New Roman" w:cs="Times New Roman"/>
          <w:sz w:val="24"/>
          <w:szCs w:val="24"/>
        </w:rPr>
      </w:pPr>
    </w:p>
    <w:p w14:paraId="535564B0" w14:textId="77777777" w:rsidR="00D6504E" w:rsidRPr="00EB00F4" w:rsidRDefault="00D6504E" w:rsidP="00EB00F4">
      <w:pPr>
        <w:ind w:left="120" w:right="139"/>
        <w:jc w:val="both"/>
        <w:rPr>
          <w:rFonts w:ascii="Times New Roman" w:hAnsi="Times New Roman" w:cs="Times New Roman"/>
          <w:sz w:val="24"/>
          <w:szCs w:val="24"/>
        </w:rPr>
      </w:pPr>
      <w:r w:rsidRPr="00EB00F4">
        <w:rPr>
          <w:rFonts w:ascii="Times New Roman" w:hAnsi="Times New Roman" w:cs="Times New Roman"/>
          <w:sz w:val="24"/>
          <w:szCs w:val="24"/>
        </w:rPr>
        <w:t>Write</w:t>
      </w:r>
      <w:r w:rsidRPr="00EB00F4">
        <w:rPr>
          <w:rFonts w:ascii="Times New Roman" w:hAnsi="Times New Roman" w:cs="Times New Roman"/>
          <w:spacing w:val="-12"/>
          <w:sz w:val="24"/>
          <w:szCs w:val="24"/>
        </w:rPr>
        <w:t xml:space="preserve"> </w:t>
      </w:r>
      <w:r w:rsidRPr="00EB00F4">
        <w:rPr>
          <w:rFonts w:ascii="Times New Roman" w:hAnsi="Times New Roman" w:cs="Times New Roman"/>
          <w:sz w:val="24"/>
          <w:szCs w:val="24"/>
        </w:rPr>
        <w:t>a</w:t>
      </w:r>
      <w:r w:rsidRPr="00EB00F4">
        <w:rPr>
          <w:rFonts w:ascii="Times New Roman" w:hAnsi="Times New Roman" w:cs="Times New Roman"/>
          <w:spacing w:val="-12"/>
          <w:sz w:val="24"/>
          <w:szCs w:val="24"/>
        </w:rPr>
        <w:t xml:space="preserve"> </w:t>
      </w:r>
      <w:r w:rsidRPr="00EB00F4">
        <w:rPr>
          <w:rFonts w:ascii="Times New Roman" w:hAnsi="Times New Roman" w:cs="Times New Roman"/>
          <w:sz w:val="24"/>
          <w:szCs w:val="24"/>
        </w:rPr>
        <w:t>Python</w:t>
      </w:r>
      <w:r w:rsidRPr="00EB00F4">
        <w:rPr>
          <w:rFonts w:ascii="Times New Roman" w:hAnsi="Times New Roman" w:cs="Times New Roman"/>
          <w:spacing w:val="-11"/>
          <w:sz w:val="24"/>
          <w:szCs w:val="24"/>
        </w:rPr>
        <w:t xml:space="preserve"> </w:t>
      </w:r>
      <w:r w:rsidRPr="00EB00F4">
        <w:rPr>
          <w:rFonts w:ascii="Times New Roman" w:hAnsi="Times New Roman" w:cs="Times New Roman"/>
          <w:sz w:val="24"/>
          <w:szCs w:val="24"/>
        </w:rPr>
        <w:t>program</w:t>
      </w:r>
      <w:r w:rsidRPr="00EB00F4">
        <w:rPr>
          <w:rFonts w:ascii="Times New Roman" w:hAnsi="Times New Roman" w:cs="Times New Roman"/>
          <w:spacing w:val="-10"/>
          <w:sz w:val="24"/>
          <w:szCs w:val="24"/>
        </w:rPr>
        <w:t xml:space="preserve"> </w:t>
      </w:r>
      <w:r w:rsidRPr="00EB00F4">
        <w:rPr>
          <w:rFonts w:ascii="Times New Roman" w:hAnsi="Times New Roman" w:cs="Times New Roman"/>
          <w:sz w:val="24"/>
          <w:szCs w:val="24"/>
        </w:rPr>
        <w:t>that</w:t>
      </w:r>
      <w:r w:rsidRPr="00EB00F4">
        <w:rPr>
          <w:rFonts w:ascii="Times New Roman" w:hAnsi="Times New Roman" w:cs="Times New Roman"/>
          <w:spacing w:val="-11"/>
          <w:sz w:val="24"/>
          <w:szCs w:val="24"/>
        </w:rPr>
        <w:t xml:space="preserve"> </w:t>
      </w:r>
      <w:r w:rsidRPr="00EB00F4">
        <w:rPr>
          <w:rFonts w:ascii="Times New Roman" w:hAnsi="Times New Roman" w:cs="Times New Roman"/>
          <w:sz w:val="24"/>
          <w:szCs w:val="24"/>
        </w:rPr>
        <w:t>allows</w:t>
      </w:r>
      <w:r w:rsidRPr="00EB00F4">
        <w:rPr>
          <w:rFonts w:ascii="Times New Roman" w:hAnsi="Times New Roman" w:cs="Times New Roman"/>
          <w:spacing w:val="-11"/>
          <w:sz w:val="24"/>
          <w:szCs w:val="24"/>
        </w:rPr>
        <w:t xml:space="preserve"> </w:t>
      </w:r>
      <w:r w:rsidRPr="00EB00F4">
        <w:rPr>
          <w:rFonts w:ascii="Times New Roman" w:hAnsi="Times New Roman" w:cs="Times New Roman"/>
          <w:sz w:val="24"/>
          <w:szCs w:val="24"/>
        </w:rPr>
        <w:t>the</w:t>
      </w:r>
      <w:r w:rsidRPr="00EB00F4">
        <w:rPr>
          <w:rFonts w:ascii="Times New Roman" w:hAnsi="Times New Roman" w:cs="Times New Roman"/>
          <w:spacing w:val="-12"/>
          <w:sz w:val="24"/>
          <w:szCs w:val="24"/>
        </w:rPr>
        <w:t xml:space="preserve"> </w:t>
      </w:r>
      <w:r w:rsidRPr="00EB00F4">
        <w:rPr>
          <w:rFonts w:ascii="Times New Roman" w:hAnsi="Times New Roman" w:cs="Times New Roman"/>
          <w:sz w:val="24"/>
          <w:szCs w:val="24"/>
        </w:rPr>
        <w:t>user</w:t>
      </w:r>
      <w:r w:rsidRPr="00EB00F4">
        <w:rPr>
          <w:rFonts w:ascii="Times New Roman" w:hAnsi="Times New Roman" w:cs="Times New Roman"/>
          <w:spacing w:val="-11"/>
          <w:sz w:val="24"/>
          <w:szCs w:val="24"/>
        </w:rPr>
        <w:t xml:space="preserve"> </w:t>
      </w:r>
      <w:r w:rsidRPr="00EB00F4">
        <w:rPr>
          <w:rFonts w:ascii="Times New Roman" w:hAnsi="Times New Roman" w:cs="Times New Roman"/>
          <w:sz w:val="24"/>
          <w:szCs w:val="24"/>
        </w:rPr>
        <w:t>to</w:t>
      </w:r>
      <w:r w:rsidRPr="00EB00F4">
        <w:rPr>
          <w:rFonts w:ascii="Times New Roman" w:hAnsi="Times New Roman" w:cs="Times New Roman"/>
          <w:spacing w:val="-11"/>
          <w:sz w:val="24"/>
          <w:szCs w:val="24"/>
        </w:rPr>
        <w:t xml:space="preserve"> </w:t>
      </w:r>
      <w:r w:rsidRPr="00EB00F4">
        <w:rPr>
          <w:rFonts w:ascii="Times New Roman" w:hAnsi="Times New Roman" w:cs="Times New Roman"/>
          <w:sz w:val="24"/>
          <w:szCs w:val="24"/>
        </w:rPr>
        <w:t>input</w:t>
      </w:r>
      <w:r w:rsidRPr="00EB00F4">
        <w:rPr>
          <w:rFonts w:ascii="Times New Roman" w:hAnsi="Times New Roman" w:cs="Times New Roman"/>
          <w:spacing w:val="-10"/>
          <w:sz w:val="24"/>
          <w:szCs w:val="24"/>
        </w:rPr>
        <w:t xml:space="preserve"> </w:t>
      </w:r>
      <w:r w:rsidRPr="00EB00F4">
        <w:rPr>
          <w:rFonts w:ascii="Times New Roman" w:hAnsi="Times New Roman" w:cs="Times New Roman"/>
          <w:sz w:val="24"/>
          <w:szCs w:val="24"/>
        </w:rPr>
        <w:t>the</w:t>
      </w:r>
      <w:r w:rsidRPr="00EB00F4">
        <w:rPr>
          <w:rFonts w:ascii="Times New Roman" w:hAnsi="Times New Roman" w:cs="Times New Roman"/>
          <w:spacing w:val="-12"/>
          <w:sz w:val="24"/>
          <w:szCs w:val="24"/>
        </w:rPr>
        <w:t xml:space="preserve"> </w:t>
      </w:r>
      <w:r w:rsidRPr="00EB00F4">
        <w:rPr>
          <w:rFonts w:ascii="Times New Roman" w:hAnsi="Times New Roman" w:cs="Times New Roman"/>
          <w:sz w:val="24"/>
          <w:szCs w:val="24"/>
        </w:rPr>
        <w:t>shopping-related</w:t>
      </w:r>
      <w:r w:rsidRPr="00EB00F4">
        <w:rPr>
          <w:rFonts w:ascii="Times New Roman" w:hAnsi="Times New Roman" w:cs="Times New Roman"/>
          <w:spacing w:val="-10"/>
          <w:sz w:val="24"/>
          <w:szCs w:val="24"/>
        </w:rPr>
        <w:t xml:space="preserve"> </w:t>
      </w:r>
      <w:r w:rsidRPr="00EB00F4">
        <w:rPr>
          <w:rFonts w:ascii="Times New Roman" w:hAnsi="Times New Roman" w:cs="Times New Roman"/>
          <w:sz w:val="24"/>
          <w:szCs w:val="24"/>
        </w:rPr>
        <w:t>features</w:t>
      </w:r>
      <w:r w:rsidRPr="00EB00F4">
        <w:rPr>
          <w:rFonts w:ascii="Times New Roman" w:hAnsi="Times New Roman" w:cs="Times New Roman"/>
          <w:spacing w:val="-11"/>
          <w:sz w:val="24"/>
          <w:szCs w:val="24"/>
        </w:rPr>
        <w:t xml:space="preserve"> </w:t>
      </w:r>
      <w:r w:rsidRPr="00EB00F4">
        <w:rPr>
          <w:rFonts w:ascii="Times New Roman" w:hAnsi="Times New Roman" w:cs="Times New Roman"/>
          <w:sz w:val="24"/>
          <w:szCs w:val="24"/>
        </w:rPr>
        <w:t>of</w:t>
      </w:r>
      <w:r w:rsidRPr="00EB00F4">
        <w:rPr>
          <w:rFonts w:ascii="Times New Roman" w:hAnsi="Times New Roman" w:cs="Times New Roman"/>
          <w:spacing w:val="-12"/>
          <w:sz w:val="24"/>
          <w:szCs w:val="24"/>
        </w:rPr>
        <w:t xml:space="preserve"> </w:t>
      </w:r>
      <w:r w:rsidRPr="00EB00F4">
        <w:rPr>
          <w:rFonts w:ascii="Times New Roman" w:hAnsi="Times New Roman" w:cs="Times New Roman"/>
          <w:sz w:val="24"/>
          <w:szCs w:val="24"/>
        </w:rPr>
        <w:t>a</w:t>
      </w:r>
      <w:r w:rsidRPr="00EB00F4">
        <w:rPr>
          <w:rFonts w:ascii="Times New Roman" w:hAnsi="Times New Roman" w:cs="Times New Roman"/>
          <w:spacing w:val="-12"/>
          <w:sz w:val="24"/>
          <w:szCs w:val="24"/>
        </w:rPr>
        <w:t xml:space="preserve"> </w:t>
      </w:r>
      <w:r w:rsidRPr="00EB00F4">
        <w:rPr>
          <w:rFonts w:ascii="Times New Roman" w:hAnsi="Times New Roman" w:cs="Times New Roman"/>
          <w:sz w:val="24"/>
          <w:szCs w:val="24"/>
        </w:rPr>
        <w:t>new</w:t>
      </w:r>
      <w:r w:rsidRPr="00EB00F4">
        <w:rPr>
          <w:rFonts w:ascii="Times New Roman" w:hAnsi="Times New Roman" w:cs="Times New Roman"/>
          <w:spacing w:val="-11"/>
          <w:sz w:val="24"/>
          <w:szCs w:val="24"/>
        </w:rPr>
        <w:t xml:space="preserve"> </w:t>
      </w:r>
      <w:r w:rsidRPr="00EB00F4">
        <w:rPr>
          <w:rFonts w:ascii="Times New Roman" w:hAnsi="Times New Roman" w:cs="Times New Roman"/>
          <w:sz w:val="24"/>
          <w:szCs w:val="24"/>
        </w:rPr>
        <w:t>customer.</w:t>
      </w:r>
      <w:r w:rsidRPr="00EB00F4">
        <w:rPr>
          <w:rFonts w:ascii="Times New Roman" w:hAnsi="Times New Roman" w:cs="Times New Roman"/>
          <w:spacing w:val="-58"/>
          <w:sz w:val="24"/>
          <w:szCs w:val="24"/>
        </w:rPr>
        <w:t xml:space="preserve"> </w:t>
      </w:r>
      <w:r w:rsidRPr="00EB00F4">
        <w:rPr>
          <w:rFonts w:ascii="Times New Roman" w:hAnsi="Times New Roman" w:cs="Times New Roman"/>
          <w:sz w:val="24"/>
          <w:szCs w:val="24"/>
        </w:rPr>
        <w:t>The program should use K-Means clustering from scikit-learn to assign the new customer to one of</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the</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existing segments based on the input features.</w:t>
      </w:r>
    </w:p>
    <w:p w14:paraId="32F25458" w14:textId="77777777" w:rsidR="00D6504E" w:rsidRPr="00EB00F4" w:rsidRDefault="00D6504E" w:rsidP="00EB00F4">
      <w:pPr>
        <w:jc w:val="both"/>
        <w:rPr>
          <w:rFonts w:ascii="Times New Roman" w:hAnsi="Times New Roman" w:cs="Times New Roman"/>
          <w:sz w:val="24"/>
          <w:szCs w:val="24"/>
        </w:rPr>
      </w:pPr>
    </w:p>
    <w:p w14:paraId="13525459" w14:textId="31310377" w:rsidR="00D6504E" w:rsidRPr="00EB00F4" w:rsidRDefault="00D6504E" w:rsidP="00EB00F4">
      <w:pPr>
        <w:jc w:val="both"/>
        <w:rPr>
          <w:rFonts w:ascii="Times New Roman" w:hAnsi="Times New Roman" w:cs="Times New Roman"/>
          <w:b/>
          <w:bCs/>
          <w:sz w:val="24"/>
          <w:szCs w:val="24"/>
          <w:u w:val="single"/>
        </w:rPr>
      </w:pPr>
      <w:r w:rsidRPr="00EB00F4">
        <w:rPr>
          <w:rFonts w:ascii="Times New Roman" w:hAnsi="Times New Roman" w:cs="Times New Roman"/>
          <w:b/>
          <w:bCs/>
          <w:sz w:val="24"/>
          <w:szCs w:val="24"/>
          <w:u w:val="single"/>
        </w:rPr>
        <w:t>Program:</w:t>
      </w:r>
    </w:p>
    <w:p w14:paraId="0C71AE47" w14:textId="77777777" w:rsidR="00D6504E" w:rsidRPr="00EB00F4" w:rsidRDefault="00D6504E" w:rsidP="00EB00F4">
      <w:pPr>
        <w:jc w:val="both"/>
        <w:rPr>
          <w:rFonts w:ascii="Times New Roman" w:hAnsi="Times New Roman" w:cs="Times New Roman"/>
          <w:sz w:val="24"/>
          <w:szCs w:val="24"/>
        </w:rPr>
      </w:pPr>
    </w:p>
    <w:p w14:paraId="60301EFF" w14:textId="77777777" w:rsidR="00D6504E" w:rsidRPr="00EB00F4" w:rsidRDefault="00D6504E" w:rsidP="00EB00F4">
      <w:pPr>
        <w:jc w:val="both"/>
        <w:rPr>
          <w:rFonts w:ascii="Times New Roman" w:hAnsi="Times New Roman" w:cs="Times New Roman"/>
          <w:sz w:val="24"/>
          <w:szCs w:val="24"/>
        </w:rPr>
      </w:pPr>
      <w:r w:rsidRPr="00EB00F4">
        <w:rPr>
          <w:rFonts w:ascii="Times New Roman" w:hAnsi="Times New Roman" w:cs="Times New Roman"/>
          <w:sz w:val="24"/>
          <w:szCs w:val="24"/>
        </w:rPr>
        <w:t>import numpy as np</w:t>
      </w:r>
    </w:p>
    <w:p w14:paraId="312202FD" w14:textId="77777777" w:rsidR="00D6504E" w:rsidRPr="00EB00F4" w:rsidRDefault="00D6504E" w:rsidP="00EB00F4">
      <w:pPr>
        <w:jc w:val="both"/>
        <w:rPr>
          <w:rFonts w:ascii="Times New Roman" w:hAnsi="Times New Roman" w:cs="Times New Roman"/>
          <w:sz w:val="24"/>
          <w:szCs w:val="24"/>
        </w:rPr>
      </w:pPr>
      <w:r w:rsidRPr="00EB00F4">
        <w:rPr>
          <w:rFonts w:ascii="Times New Roman" w:hAnsi="Times New Roman" w:cs="Times New Roman"/>
          <w:sz w:val="24"/>
          <w:szCs w:val="24"/>
        </w:rPr>
        <w:t>from sklearn.cluster import KMeans</w:t>
      </w:r>
    </w:p>
    <w:p w14:paraId="6FEB2DF3" w14:textId="59BCADD8" w:rsidR="00D6504E" w:rsidRPr="00EB00F4" w:rsidRDefault="00D6504E" w:rsidP="00EB00F4">
      <w:pPr>
        <w:jc w:val="both"/>
        <w:rPr>
          <w:rFonts w:ascii="Times New Roman" w:hAnsi="Times New Roman" w:cs="Times New Roman"/>
          <w:sz w:val="24"/>
          <w:szCs w:val="24"/>
        </w:rPr>
      </w:pPr>
      <w:r w:rsidRPr="00EB00F4">
        <w:rPr>
          <w:rFonts w:ascii="Times New Roman" w:hAnsi="Times New Roman" w:cs="Times New Roman"/>
          <w:sz w:val="24"/>
          <w:szCs w:val="24"/>
        </w:rPr>
        <w:t>customer_data = np.array([[5.1, 3.5, 1.4, 0.2],</w:t>
      </w:r>
    </w:p>
    <w:p w14:paraId="3740A431" w14:textId="77777777" w:rsidR="00E677C4" w:rsidRPr="00EB00F4" w:rsidRDefault="00E677C4" w:rsidP="00EB00F4">
      <w:pPr>
        <w:jc w:val="both"/>
        <w:rPr>
          <w:rFonts w:ascii="Times New Roman" w:hAnsi="Times New Roman" w:cs="Times New Roman"/>
          <w:sz w:val="24"/>
          <w:szCs w:val="24"/>
        </w:rPr>
      </w:pPr>
      <w:r w:rsidRPr="00EB00F4">
        <w:rPr>
          <w:rFonts w:ascii="Times New Roman" w:hAnsi="Times New Roman" w:cs="Times New Roman"/>
          <w:sz w:val="24"/>
          <w:szCs w:val="24"/>
        </w:rPr>
        <w:t>[4.9,</w:t>
      </w:r>
      <w:r w:rsidRPr="00EB00F4">
        <w:rPr>
          <w:rFonts w:ascii="Times New Roman" w:hAnsi="Times New Roman" w:cs="Times New Roman"/>
          <w:sz w:val="24"/>
          <w:szCs w:val="24"/>
        </w:rPr>
        <w:tab/>
        <w:t>3.0,</w:t>
      </w:r>
      <w:r w:rsidRPr="00EB00F4">
        <w:rPr>
          <w:rFonts w:ascii="Times New Roman" w:hAnsi="Times New Roman" w:cs="Times New Roman"/>
          <w:sz w:val="24"/>
          <w:szCs w:val="24"/>
        </w:rPr>
        <w:tab/>
        <w:t>1.4,</w:t>
      </w:r>
      <w:r w:rsidRPr="00EB00F4">
        <w:rPr>
          <w:rFonts w:ascii="Times New Roman" w:hAnsi="Times New Roman" w:cs="Times New Roman"/>
          <w:sz w:val="24"/>
          <w:szCs w:val="24"/>
        </w:rPr>
        <w:tab/>
        <w:t>0.2],</w:t>
      </w:r>
    </w:p>
    <w:p w14:paraId="45E7BB4D" w14:textId="77777777" w:rsidR="00E677C4" w:rsidRPr="00EB00F4" w:rsidRDefault="00E677C4" w:rsidP="00EB00F4">
      <w:pPr>
        <w:jc w:val="both"/>
        <w:rPr>
          <w:rFonts w:ascii="Times New Roman" w:hAnsi="Times New Roman" w:cs="Times New Roman"/>
          <w:sz w:val="24"/>
          <w:szCs w:val="24"/>
        </w:rPr>
      </w:pPr>
      <w:r w:rsidRPr="00EB00F4">
        <w:rPr>
          <w:rFonts w:ascii="Times New Roman" w:hAnsi="Times New Roman" w:cs="Times New Roman"/>
          <w:sz w:val="24"/>
          <w:szCs w:val="24"/>
        </w:rPr>
        <w:t>[5.8,</w:t>
      </w:r>
      <w:r w:rsidRPr="00EB00F4">
        <w:rPr>
          <w:rFonts w:ascii="Times New Roman" w:hAnsi="Times New Roman" w:cs="Times New Roman"/>
          <w:sz w:val="24"/>
          <w:szCs w:val="24"/>
        </w:rPr>
        <w:tab/>
        <w:t>2.6,</w:t>
      </w:r>
      <w:r w:rsidRPr="00EB00F4">
        <w:rPr>
          <w:rFonts w:ascii="Times New Roman" w:hAnsi="Times New Roman" w:cs="Times New Roman"/>
          <w:sz w:val="24"/>
          <w:szCs w:val="24"/>
        </w:rPr>
        <w:tab/>
        <w:t>4.0,</w:t>
      </w:r>
      <w:r w:rsidRPr="00EB00F4">
        <w:rPr>
          <w:rFonts w:ascii="Times New Roman" w:hAnsi="Times New Roman" w:cs="Times New Roman"/>
          <w:sz w:val="24"/>
          <w:szCs w:val="24"/>
        </w:rPr>
        <w:tab/>
        <w:t>1.2],</w:t>
      </w:r>
    </w:p>
    <w:p w14:paraId="66094818" w14:textId="77777777" w:rsidR="00E677C4" w:rsidRPr="00EB00F4" w:rsidRDefault="00E677C4" w:rsidP="00EB00F4">
      <w:pPr>
        <w:jc w:val="both"/>
        <w:rPr>
          <w:rFonts w:ascii="Times New Roman" w:hAnsi="Times New Roman" w:cs="Times New Roman"/>
          <w:sz w:val="24"/>
          <w:szCs w:val="24"/>
        </w:rPr>
      </w:pPr>
      <w:r w:rsidRPr="00EB00F4">
        <w:rPr>
          <w:rFonts w:ascii="Times New Roman" w:hAnsi="Times New Roman" w:cs="Times New Roman"/>
          <w:sz w:val="24"/>
          <w:szCs w:val="24"/>
        </w:rPr>
        <w:t>[6.6,</w:t>
      </w:r>
      <w:r w:rsidRPr="00EB00F4">
        <w:rPr>
          <w:rFonts w:ascii="Times New Roman" w:hAnsi="Times New Roman" w:cs="Times New Roman"/>
          <w:sz w:val="24"/>
          <w:szCs w:val="24"/>
        </w:rPr>
        <w:tab/>
        <w:t>3.0,</w:t>
      </w:r>
      <w:r w:rsidRPr="00EB00F4">
        <w:rPr>
          <w:rFonts w:ascii="Times New Roman" w:hAnsi="Times New Roman" w:cs="Times New Roman"/>
          <w:sz w:val="24"/>
          <w:szCs w:val="24"/>
        </w:rPr>
        <w:tab/>
        <w:t>4.4,</w:t>
      </w:r>
      <w:r w:rsidRPr="00EB00F4">
        <w:rPr>
          <w:rFonts w:ascii="Times New Roman" w:hAnsi="Times New Roman" w:cs="Times New Roman"/>
          <w:sz w:val="24"/>
          <w:szCs w:val="24"/>
        </w:rPr>
        <w:tab/>
        <w:t>1.4],</w:t>
      </w:r>
    </w:p>
    <w:p w14:paraId="15DB4A3E" w14:textId="0D1FB9BB" w:rsidR="00E677C4" w:rsidRPr="00EB00F4" w:rsidRDefault="00E677C4" w:rsidP="00EB00F4">
      <w:pPr>
        <w:jc w:val="both"/>
        <w:rPr>
          <w:rFonts w:ascii="Times New Roman" w:hAnsi="Times New Roman" w:cs="Times New Roman"/>
          <w:sz w:val="24"/>
          <w:szCs w:val="24"/>
        </w:rPr>
      </w:pPr>
      <w:r w:rsidRPr="00EB00F4">
        <w:rPr>
          <w:rFonts w:ascii="Times New Roman" w:hAnsi="Times New Roman" w:cs="Times New Roman"/>
          <w:sz w:val="24"/>
          <w:szCs w:val="24"/>
        </w:rPr>
        <w:t>[7.3,</w:t>
      </w:r>
      <w:r w:rsidRPr="00EB00F4">
        <w:rPr>
          <w:rFonts w:ascii="Times New Roman" w:hAnsi="Times New Roman" w:cs="Times New Roman"/>
          <w:sz w:val="24"/>
          <w:szCs w:val="24"/>
        </w:rPr>
        <w:tab/>
        <w:t>2.9,</w:t>
      </w:r>
      <w:r w:rsidRPr="00EB00F4">
        <w:rPr>
          <w:rFonts w:ascii="Times New Roman" w:hAnsi="Times New Roman" w:cs="Times New Roman"/>
          <w:sz w:val="24"/>
          <w:szCs w:val="24"/>
        </w:rPr>
        <w:tab/>
        <w:t>6.3,</w:t>
      </w:r>
      <w:r w:rsidRPr="00EB00F4">
        <w:rPr>
          <w:rFonts w:ascii="Times New Roman" w:hAnsi="Times New Roman" w:cs="Times New Roman"/>
          <w:sz w:val="24"/>
          <w:szCs w:val="24"/>
        </w:rPr>
        <w:tab/>
        <w:t>1.8]])</w:t>
      </w:r>
    </w:p>
    <w:p w14:paraId="28DBAB21" w14:textId="77777777" w:rsidR="00E677C4" w:rsidRPr="00EB00F4" w:rsidRDefault="00E677C4" w:rsidP="00EB00F4">
      <w:pPr>
        <w:spacing w:before="37"/>
        <w:jc w:val="both"/>
        <w:rPr>
          <w:rFonts w:ascii="Times New Roman" w:hAnsi="Times New Roman" w:cs="Times New Roman"/>
          <w:sz w:val="24"/>
          <w:szCs w:val="24"/>
        </w:rPr>
      </w:pPr>
      <w:r w:rsidRPr="00EB00F4">
        <w:rPr>
          <w:rFonts w:ascii="Times New Roman" w:hAnsi="Times New Roman" w:cs="Times New Roman"/>
          <w:sz w:val="24"/>
          <w:szCs w:val="24"/>
        </w:rPr>
        <w:t>kmeans</w:t>
      </w:r>
      <w:r w:rsidRPr="00EB00F4">
        <w:rPr>
          <w:rFonts w:ascii="Times New Roman" w:hAnsi="Times New Roman" w:cs="Times New Roman"/>
          <w:spacing w:val="-7"/>
          <w:sz w:val="24"/>
          <w:szCs w:val="24"/>
        </w:rPr>
        <w:t xml:space="preserve"> </w:t>
      </w:r>
      <w:r w:rsidRPr="00EB00F4">
        <w:rPr>
          <w:rFonts w:ascii="Times New Roman" w:hAnsi="Times New Roman" w:cs="Times New Roman"/>
          <w:sz w:val="24"/>
          <w:szCs w:val="24"/>
        </w:rPr>
        <w:t>=</w:t>
      </w:r>
      <w:r w:rsidRPr="00EB00F4">
        <w:rPr>
          <w:rFonts w:ascii="Times New Roman" w:hAnsi="Times New Roman" w:cs="Times New Roman"/>
          <w:spacing w:val="-7"/>
          <w:sz w:val="24"/>
          <w:szCs w:val="24"/>
        </w:rPr>
        <w:t xml:space="preserve"> </w:t>
      </w:r>
      <w:r w:rsidRPr="00EB00F4">
        <w:rPr>
          <w:rFonts w:ascii="Times New Roman" w:hAnsi="Times New Roman" w:cs="Times New Roman"/>
          <w:sz w:val="24"/>
          <w:szCs w:val="24"/>
        </w:rPr>
        <w:t>KMeans(n_clusters=3,</w:t>
      </w:r>
      <w:r w:rsidRPr="00EB00F4">
        <w:rPr>
          <w:rFonts w:ascii="Times New Roman" w:hAnsi="Times New Roman" w:cs="Times New Roman"/>
          <w:spacing w:val="-7"/>
          <w:sz w:val="24"/>
          <w:szCs w:val="24"/>
        </w:rPr>
        <w:t xml:space="preserve"> </w:t>
      </w:r>
      <w:r w:rsidRPr="00EB00F4">
        <w:rPr>
          <w:rFonts w:ascii="Times New Roman" w:hAnsi="Times New Roman" w:cs="Times New Roman"/>
          <w:sz w:val="24"/>
          <w:szCs w:val="24"/>
        </w:rPr>
        <w:t>random_state=42,</w:t>
      </w:r>
      <w:r w:rsidRPr="00EB00F4">
        <w:rPr>
          <w:rFonts w:ascii="Times New Roman" w:hAnsi="Times New Roman" w:cs="Times New Roman"/>
          <w:spacing w:val="-7"/>
          <w:sz w:val="24"/>
          <w:szCs w:val="24"/>
        </w:rPr>
        <w:t xml:space="preserve"> </w:t>
      </w:r>
      <w:r w:rsidRPr="00EB00F4">
        <w:rPr>
          <w:rFonts w:ascii="Times New Roman" w:hAnsi="Times New Roman" w:cs="Times New Roman"/>
          <w:sz w:val="24"/>
          <w:szCs w:val="24"/>
        </w:rPr>
        <w:t>n_init=10)</w:t>
      </w:r>
    </w:p>
    <w:p w14:paraId="67D482D8" w14:textId="06D41B34" w:rsidR="00E677C4" w:rsidRPr="00EB00F4" w:rsidRDefault="00E677C4" w:rsidP="00EB00F4">
      <w:pPr>
        <w:ind w:right="4975"/>
        <w:jc w:val="both"/>
        <w:rPr>
          <w:rFonts w:ascii="Times New Roman" w:hAnsi="Times New Roman" w:cs="Times New Roman"/>
          <w:sz w:val="24"/>
          <w:szCs w:val="24"/>
        </w:rPr>
      </w:pPr>
      <w:r w:rsidRPr="00EB00F4">
        <w:rPr>
          <w:rFonts w:ascii="Times New Roman" w:hAnsi="Times New Roman" w:cs="Times New Roman"/>
          <w:sz w:val="24"/>
          <w:szCs w:val="24"/>
        </w:rPr>
        <w:t>data</w:t>
      </w:r>
      <w:r w:rsidRPr="00EB00F4">
        <w:rPr>
          <w:rFonts w:ascii="Times New Roman" w:hAnsi="Times New Roman" w:cs="Times New Roman"/>
          <w:spacing w:val="-113"/>
          <w:sz w:val="24"/>
          <w:szCs w:val="24"/>
        </w:rPr>
        <w:t xml:space="preserve"> </w:t>
      </w:r>
      <w:r w:rsidRPr="00EB00F4">
        <w:rPr>
          <w:rFonts w:ascii="Times New Roman" w:hAnsi="Times New Roman" w:cs="Times New Roman"/>
          <w:sz w:val="24"/>
          <w:szCs w:val="24"/>
        </w:rPr>
        <w:t>kmeans.fit(customer_data)</w:t>
      </w:r>
    </w:p>
    <w:p w14:paraId="1E754FA4" w14:textId="122447AD" w:rsidR="00E677C4" w:rsidRPr="00EB00F4" w:rsidRDefault="00E677C4" w:rsidP="00EB00F4">
      <w:pPr>
        <w:ind w:right="2668"/>
        <w:jc w:val="both"/>
        <w:rPr>
          <w:rFonts w:ascii="Times New Roman" w:hAnsi="Times New Roman" w:cs="Times New Roman"/>
          <w:sz w:val="24"/>
          <w:szCs w:val="24"/>
        </w:rPr>
      </w:pPr>
      <w:r w:rsidRPr="00EB00F4">
        <w:rPr>
          <w:rFonts w:ascii="Times New Roman" w:hAnsi="Times New Roman" w:cs="Times New Roman"/>
          <w:sz w:val="24"/>
          <w:szCs w:val="24"/>
        </w:rPr>
        <w:t>new_customer_features =</w:t>
      </w:r>
      <w:r w:rsidRPr="00EB00F4">
        <w:rPr>
          <w:rFonts w:ascii="Times New Roman" w:hAnsi="Times New Roman" w:cs="Times New Roman"/>
          <w:spacing w:val="-3"/>
          <w:sz w:val="24"/>
          <w:szCs w:val="24"/>
        </w:rPr>
        <w:t xml:space="preserve"> </w:t>
      </w:r>
      <w:r w:rsidRPr="00EB00F4">
        <w:rPr>
          <w:rFonts w:ascii="Times New Roman" w:hAnsi="Times New Roman" w:cs="Times New Roman"/>
          <w:sz w:val="24"/>
          <w:szCs w:val="24"/>
        </w:rPr>
        <w:t>np.array([[6.2,</w:t>
      </w:r>
      <w:r w:rsidRPr="00EB00F4">
        <w:rPr>
          <w:rFonts w:ascii="Times New Roman" w:hAnsi="Times New Roman" w:cs="Times New Roman"/>
          <w:spacing w:val="-3"/>
          <w:sz w:val="24"/>
          <w:szCs w:val="24"/>
        </w:rPr>
        <w:t xml:space="preserve"> </w:t>
      </w:r>
      <w:r w:rsidRPr="00EB00F4">
        <w:rPr>
          <w:rFonts w:ascii="Times New Roman" w:hAnsi="Times New Roman" w:cs="Times New Roman"/>
          <w:sz w:val="24"/>
          <w:szCs w:val="24"/>
        </w:rPr>
        <w:t>3.1,</w:t>
      </w:r>
      <w:r w:rsidRPr="00EB00F4">
        <w:rPr>
          <w:rFonts w:ascii="Times New Roman" w:hAnsi="Times New Roman" w:cs="Times New Roman"/>
          <w:spacing w:val="-3"/>
          <w:sz w:val="24"/>
          <w:szCs w:val="24"/>
        </w:rPr>
        <w:t xml:space="preserve"> </w:t>
      </w:r>
      <w:r w:rsidRPr="00EB00F4">
        <w:rPr>
          <w:rFonts w:ascii="Times New Roman" w:hAnsi="Times New Roman" w:cs="Times New Roman"/>
          <w:sz w:val="24"/>
          <w:szCs w:val="24"/>
        </w:rPr>
        <w:t>5.2,</w:t>
      </w:r>
      <w:r w:rsidRPr="00EB00F4">
        <w:rPr>
          <w:rFonts w:ascii="Times New Roman" w:hAnsi="Times New Roman" w:cs="Times New Roman"/>
          <w:spacing w:val="-4"/>
          <w:sz w:val="24"/>
          <w:szCs w:val="24"/>
        </w:rPr>
        <w:t xml:space="preserve"> </w:t>
      </w:r>
      <w:r w:rsidRPr="00EB00F4">
        <w:rPr>
          <w:rFonts w:ascii="Times New Roman" w:hAnsi="Times New Roman" w:cs="Times New Roman"/>
          <w:sz w:val="24"/>
          <w:szCs w:val="24"/>
        </w:rPr>
        <w:t>2.3]])</w:t>
      </w:r>
    </w:p>
    <w:p w14:paraId="79C7D7C4" w14:textId="14DE6AA7" w:rsidR="00E677C4" w:rsidRPr="00EB00F4" w:rsidRDefault="00E677C4" w:rsidP="00EB00F4">
      <w:pPr>
        <w:spacing w:before="1"/>
        <w:ind w:right="2348"/>
        <w:jc w:val="both"/>
        <w:rPr>
          <w:rFonts w:ascii="Times New Roman" w:hAnsi="Times New Roman" w:cs="Times New Roman"/>
          <w:sz w:val="24"/>
          <w:szCs w:val="24"/>
        </w:rPr>
      </w:pPr>
      <w:r w:rsidRPr="00EB00F4">
        <w:rPr>
          <w:rFonts w:ascii="Times New Roman" w:hAnsi="Times New Roman" w:cs="Times New Roman"/>
          <w:sz w:val="24"/>
          <w:szCs w:val="24"/>
        </w:rPr>
        <w:t>predicted_segment</w:t>
      </w:r>
      <w:r w:rsidRPr="00EB00F4">
        <w:rPr>
          <w:rFonts w:ascii="Times New Roman" w:hAnsi="Times New Roman" w:cs="Times New Roman"/>
          <w:spacing w:val="-12"/>
          <w:sz w:val="24"/>
          <w:szCs w:val="24"/>
        </w:rPr>
        <w:t xml:space="preserve"> </w:t>
      </w:r>
      <w:r w:rsidRPr="00EB00F4">
        <w:rPr>
          <w:rFonts w:ascii="Times New Roman" w:hAnsi="Times New Roman" w:cs="Times New Roman"/>
          <w:sz w:val="24"/>
          <w:szCs w:val="24"/>
        </w:rPr>
        <w:t>=</w:t>
      </w:r>
      <w:r w:rsidRPr="00EB00F4">
        <w:rPr>
          <w:rFonts w:ascii="Times New Roman" w:hAnsi="Times New Roman" w:cs="Times New Roman"/>
          <w:spacing w:val="-13"/>
          <w:sz w:val="24"/>
          <w:szCs w:val="24"/>
        </w:rPr>
        <w:t xml:space="preserve"> </w:t>
      </w:r>
      <w:r w:rsidRPr="00EB00F4">
        <w:rPr>
          <w:rFonts w:ascii="Times New Roman" w:hAnsi="Times New Roman" w:cs="Times New Roman"/>
          <w:sz w:val="24"/>
          <w:szCs w:val="24"/>
        </w:rPr>
        <w:t>kmeans.predict(new_customer_features)</w:t>
      </w:r>
    </w:p>
    <w:p w14:paraId="02AD849A" w14:textId="77777777" w:rsidR="00E677C4" w:rsidRPr="00EB00F4" w:rsidRDefault="00E677C4" w:rsidP="00EB00F4">
      <w:pPr>
        <w:spacing w:before="5"/>
        <w:jc w:val="both"/>
        <w:rPr>
          <w:rFonts w:ascii="Times New Roman" w:hAnsi="Times New Roman" w:cs="Times New Roman"/>
          <w:sz w:val="24"/>
          <w:szCs w:val="24"/>
        </w:rPr>
      </w:pPr>
    </w:p>
    <w:p w14:paraId="55C4A7F0" w14:textId="77777777" w:rsidR="00E677C4" w:rsidRPr="00EB00F4" w:rsidRDefault="00E677C4" w:rsidP="00EB00F4">
      <w:pPr>
        <w:jc w:val="both"/>
        <w:rPr>
          <w:rFonts w:ascii="Times New Roman" w:hAnsi="Times New Roman" w:cs="Times New Roman"/>
          <w:sz w:val="24"/>
          <w:szCs w:val="24"/>
        </w:rPr>
      </w:pPr>
      <w:r w:rsidRPr="00EB00F4">
        <w:rPr>
          <w:rFonts w:ascii="Times New Roman" w:hAnsi="Times New Roman" w:cs="Times New Roman"/>
          <w:sz w:val="24"/>
          <w:szCs w:val="24"/>
        </w:rPr>
        <w:t>print(f"The</w:t>
      </w:r>
      <w:r w:rsidRPr="00EB00F4">
        <w:rPr>
          <w:rFonts w:ascii="Times New Roman" w:hAnsi="Times New Roman" w:cs="Times New Roman"/>
          <w:spacing w:val="-9"/>
          <w:sz w:val="24"/>
          <w:szCs w:val="24"/>
        </w:rPr>
        <w:t xml:space="preserve"> </w:t>
      </w:r>
      <w:r w:rsidRPr="00EB00F4">
        <w:rPr>
          <w:rFonts w:ascii="Times New Roman" w:hAnsi="Times New Roman" w:cs="Times New Roman"/>
          <w:sz w:val="24"/>
          <w:szCs w:val="24"/>
        </w:rPr>
        <w:t>predicted</w:t>
      </w:r>
      <w:r w:rsidRPr="00EB00F4">
        <w:rPr>
          <w:rFonts w:ascii="Times New Roman" w:hAnsi="Times New Roman" w:cs="Times New Roman"/>
          <w:spacing w:val="-6"/>
          <w:sz w:val="24"/>
          <w:szCs w:val="24"/>
        </w:rPr>
        <w:t xml:space="preserve"> </w:t>
      </w:r>
      <w:r w:rsidRPr="00EB00F4">
        <w:rPr>
          <w:rFonts w:ascii="Times New Roman" w:hAnsi="Times New Roman" w:cs="Times New Roman"/>
          <w:sz w:val="24"/>
          <w:szCs w:val="24"/>
        </w:rPr>
        <w:t>segment</w:t>
      </w:r>
      <w:r w:rsidRPr="00EB00F4">
        <w:rPr>
          <w:rFonts w:ascii="Times New Roman" w:hAnsi="Times New Roman" w:cs="Times New Roman"/>
          <w:spacing w:val="-8"/>
          <w:sz w:val="24"/>
          <w:szCs w:val="24"/>
        </w:rPr>
        <w:t xml:space="preserve"> </w:t>
      </w:r>
      <w:r w:rsidRPr="00EB00F4">
        <w:rPr>
          <w:rFonts w:ascii="Times New Roman" w:hAnsi="Times New Roman" w:cs="Times New Roman"/>
          <w:sz w:val="24"/>
          <w:szCs w:val="24"/>
        </w:rPr>
        <w:t>for</w:t>
      </w:r>
      <w:r w:rsidRPr="00EB00F4">
        <w:rPr>
          <w:rFonts w:ascii="Times New Roman" w:hAnsi="Times New Roman" w:cs="Times New Roman"/>
          <w:spacing w:val="-6"/>
          <w:sz w:val="24"/>
          <w:szCs w:val="24"/>
        </w:rPr>
        <w:t xml:space="preserve"> </w:t>
      </w:r>
      <w:r w:rsidRPr="00EB00F4">
        <w:rPr>
          <w:rFonts w:ascii="Times New Roman" w:hAnsi="Times New Roman" w:cs="Times New Roman"/>
          <w:sz w:val="24"/>
          <w:szCs w:val="24"/>
        </w:rPr>
        <w:t>the</w:t>
      </w:r>
      <w:r w:rsidRPr="00EB00F4">
        <w:rPr>
          <w:rFonts w:ascii="Times New Roman" w:hAnsi="Times New Roman" w:cs="Times New Roman"/>
          <w:spacing w:val="-8"/>
          <w:sz w:val="24"/>
          <w:szCs w:val="24"/>
        </w:rPr>
        <w:t xml:space="preserve"> </w:t>
      </w:r>
      <w:r w:rsidRPr="00EB00F4">
        <w:rPr>
          <w:rFonts w:ascii="Times New Roman" w:hAnsi="Times New Roman" w:cs="Times New Roman"/>
          <w:sz w:val="24"/>
          <w:szCs w:val="24"/>
        </w:rPr>
        <w:t>new</w:t>
      </w:r>
      <w:r w:rsidRPr="00EB00F4">
        <w:rPr>
          <w:rFonts w:ascii="Times New Roman" w:hAnsi="Times New Roman" w:cs="Times New Roman"/>
          <w:spacing w:val="-6"/>
          <w:sz w:val="24"/>
          <w:szCs w:val="24"/>
        </w:rPr>
        <w:t xml:space="preserve"> </w:t>
      </w:r>
      <w:r w:rsidRPr="00EB00F4">
        <w:rPr>
          <w:rFonts w:ascii="Times New Roman" w:hAnsi="Times New Roman" w:cs="Times New Roman"/>
          <w:sz w:val="24"/>
          <w:szCs w:val="24"/>
        </w:rPr>
        <w:t>customer</w:t>
      </w:r>
      <w:r w:rsidRPr="00EB00F4">
        <w:rPr>
          <w:rFonts w:ascii="Times New Roman" w:hAnsi="Times New Roman" w:cs="Times New Roman"/>
          <w:spacing w:val="-8"/>
          <w:sz w:val="24"/>
          <w:szCs w:val="24"/>
        </w:rPr>
        <w:t xml:space="preserve"> </w:t>
      </w:r>
      <w:r w:rsidRPr="00EB00F4">
        <w:rPr>
          <w:rFonts w:ascii="Times New Roman" w:hAnsi="Times New Roman" w:cs="Times New Roman"/>
          <w:sz w:val="24"/>
          <w:szCs w:val="24"/>
        </w:rPr>
        <w:t>is:</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{predicted_segment[0]}")</w:t>
      </w:r>
    </w:p>
    <w:p w14:paraId="46DD8CAB" w14:textId="77777777" w:rsidR="00E677C4" w:rsidRPr="00EB00F4" w:rsidRDefault="00E677C4" w:rsidP="00EB00F4">
      <w:pPr>
        <w:jc w:val="both"/>
        <w:rPr>
          <w:rFonts w:ascii="Times New Roman" w:hAnsi="Times New Roman" w:cs="Times New Roman"/>
          <w:sz w:val="24"/>
          <w:szCs w:val="24"/>
        </w:rPr>
      </w:pPr>
    </w:p>
    <w:p w14:paraId="367D1D26" w14:textId="139A7CE5" w:rsidR="00E677C4" w:rsidRPr="00EB00F4" w:rsidRDefault="00E677C4" w:rsidP="00EB00F4">
      <w:pPr>
        <w:tabs>
          <w:tab w:val="left" w:pos="462"/>
        </w:tabs>
        <w:ind w:left="102"/>
        <w:jc w:val="both"/>
        <w:rPr>
          <w:rFonts w:ascii="Times New Roman" w:hAnsi="Times New Roman" w:cs="Times New Roman"/>
          <w:sz w:val="24"/>
          <w:szCs w:val="24"/>
        </w:rPr>
      </w:pPr>
      <w:r w:rsidRPr="00EB00F4">
        <w:rPr>
          <w:rFonts w:ascii="Times New Roman" w:hAnsi="Times New Roman" w:cs="Times New Roman"/>
          <w:b/>
          <w:sz w:val="24"/>
          <w:szCs w:val="24"/>
        </w:rPr>
        <w:t>29.Question:</w:t>
      </w:r>
      <w:r w:rsidRPr="00EB00F4">
        <w:rPr>
          <w:rFonts w:ascii="Times New Roman" w:hAnsi="Times New Roman" w:cs="Times New Roman"/>
          <w:b/>
          <w:spacing w:val="-2"/>
          <w:sz w:val="24"/>
          <w:szCs w:val="24"/>
        </w:rPr>
        <w:t xml:space="preserve"> </w:t>
      </w:r>
      <w:r w:rsidRPr="00EB00F4">
        <w:rPr>
          <w:rFonts w:ascii="Times New Roman" w:hAnsi="Times New Roman" w:cs="Times New Roman"/>
          <w:sz w:val="24"/>
          <w:szCs w:val="24"/>
        </w:rPr>
        <w:t>Evaluation</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Metrics</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for</w:t>
      </w:r>
      <w:r w:rsidRPr="00EB00F4">
        <w:rPr>
          <w:rFonts w:ascii="Times New Roman" w:hAnsi="Times New Roman" w:cs="Times New Roman"/>
          <w:spacing w:val="-3"/>
          <w:sz w:val="24"/>
          <w:szCs w:val="24"/>
        </w:rPr>
        <w:t xml:space="preserve"> </w:t>
      </w:r>
      <w:r w:rsidRPr="00EB00F4">
        <w:rPr>
          <w:rFonts w:ascii="Times New Roman" w:hAnsi="Times New Roman" w:cs="Times New Roman"/>
          <w:sz w:val="24"/>
          <w:szCs w:val="24"/>
        </w:rPr>
        <w:t>Model</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Performance</w:t>
      </w:r>
    </w:p>
    <w:p w14:paraId="78D40D73" w14:textId="77777777" w:rsidR="00E677C4" w:rsidRPr="00EB00F4" w:rsidRDefault="00E677C4" w:rsidP="00EB00F4">
      <w:pPr>
        <w:pStyle w:val="BodyText"/>
        <w:spacing w:before="2"/>
        <w:ind w:left="0"/>
        <w:jc w:val="both"/>
        <w:rPr>
          <w:rFonts w:ascii="Times New Roman" w:hAnsi="Times New Roman" w:cs="Times New Roman"/>
          <w:sz w:val="24"/>
          <w:szCs w:val="24"/>
        </w:rPr>
      </w:pPr>
    </w:p>
    <w:p w14:paraId="7A14DC06" w14:textId="77777777" w:rsidR="00E677C4" w:rsidRPr="00EB00F4" w:rsidRDefault="00E677C4" w:rsidP="00EB00F4">
      <w:pPr>
        <w:ind w:left="120" w:right="143"/>
        <w:jc w:val="both"/>
        <w:rPr>
          <w:rFonts w:ascii="Times New Roman" w:hAnsi="Times New Roman" w:cs="Times New Roman"/>
          <w:sz w:val="24"/>
          <w:szCs w:val="24"/>
        </w:rPr>
      </w:pPr>
      <w:r w:rsidRPr="00EB00F4">
        <w:rPr>
          <w:rFonts w:ascii="Times New Roman" w:hAnsi="Times New Roman" w:cs="Times New Roman"/>
          <w:sz w:val="24"/>
          <w:szCs w:val="24"/>
        </w:rPr>
        <w:t>You</w:t>
      </w:r>
      <w:r w:rsidRPr="00EB00F4">
        <w:rPr>
          <w:rFonts w:ascii="Times New Roman" w:hAnsi="Times New Roman" w:cs="Times New Roman"/>
          <w:spacing w:val="58"/>
          <w:sz w:val="24"/>
          <w:szCs w:val="24"/>
        </w:rPr>
        <w:t xml:space="preserve"> </w:t>
      </w:r>
      <w:r w:rsidRPr="00EB00F4">
        <w:rPr>
          <w:rFonts w:ascii="Times New Roman" w:hAnsi="Times New Roman" w:cs="Times New Roman"/>
          <w:sz w:val="24"/>
          <w:szCs w:val="24"/>
        </w:rPr>
        <w:t>have</w:t>
      </w:r>
      <w:r w:rsidRPr="00EB00F4">
        <w:rPr>
          <w:rFonts w:ascii="Times New Roman" w:hAnsi="Times New Roman" w:cs="Times New Roman"/>
          <w:spacing w:val="57"/>
          <w:sz w:val="24"/>
          <w:szCs w:val="24"/>
        </w:rPr>
        <w:t xml:space="preserve"> </w:t>
      </w:r>
      <w:r w:rsidRPr="00EB00F4">
        <w:rPr>
          <w:rFonts w:ascii="Times New Roman" w:hAnsi="Times New Roman" w:cs="Times New Roman"/>
          <w:sz w:val="24"/>
          <w:szCs w:val="24"/>
        </w:rPr>
        <w:t>trained</w:t>
      </w:r>
      <w:r w:rsidRPr="00EB00F4">
        <w:rPr>
          <w:rFonts w:ascii="Times New Roman" w:hAnsi="Times New Roman" w:cs="Times New Roman"/>
          <w:spacing w:val="58"/>
          <w:sz w:val="24"/>
          <w:szCs w:val="24"/>
        </w:rPr>
        <w:t xml:space="preserve"> </w:t>
      </w:r>
      <w:r w:rsidRPr="00EB00F4">
        <w:rPr>
          <w:rFonts w:ascii="Times New Roman" w:hAnsi="Times New Roman" w:cs="Times New Roman"/>
          <w:sz w:val="24"/>
          <w:szCs w:val="24"/>
        </w:rPr>
        <w:t>a</w:t>
      </w:r>
      <w:r w:rsidRPr="00EB00F4">
        <w:rPr>
          <w:rFonts w:ascii="Times New Roman" w:hAnsi="Times New Roman" w:cs="Times New Roman"/>
          <w:spacing w:val="57"/>
          <w:sz w:val="24"/>
          <w:szCs w:val="24"/>
        </w:rPr>
        <w:t xml:space="preserve"> </w:t>
      </w:r>
      <w:r w:rsidRPr="00EB00F4">
        <w:rPr>
          <w:rFonts w:ascii="Times New Roman" w:hAnsi="Times New Roman" w:cs="Times New Roman"/>
          <w:sz w:val="24"/>
          <w:szCs w:val="24"/>
        </w:rPr>
        <w:t>machine</w:t>
      </w:r>
      <w:r w:rsidRPr="00EB00F4">
        <w:rPr>
          <w:rFonts w:ascii="Times New Roman" w:hAnsi="Times New Roman" w:cs="Times New Roman"/>
          <w:spacing w:val="58"/>
          <w:sz w:val="24"/>
          <w:szCs w:val="24"/>
        </w:rPr>
        <w:t xml:space="preserve"> </w:t>
      </w:r>
      <w:r w:rsidRPr="00EB00F4">
        <w:rPr>
          <w:rFonts w:ascii="Times New Roman" w:hAnsi="Times New Roman" w:cs="Times New Roman"/>
          <w:sz w:val="24"/>
          <w:szCs w:val="24"/>
        </w:rPr>
        <w:t>learning</w:t>
      </w:r>
      <w:r w:rsidRPr="00EB00F4">
        <w:rPr>
          <w:rFonts w:ascii="Times New Roman" w:hAnsi="Times New Roman" w:cs="Times New Roman"/>
          <w:spacing w:val="59"/>
          <w:sz w:val="24"/>
          <w:szCs w:val="24"/>
        </w:rPr>
        <w:t xml:space="preserve"> </w:t>
      </w:r>
      <w:r w:rsidRPr="00EB00F4">
        <w:rPr>
          <w:rFonts w:ascii="Times New Roman" w:hAnsi="Times New Roman" w:cs="Times New Roman"/>
          <w:sz w:val="24"/>
          <w:szCs w:val="24"/>
        </w:rPr>
        <w:t>model</w:t>
      </w:r>
      <w:r w:rsidRPr="00EB00F4">
        <w:rPr>
          <w:rFonts w:ascii="Times New Roman" w:hAnsi="Times New Roman" w:cs="Times New Roman"/>
          <w:spacing w:val="58"/>
          <w:sz w:val="24"/>
          <w:szCs w:val="24"/>
        </w:rPr>
        <w:t xml:space="preserve"> </w:t>
      </w:r>
      <w:r w:rsidRPr="00EB00F4">
        <w:rPr>
          <w:rFonts w:ascii="Times New Roman" w:hAnsi="Times New Roman" w:cs="Times New Roman"/>
          <w:sz w:val="24"/>
          <w:szCs w:val="24"/>
        </w:rPr>
        <w:t>on</w:t>
      </w:r>
      <w:r w:rsidRPr="00EB00F4">
        <w:rPr>
          <w:rFonts w:ascii="Times New Roman" w:hAnsi="Times New Roman" w:cs="Times New Roman"/>
          <w:spacing w:val="58"/>
          <w:sz w:val="24"/>
          <w:szCs w:val="24"/>
        </w:rPr>
        <w:t xml:space="preserve"> </w:t>
      </w:r>
      <w:r w:rsidRPr="00EB00F4">
        <w:rPr>
          <w:rFonts w:ascii="Times New Roman" w:hAnsi="Times New Roman" w:cs="Times New Roman"/>
          <w:sz w:val="24"/>
          <w:szCs w:val="24"/>
        </w:rPr>
        <w:t>a</w:t>
      </w:r>
      <w:r w:rsidRPr="00EB00F4">
        <w:rPr>
          <w:rFonts w:ascii="Times New Roman" w:hAnsi="Times New Roman" w:cs="Times New Roman"/>
          <w:spacing w:val="57"/>
          <w:sz w:val="24"/>
          <w:szCs w:val="24"/>
        </w:rPr>
        <w:t xml:space="preserve"> </w:t>
      </w:r>
      <w:r w:rsidRPr="00EB00F4">
        <w:rPr>
          <w:rFonts w:ascii="Times New Roman" w:hAnsi="Times New Roman" w:cs="Times New Roman"/>
          <w:sz w:val="24"/>
          <w:szCs w:val="24"/>
        </w:rPr>
        <w:t>dataset,</w:t>
      </w:r>
      <w:r w:rsidRPr="00EB00F4">
        <w:rPr>
          <w:rFonts w:ascii="Times New Roman" w:hAnsi="Times New Roman" w:cs="Times New Roman"/>
          <w:spacing w:val="59"/>
          <w:sz w:val="24"/>
          <w:szCs w:val="24"/>
        </w:rPr>
        <w:t xml:space="preserve"> </w:t>
      </w:r>
      <w:r w:rsidRPr="00EB00F4">
        <w:rPr>
          <w:rFonts w:ascii="Times New Roman" w:hAnsi="Times New Roman" w:cs="Times New Roman"/>
          <w:sz w:val="24"/>
          <w:szCs w:val="24"/>
        </w:rPr>
        <w:t>and</w:t>
      </w:r>
      <w:r w:rsidRPr="00EB00F4">
        <w:rPr>
          <w:rFonts w:ascii="Times New Roman" w:hAnsi="Times New Roman" w:cs="Times New Roman"/>
          <w:spacing w:val="59"/>
          <w:sz w:val="24"/>
          <w:szCs w:val="24"/>
        </w:rPr>
        <w:t xml:space="preserve"> </w:t>
      </w:r>
      <w:r w:rsidRPr="00EB00F4">
        <w:rPr>
          <w:rFonts w:ascii="Times New Roman" w:hAnsi="Times New Roman" w:cs="Times New Roman"/>
          <w:sz w:val="24"/>
          <w:szCs w:val="24"/>
        </w:rPr>
        <w:t>now</w:t>
      </w:r>
      <w:r w:rsidRPr="00EB00F4">
        <w:rPr>
          <w:rFonts w:ascii="Times New Roman" w:hAnsi="Times New Roman" w:cs="Times New Roman"/>
          <w:spacing w:val="58"/>
          <w:sz w:val="24"/>
          <w:szCs w:val="24"/>
        </w:rPr>
        <w:t xml:space="preserve"> </w:t>
      </w:r>
      <w:r w:rsidRPr="00EB00F4">
        <w:rPr>
          <w:rFonts w:ascii="Times New Roman" w:hAnsi="Times New Roman" w:cs="Times New Roman"/>
          <w:sz w:val="24"/>
          <w:szCs w:val="24"/>
        </w:rPr>
        <w:t>you</w:t>
      </w:r>
      <w:r w:rsidRPr="00EB00F4">
        <w:rPr>
          <w:rFonts w:ascii="Times New Roman" w:hAnsi="Times New Roman" w:cs="Times New Roman"/>
          <w:spacing w:val="58"/>
          <w:sz w:val="24"/>
          <w:szCs w:val="24"/>
        </w:rPr>
        <w:t xml:space="preserve"> </w:t>
      </w:r>
      <w:r w:rsidRPr="00EB00F4">
        <w:rPr>
          <w:rFonts w:ascii="Times New Roman" w:hAnsi="Times New Roman" w:cs="Times New Roman"/>
          <w:sz w:val="24"/>
          <w:szCs w:val="24"/>
        </w:rPr>
        <w:t>want</w:t>
      </w:r>
      <w:r w:rsidRPr="00EB00F4">
        <w:rPr>
          <w:rFonts w:ascii="Times New Roman" w:hAnsi="Times New Roman" w:cs="Times New Roman"/>
          <w:spacing w:val="59"/>
          <w:sz w:val="24"/>
          <w:szCs w:val="24"/>
        </w:rPr>
        <w:t xml:space="preserve"> </w:t>
      </w:r>
      <w:r w:rsidRPr="00EB00F4">
        <w:rPr>
          <w:rFonts w:ascii="Times New Roman" w:hAnsi="Times New Roman" w:cs="Times New Roman"/>
          <w:sz w:val="24"/>
          <w:szCs w:val="24"/>
        </w:rPr>
        <w:t>to</w:t>
      </w:r>
      <w:r w:rsidRPr="00EB00F4">
        <w:rPr>
          <w:rFonts w:ascii="Times New Roman" w:hAnsi="Times New Roman" w:cs="Times New Roman"/>
          <w:spacing w:val="59"/>
          <w:sz w:val="24"/>
          <w:szCs w:val="24"/>
        </w:rPr>
        <w:t xml:space="preserve"> </w:t>
      </w:r>
      <w:r w:rsidRPr="00EB00F4">
        <w:rPr>
          <w:rFonts w:ascii="Times New Roman" w:hAnsi="Times New Roman" w:cs="Times New Roman"/>
          <w:sz w:val="24"/>
          <w:szCs w:val="24"/>
        </w:rPr>
        <w:t>evaluate</w:t>
      </w:r>
      <w:r w:rsidRPr="00EB00F4">
        <w:rPr>
          <w:rFonts w:ascii="Times New Roman" w:hAnsi="Times New Roman" w:cs="Times New Roman"/>
          <w:spacing w:val="57"/>
          <w:sz w:val="24"/>
          <w:szCs w:val="24"/>
        </w:rPr>
        <w:t xml:space="preserve"> </w:t>
      </w:r>
      <w:r w:rsidRPr="00EB00F4">
        <w:rPr>
          <w:rFonts w:ascii="Times New Roman" w:hAnsi="Times New Roman" w:cs="Times New Roman"/>
          <w:sz w:val="24"/>
          <w:szCs w:val="24"/>
        </w:rPr>
        <w:t>its</w:t>
      </w:r>
      <w:r w:rsidRPr="00EB00F4">
        <w:rPr>
          <w:rFonts w:ascii="Times New Roman" w:hAnsi="Times New Roman" w:cs="Times New Roman"/>
          <w:spacing w:val="-57"/>
          <w:sz w:val="24"/>
          <w:szCs w:val="24"/>
        </w:rPr>
        <w:t xml:space="preserve"> </w:t>
      </w:r>
      <w:r w:rsidRPr="00EB00F4">
        <w:rPr>
          <w:rFonts w:ascii="Times New Roman" w:hAnsi="Times New Roman" w:cs="Times New Roman"/>
          <w:sz w:val="24"/>
          <w:szCs w:val="24"/>
        </w:rPr>
        <w:t>performance</w:t>
      </w:r>
      <w:r w:rsidRPr="00EB00F4">
        <w:rPr>
          <w:rFonts w:ascii="Times New Roman" w:hAnsi="Times New Roman" w:cs="Times New Roman"/>
          <w:spacing w:val="-2"/>
          <w:sz w:val="24"/>
          <w:szCs w:val="24"/>
        </w:rPr>
        <w:t xml:space="preserve"> </w:t>
      </w:r>
      <w:r w:rsidRPr="00EB00F4">
        <w:rPr>
          <w:rFonts w:ascii="Times New Roman" w:hAnsi="Times New Roman" w:cs="Times New Roman"/>
          <w:sz w:val="24"/>
          <w:szCs w:val="24"/>
        </w:rPr>
        <w:t>using various metrics.</w:t>
      </w:r>
    </w:p>
    <w:p w14:paraId="0D49DE13" w14:textId="77777777" w:rsidR="00E677C4" w:rsidRPr="00EB00F4" w:rsidRDefault="00E677C4" w:rsidP="00EB00F4">
      <w:pPr>
        <w:pStyle w:val="BodyText"/>
        <w:spacing w:before="5"/>
        <w:ind w:left="0"/>
        <w:jc w:val="both"/>
        <w:rPr>
          <w:rFonts w:ascii="Times New Roman" w:hAnsi="Times New Roman" w:cs="Times New Roman"/>
          <w:sz w:val="24"/>
          <w:szCs w:val="24"/>
        </w:rPr>
      </w:pPr>
    </w:p>
    <w:p w14:paraId="65D9372C" w14:textId="0670FC0A" w:rsidR="00E677C4" w:rsidRPr="00EB00F4" w:rsidRDefault="00E677C4" w:rsidP="00EB00F4">
      <w:pPr>
        <w:ind w:left="120" w:right="141"/>
        <w:jc w:val="both"/>
        <w:rPr>
          <w:rFonts w:ascii="Times New Roman" w:hAnsi="Times New Roman" w:cs="Times New Roman"/>
          <w:sz w:val="24"/>
          <w:szCs w:val="24"/>
        </w:rPr>
      </w:pPr>
      <w:r w:rsidRPr="00EB00F4">
        <w:rPr>
          <w:rFonts w:ascii="Times New Roman" w:hAnsi="Times New Roman" w:cs="Times New Roman"/>
          <w:sz w:val="24"/>
          <w:szCs w:val="24"/>
        </w:rPr>
        <w:t>Write</w:t>
      </w:r>
      <w:r w:rsidRPr="00EB00F4">
        <w:rPr>
          <w:rFonts w:ascii="Times New Roman" w:hAnsi="Times New Roman" w:cs="Times New Roman"/>
          <w:spacing w:val="-9"/>
          <w:sz w:val="24"/>
          <w:szCs w:val="24"/>
        </w:rPr>
        <w:t xml:space="preserve"> </w:t>
      </w:r>
      <w:r w:rsidRPr="00EB00F4">
        <w:rPr>
          <w:rFonts w:ascii="Times New Roman" w:hAnsi="Times New Roman" w:cs="Times New Roman"/>
          <w:sz w:val="24"/>
          <w:szCs w:val="24"/>
        </w:rPr>
        <w:t>a</w:t>
      </w:r>
      <w:r w:rsidRPr="00EB00F4">
        <w:rPr>
          <w:rFonts w:ascii="Times New Roman" w:hAnsi="Times New Roman" w:cs="Times New Roman"/>
          <w:spacing w:val="-10"/>
          <w:sz w:val="24"/>
          <w:szCs w:val="24"/>
        </w:rPr>
        <w:t xml:space="preserve"> </w:t>
      </w:r>
      <w:r w:rsidRPr="00EB00F4">
        <w:rPr>
          <w:rFonts w:ascii="Times New Roman" w:hAnsi="Times New Roman" w:cs="Times New Roman"/>
          <w:sz w:val="24"/>
          <w:szCs w:val="24"/>
        </w:rPr>
        <w:t>Python</w:t>
      </w:r>
      <w:r w:rsidRPr="00EB00F4">
        <w:rPr>
          <w:rFonts w:ascii="Times New Roman" w:hAnsi="Times New Roman" w:cs="Times New Roman"/>
          <w:spacing w:val="-8"/>
          <w:sz w:val="24"/>
          <w:szCs w:val="24"/>
        </w:rPr>
        <w:t xml:space="preserve"> </w:t>
      </w:r>
      <w:r w:rsidRPr="00EB00F4">
        <w:rPr>
          <w:rFonts w:ascii="Times New Roman" w:hAnsi="Times New Roman" w:cs="Times New Roman"/>
          <w:sz w:val="24"/>
          <w:szCs w:val="24"/>
        </w:rPr>
        <w:t>program</w:t>
      </w:r>
      <w:r w:rsidRPr="00EB00F4">
        <w:rPr>
          <w:rFonts w:ascii="Times New Roman" w:hAnsi="Times New Roman" w:cs="Times New Roman"/>
          <w:spacing w:val="-8"/>
          <w:sz w:val="24"/>
          <w:szCs w:val="24"/>
        </w:rPr>
        <w:t xml:space="preserve"> </w:t>
      </w:r>
      <w:r w:rsidRPr="00EB00F4">
        <w:rPr>
          <w:rFonts w:ascii="Times New Roman" w:hAnsi="Times New Roman" w:cs="Times New Roman"/>
          <w:sz w:val="24"/>
          <w:szCs w:val="24"/>
        </w:rPr>
        <w:t>that</w:t>
      </w:r>
      <w:r w:rsidRPr="00EB00F4">
        <w:rPr>
          <w:rFonts w:ascii="Times New Roman" w:hAnsi="Times New Roman" w:cs="Times New Roman"/>
          <w:spacing w:val="-9"/>
          <w:sz w:val="24"/>
          <w:szCs w:val="24"/>
        </w:rPr>
        <w:t xml:space="preserve"> </w:t>
      </w:r>
      <w:r w:rsidRPr="00EB00F4">
        <w:rPr>
          <w:rFonts w:ascii="Times New Roman" w:hAnsi="Times New Roman" w:cs="Times New Roman"/>
          <w:sz w:val="24"/>
          <w:szCs w:val="24"/>
        </w:rPr>
        <w:t>loads</w:t>
      </w:r>
      <w:r w:rsidRPr="00EB00F4">
        <w:rPr>
          <w:rFonts w:ascii="Times New Roman" w:hAnsi="Times New Roman" w:cs="Times New Roman"/>
          <w:spacing w:val="-9"/>
          <w:sz w:val="24"/>
          <w:szCs w:val="24"/>
        </w:rPr>
        <w:t xml:space="preserve"> </w:t>
      </w:r>
      <w:r w:rsidRPr="00EB00F4">
        <w:rPr>
          <w:rFonts w:ascii="Times New Roman" w:hAnsi="Times New Roman" w:cs="Times New Roman"/>
          <w:sz w:val="24"/>
          <w:szCs w:val="24"/>
        </w:rPr>
        <w:t>a</w:t>
      </w:r>
      <w:r w:rsidRPr="00EB00F4">
        <w:rPr>
          <w:rFonts w:ascii="Times New Roman" w:hAnsi="Times New Roman" w:cs="Times New Roman"/>
          <w:spacing w:val="-9"/>
          <w:sz w:val="24"/>
          <w:szCs w:val="24"/>
        </w:rPr>
        <w:t xml:space="preserve"> </w:t>
      </w:r>
      <w:r w:rsidRPr="00EB00F4">
        <w:rPr>
          <w:rFonts w:ascii="Times New Roman" w:hAnsi="Times New Roman" w:cs="Times New Roman"/>
          <w:sz w:val="24"/>
          <w:szCs w:val="24"/>
        </w:rPr>
        <w:t>dataset</w:t>
      </w:r>
      <w:r w:rsidRPr="00EB00F4">
        <w:rPr>
          <w:rFonts w:ascii="Times New Roman" w:hAnsi="Times New Roman" w:cs="Times New Roman"/>
          <w:spacing w:val="-8"/>
          <w:sz w:val="24"/>
          <w:szCs w:val="24"/>
        </w:rPr>
        <w:t xml:space="preserve"> </w:t>
      </w:r>
      <w:r w:rsidRPr="00EB00F4">
        <w:rPr>
          <w:rFonts w:ascii="Times New Roman" w:hAnsi="Times New Roman" w:cs="Times New Roman"/>
          <w:sz w:val="24"/>
          <w:szCs w:val="24"/>
        </w:rPr>
        <w:t>and</w:t>
      </w:r>
      <w:r w:rsidRPr="00EB00F4">
        <w:rPr>
          <w:rFonts w:ascii="Times New Roman" w:hAnsi="Times New Roman" w:cs="Times New Roman"/>
          <w:spacing w:val="-9"/>
          <w:sz w:val="24"/>
          <w:szCs w:val="24"/>
        </w:rPr>
        <w:t xml:space="preserve"> </w:t>
      </w:r>
      <w:r w:rsidRPr="00EB00F4">
        <w:rPr>
          <w:rFonts w:ascii="Times New Roman" w:hAnsi="Times New Roman" w:cs="Times New Roman"/>
          <w:sz w:val="24"/>
          <w:szCs w:val="24"/>
        </w:rPr>
        <w:t>trained</w:t>
      </w:r>
      <w:r w:rsidRPr="00EB00F4">
        <w:rPr>
          <w:rFonts w:ascii="Times New Roman" w:hAnsi="Times New Roman" w:cs="Times New Roman"/>
          <w:spacing w:val="-9"/>
          <w:sz w:val="24"/>
          <w:szCs w:val="24"/>
        </w:rPr>
        <w:t xml:space="preserve"> </w:t>
      </w:r>
      <w:r w:rsidRPr="00EB00F4">
        <w:rPr>
          <w:rFonts w:ascii="Times New Roman" w:hAnsi="Times New Roman" w:cs="Times New Roman"/>
          <w:sz w:val="24"/>
          <w:szCs w:val="24"/>
        </w:rPr>
        <w:t>model</w:t>
      </w:r>
      <w:r w:rsidRPr="00EB00F4">
        <w:rPr>
          <w:rFonts w:ascii="Times New Roman" w:hAnsi="Times New Roman" w:cs="Times New Roman"/>
          <w:spacing w:val="-9"/>
          <w:sz w:val="24"/>
          <w:szCs w:val="24"/>
        </w:rPr>
        <w:t xml:space="preserve"> </w:t>
      </w:r>
      <w:r w:rsidRPr="00EB00F4">
        <w:rPr>
          <w:rFonts w:ascii="Times New Roman" w:hAnsi="Times New Roman" w:cs="Times New Roman"/>
          <w:sz w:val="24"/>
          <w:szCs w:val="24"/>
        </w:rPr>
        <w:t>from</w:t>
      </w:r>
      <w:r w:rsidRPr="00EB00F4">
        <w:rPr>
          <w:rFonts w:ascii="Times New Roman" w:hAnsi="Times New Roman" w:cs="Times New Roman"/>
          <w:spacing w:val="-8"/>
          <w:sz w:val="24"/>
          <w:szCs w:val="24"/>
        </w:rPr>
        <w:t xml:space="preserve"> </w:t>
      </w:r>
      <w:r w:rsidRPr="00EB00F4">
        <w:rPr>
          <w:rFonts w:ascii="Times New Roman" w:hAnsi="Times New Roman" w:cs="Times New Roman"/>
          <w:sz w:val="24"/>
          <w:szCs w:val="24"/>
        </w:rPr>
        <w:t>scikit-learn.</w:t>
      </w:r>
      <w:r w:rsidRPr="00EB00F4">
        <w:rPr>
          <w:rFonts w:ascii="Times New Roman" w:hAnsi="Times New Roman" w:cs="Times New Roman"/>
          <w:spacing w:val="-9"/>
          <w:sz w:val="24"/>
          <w:szCs w:val="24"/>
        </w:rPr>
        <w:t xml:space="preserve"> </w:t>
      </w:r>
      <w:r w:rsidRPr="00EB00F4">
        <w:rPr>
          <w:rFonts w:ascii="Times New Roman" w:hAnsi="Times New Roman" w:cs="Times New Roman"/>
          <w:sz w:val="24"/>
          <w:szCs w:val="24"/>
        </w:rPr>
        <w:t>The</w:t>
      </w:r>
      <w:r w:rsidRPr="00EB00F4">
        <w:rPr>
          <w:rFonts w:ascii="Times New Roman" w:hAnsi="Times New Roman" w:cs="Times New Roman"/>
          <w:spacing w:val="-9"/>
          <w:sz w:val="24"/>
          <w:szCs w:val="24"/>
        </w:rPr>
        <w:t xml:space="preserve"> </w:t>
      </w:r>
      <w:r w:rsidRPr="00EB00F4">
        <w:rPr>
          <w:rFonts w:ascii="Times New Roman" w:hAnsi="Times New Roman" w:cs="Times New Roman"/>
          <w:sz w:val="24"/>
          <w:szCs w:val="24"/>
        </w:rPr>
        <w:t>program</w:t>
      </w:r>
      <w:r w:rsidRPr="00EB00F4">
        <w:rPr>
          <w:rFonts w:ascii="Times New Roman" w:hAnsi="Times New Roman" w:cs="Times New Roman"/>
          <w:spacing w:val="-8"/>
          <w:sz w:val="24"/>
          <w:szCs w:val="24"/>
        </w:rPr>
        <w:t xml:space="preserve"> </w:t>
      </w:r>
      <w:r w:rsidRPr="00EB00F4">
        <w:rPr>
          <w:rFonts w:ascii="Times New Roman" w:hAnsi="Times New Roman" w:cs="Times New Roman"/>
          <w:sz w:val="24"/>
          <w:szCs w:val="24"/>
        </w:rPr>
        <w:t>should</w:t>
      </w:r>
      <w:r w:rsidRPr="00EB00F4">
        <w:rPr>
          <w:rFonts w:ascii="Times New Roman" w:hAnsi="Times New Roman" w:cs="Times New Roman"/>
          <w:spacing w:val="-58"/>
          <w:sz w:val="24"/>
          <w:szCs w:val="24"/>
        </w:rPr>
        <w:t xml:space="preserve"> </w:t>
      </w:r>
      <w:r w:rsidRPr="00EB00F4">
        <w:rPr>
          <w:rFonts w:ascii="Times New Roman" w:hAnsi="Times New Roman" w:cs="Times New Roman"/>
          <w:sz w:val="24"/>
          <w:szCs w:val="24"/>
        </w:rPr>
        <w:t>ask</w:t>
      </w:r>
      <w:r w:rsidRPr="00EB00F4">
        <w:rPr>
          <w:rFonts w:ascii="Times New Roman" w:hAnsi="Times New Roman" w:cs="Times New Roman"/>
          <w:spacing w:val="-4"/>
          <w:sz w:val="24"/>
          <w:szCs w:val="24"/>
        </w:rPr>
        <w:t xml:space="preserve"> </w:t>
      </w:r>
      <w:r w:rsidRPr="00EB00F4">
        <w:rPr>
          <w:rFonts w:ascii="Times New Roman" w:hAnsi="Times New Roman" w:cs="Times New Roman"/>
          <w:sz w:val="24"/>
          <w:szCs w:val="24"/>
        </w:rPr>
        <w:t>the</w:t>
      </w:r>
      <w:r w:rsidRPr="00EB00F4">
        <w:rPr>
          <w:rFonts w:ascii="Times New Roman" w:hAnsi="Times New Roman" w:cs="Times New Roman"/>
          <w:spacing w:val="-4"/>
          <w:sz w:val="24"/>
          <w:szCs w:val="24"/>
        </w:rPr>
        <w:t xml:space="preserve"> </w:t>
      </w:r>
      <w:r w:rsidRPr="00EB00F4">
        <w:rPr>
          <w:rFonts w:ascii="Times New Roman" w:hAnsi="Times New Roman" w:cs="Times New Roman"/>
          <w:sz w:val="24"/>
          <w:szCs w:val="24"/>
        </w:rPr>
        <w:t>user</w:t>
      </w:r>
      <w:r w:rsidRPr="00EB00F4">
        <w:rPr>
          <w:rFonts w:ascii="Times New Roman" w:hAnsi="Times New Roman" w:cs="Times New Roman"/>
          <w:spacing w:val="-5"/>
          <w:sz w:val="24"/>
          <w:szCs w:val="24"/>
        </w:rPr>
        <w:t xml:space="preserve"> </w:t>
      </w:r>
      <w:r w:rsidRPr="00EB00F4">
        <w:rPr>
          <w:rFonts w:ascii="Times New Roman" w:hAnsi="Times New Roman" w:cs="Times New Roman"/>
          <w:sz w:val="24"/>
          <w:szCs w:val="24"/>
        </w:rPr>
        <w:t>to</w:t>
      </w:r>
      <w:r w:rsidRPr="00EB00F4">
        <w:rPr>
          <w:rFonts w:ascii="Times New Roman" w:hAnsi="Times New Roman" w:cs="Times New Roman"/>
          <w:spacing w:val="-3"/>
          <w:sz w:val="24"/>
          <w:szCs w:val="24"/>
        </w:rPr>
        <w:t xml:space="preserve"> </w:t>
      </w:r>
      <w:r w:rsidRPr="00EB00F4">
        <w:rPr>
          <w:rFonts w:ascii="Times New Roman" w:hAnsi="Times New Roman" w:cs="Times New Roman"/>
          <w:sz w:val="24"/>
          <w:szCs w:val="24"/>
        </w:rPr>
        <w:t>input</w:t>
      </w:r>
      <w:r w:rsidRPr="00EB00F4">
        <w:rPr>
          <w:rFonts w:ascii="Times New Roman" w:hAnsi="Times New Roman" w:cs="Times New Roman"/>
          <w:spacing w:val="-3"/>
          <w:sz w:val="24"/>
          <w:szCs w:val="24"/>
        </w:rPr>
        <w:t xml:space="preserve"> </w:t>
      </w:r>
      <w:r w:rsidRPr="00EB00F4">
        <w:rPr>
          <w:rFonts w:ascii="Times New Roman" w:hAnsi="Times New Roman" w:cs="Times New Roman"/>
          <w:sz w:val="24"/>
          <w:szCs w:val="24"/>
        </w:rPr>
        <w:t>the</w:t>
      </w:r>
      <w:r w:rsidRPr="00EB00F4">
        <w:rPr>
          <w:rFonts w:ascii="Times New Roman" w:hAnsi="Times New Roman" w:cs="Times New Roman"/>
          <w:spacing w:val="-4"/>
          <w:sz w:val="24"/>
          <w:szCs w:val="24"/>
        </w:rPr>
        <w:t xml:space="preserve"> </w:t>
      </w:r>
      <w:r w:rsidRPr="00EB00F4">
        <w:rPr>
          <w:rFonts w:ascii="Times New Roman" w:hAnsi="Times New Roman" w:cs="Times New Roman"/>
          <w:sz w:val="24"/>
          <w:szCs w:val="24"/>
        </w:rPr>
        <w:t>names</w:t>
      </w:r>
      <w:r w:rsidRPr="00EB00F4">
        <w:rPr>
          <w:rFonts w:ascii="Times New Roman" w:hAnsi="Times New Roman" w:cs="Times New Roman"/>
          <w:spacing w:val="-4"/>
          <w:sz w:val="24"/>
          <w:szCs w:val="24"/>
        </w:rPr>
        <w:t xml:space="preserve"> </w:t>
      </w:r>
      <w:r w:rsidRPr="00EB00F4">
        <w:rPr>
          <w:rFonts w:ascii="Times New Roman" w:hAnsi="Times New Roman" w:cs="Times New Roman"/>
          <w:sz w:val="24"/>
          <w:szCs w:val="24"/>
        </w:rPr>
        <w:t>of</w:t>
      </w:r>
      <w:r w:rsidRPr="00EB00F4">
        <w:rPr>
          <w:rFonts w:ascii="Times New Roman" w:hAnsi="Times New Roman" w:cs="Times New Roman"/>
          <w:spacing w:val="-5"/>
          <w:sz w:val="24"/>
          <w:szCs w:val="24"/>
        </w:rPr>
        <w:t xml:space="preserve"> </w:t>
      </w:r>
      <w:r w:rsidRPr="00EB00F4">
        <w:rPr>
          <w:rFonts w:ascii="Times New Roman" w:hAnsi="Times New Roman" w:cs="Times New Roman"/>
          <w:sz w:val="24"/>
          <w:szCs w:val="24"/>
        </w:rPr>
        <w:t>the</w:t>
      </w:r>
      <w:r w:rsidRPr="00EB00F4">
        <w:rPr>
          <w:rFonts w:ascii="Times New Roman" w:hAnsi="Times New Roman" w:cs="Times New Roman"/>
          <w:spacing w:val="-4"/>
          <w:sz w:val="24"/>
          <w:szCs w:val="24"/>
        </w:rPr>
        <w:t xml:space="preserve"> </w:t>
      </w:r>
      <w:r w:rsidRPr="00EB00F4">
        <w:rPr>
          <w:rFonts w:ascii="Times New Roman" w:hAnsi="Times New Roman" w:cs="Times New Roman"/>
          <w:sz w:val="24"/>
          <w:szCs w:val="24"/>
        </w:rPr>
        <w:t>features</w:t>
      </w:r>
      <w:r w:rsidRPr="00EB00F4">
        <w:rPr>
          <w:rFonts w:ascii="Times New Roman" w:hAnsi="Times New Roman" w:cs="Times New Roman"/>
          <w:spacing w:val="-4"/>
          <w:sz w:val="24"/>
          <w:szCs w:val="24"/>
        </w:rPr>
        <w:t xml:space="preserve"> </w:t>
      </w:r>
      <w:r w:rsidRPr="00EB00F4">
        <w:rPr>
          <w:rFonts w:ascii="Times New Roman" w:hAnsi="Times New Roman" w:cs="Times New Roman"/>
          <w:sz w:val="24"/>
          <w:szCs w:val="24"/>
        </w:rPr>
        <w:t>and</w:t>
      </w:r>
      <w:r w:rsidRPr="00EB00F4">
        <w:rPr>
          <w:rFonts w:ascii="Times New Roman" w:hAnsi="Times New Roman" w:cs="Times New Roman"/>
          <w:spacing w:val="-4"/>
          <w:sz w:val="24"/>
          <w:szCs w:val="24"/>
        </w:rPr>
        <w:t xml:space="preserve"> </w:t>
      </w:r>
      <w:r w:rsidRPr="00EB00F4">
        <w:rPr>
          <w:rFonts w:ascii="Times New Roman" w:hAnsi="Times New Roman" w:cs="Times New Roman"/>
          <w:sz w:val="24"/>
          <w:szCs w:val="24"/>
        </w:rPr>
        <w:t>the</w:t>
      </w:r>
      <w:r w:rsidRPr="00EB00F4">
        <w:rPr>
          <w:rFonts w:ascii="Times New Roman" w:hAnsi="Times New Roman" w:cs="Times New Roman"/>
          <w:spacing w:val="-4"/>
          <w:sz w:val="24"/>
          <w:szCs w:val="24"/>
        </w:rPr>
        <w:t xml:space="preserve"> </w:t>
      </w:r>
      <w:r w:rsidRPr="00EB00F4">
        <w:rPr>
          <w:rFonts w:ascii="Times New Roman" w:hAnsi="Times New Roman" w:cs="Times New Roman"/>
          <w:sz w:val="24"/>
          <w:szCs w:val="24"/>
        </w:rPr>
        <w:t>target</w:t>
      </w:r>
      <w:r w:rsidRPr="00EB00F4">
        <w:rPr>
          <w:rFonts w:ascii="Times New Roman" w:hAnsi="Times New Roman" w:cs="Times New Roman"/>
          <w:spacing w:val="-3"/>
          <w:sz w:val="24"/>
          <w:szCs w:val="24"/>
        </w:rPr>
        <w:t xml:space="preserve"> </w:t>
      </w:r>
      <w:r w:rsidRPr="00EB00F4">
        <w:rPr>
          <w:rFonts w:ascii="Times New Roman" w:hAnsi="Times New Roman" w:cs="Times New Roman"/>
          <w:sz w:val="24"/>
          <w:szCs w:val="24"/>
        </w:rPr>
        <w:t>variable</w:t>
      </w:r>
      <w:r w:rsidRPr="00EB00F4">
        <w:rPr>
          <w:rFonts w:ascii="Times New Roman" w:hAnsi="Times New Roman" w:cs="Times New Roman"/>
          <w:spacing w:val="-4"/>
          <w:sz w:val="24"/>
          <w:szCs w:val="24"/>
        </w:rPr>
        <w:t xml:space="preserve"> </w:t>
      </w:r>
      <w:r w:rsidRPr="00EB00F4">
        <w:rPr>
          <w:rFonts w:ascii="Times New Roman" w:hAnsi="Times New Roman" w:cs="Times New Roman"/>
          <w:sz w:val="24"/>
          <w:szCs w:val="24"/>
        </w:rPr>
        <w:t>they</w:t>
      </w:r>
      <w:r w:rsidRPr="00EB00F4">
        <w:rPr>
          <w:rFonts w:ascii="Times New Roman" w:hAnsi="Times New Roman" w:cs="Times New Roman"/>
          <w:spacing w:val="-4"/>
          <w:sz w:val="24"/>
          <w:szCs w:val="24"/>
        </w:rPr>
        <w:t xml:space="preserve"> </w:t>
      </w:r>
      <w:r w:rsidRPr="00EB00F4">
        <w:rPr>
          <w:rFonts w:ascii="Times New Roman" w:hAnsi="Times New Roman" w:cs="Times New Roman"/>
          <w:sz w:val="24"/>
          <w:szCs w:val="24"/>
        </w:rPr>
        <w:t>want</w:t>
      </w:r>
      <w:r w:rsidRPr="00EB00F4">
        <w:rPr>
          <w:rFonts w:ascii="Times New Roman" w:hAnsi="Times New Roman" w:cs="Times New Roman"/>
          <w:spacing w:val="-3"/>
          <w:sz w:val="24"/>
          <w:szCs w:val="24"/>
        </w:rPr>
        <w:t xml:space="preserve"> </w:t>
      </w:r>
      <w:r w:rsidRPr="00EB00F4">
        <w:rPr>
          <w:rFonts w:ascii="Times New Roman" w:hAnsi="Times New Roman" w:cs="Times New Roman"/>
          <w:sz w:val="24"/>
          <w:szCs w:val="24"/>
        </w:rPr>
        <w:t>to</w:t>
      </w:r>
      <w:r w:rsidRPr="00EB00F4">
        <w:rPr>
          <w:rFonts w:ascii="Times New Roman" w:hAnsi="Times New Roman" w:cs="Times New Roman"/>
          <w:spacing w:val="-3"/>
          <w:sz w:val="24"/>
          <w:szCs w:val="24"/>
        </w:rPr>
        <w:t xml:space="preserve"> </w:t>
      </w:r>
      <w:r w:rsidRPr="00EB00F4">
        <w:rPr>
          <w:rFonts w:ascii="Times New Roman" w:hAnsi="Times New Roman" w:cs="Times New Roman"/>
          <w:sz w:val="24"/>
          <w:szCs w:val="24"/>
        </w:rPr>
        <w:t>use</w:t>
      </w:r>
      <w:r w:rsidRPr="00EB00F4">
        <w:rPr>
          <w:rFonts w:ascii="Times New Roman" w:hAnsi="Times New Roman" w:cs="Times New Roman"/>
          <w:spacing w:val="-4"/>
          <w:sz w:val="24"/>
          <w:szCs w:val="24"/>
        </w:rPr>
        <w:t xml:space="preserve"> </w:t>
      </w:r>
      <w:r w:rsidRPr="00EB00F4">
        <w:rPr>
          <w:rFonts w:ascii="Times New Roman" w:hAnsi="Times New Roman" w:cs="Times New Roman"/>
          <w:sz w:val="24"/>
          <w:szCs w:val="24"/>
        </w:rPr>
        <w:t>for</w:t>
      </w:r>
      <w:r w:rsidRPr="00EB00F4">
        <w:rPr>
          <w:rFonts w:ascii="Times New Roman" w:hAnsi="Times New Roman" w:cs="Times New Roman"/>
          <w:spacing w:val="-5"/>
          <w:sz w:val="24"/>
          <w:szCs w:val="24"/>
        </w:rPr>
        <w:t xml:space="preserve"> </w:t>
      </w:r>
      <w:r w:rsidRPr="00EB00F4">
        <w:rPr>
          <w:rFonts w:ascii="Times New Roman" w:hAnsi="Times New Roman" w:cs="Times New Roman"/>
          <w:sz w:val="24"/>
          <w:szCs w:val="24"/>
        </w:rPr>
        <w:t>evaluation.</w:t>
      </w:r>
      <w:r w:rsidRPr="00EB00F4">
        <w:rPr>
          <w:rFonts w:ascii="Times New Roman" w:hAnsi="Times New Roman" w:cs="Times New Roman"/>
          <w:spacing w:val="-58"/>
          <w:sz w:val="24"/>
          <w:szCs w:val="24"/>
        </w:rPr>
        <w:t xml:space="preserve"> </w:t>
      </w:r>
      <w:r w:rsidRPr="00EB00F4">
        <w:rPr>
          <w:rFonts w:ascii="Times New Roman" w:hAnsi="Times New Roman" w:cs="Times New Roman"/>
          <w:sz w:val="24"/>
          <w:szCs w:val="24"/>
        </w:rPr>
        <w:t>The program should then calculate and</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display common evaluation</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metrics such as</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accuracy,</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precision,</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recall, and</w:t>
      </w:r>
      <w:r w:rsidRPr="00EB00F4">
        <w:rPr>
          <w:rFonts w:ascii="Times New Roman" w:hAnsi="Times New Roman" w:cs="Times New Roman"/>
          <w:spacing w:val="2"/>
          <w:sz w:val="24"/>
          <w:szCs w:val="24"/>
        </w:rPr>
        <w:t xml:space="preserve"> </w:t>
      </w:r>
      <w:r w:rsidRPr="00EB00F4">
        <w:rPr>
          <w:rFonts w:ascii="Times New Roman" w:hAnsi="Times New Roman" w:cs="Times New Roman"/>
          <w:sz w:val="24"/>
          <w:szCs w:val="24"/>
        </w:rPr>
        <w:t>F1-score</w:t>
      </w:r>
      <w:r w:rsidRPr="00EB00F4">
        <w:rPr>
          <w:rFonts w:ascii="Times New Roman" w:hAnsi="Times New Roman" w:cs="Times New Roman"/>
          <w:spacing w:val="-2"/>
          <w:sz w:val="24"/>
          <w:szCs w:val="24"/>
        </w:rPr>
        <w:t xml:space="preserve"> </w:t>
      </w:r>
      <w:r w:rsidRPr="00EB00F4">
        <w:rPr>
          <w:rFonts w:ascii="Times New Roman" w:hAnsi="Times New Roman" w:cs="Times New Roman"/>
          <w:sz w:val="24"/>
          <w:szCs w:val="24"/>
        </w:rPr>
        <w:t>for the</w:t>
      </w:r>
      <w:r w:rsidRPr="00EB00F4">
        <w:rPr>
          <w:rFonts w:ascii="Times New Roman" w:hAnsi="Times New Roman" w:cs="Times New Roman"/>
          <w:spacing w:val="-2"/>
          <w:sz w:val="24"/>
          <w:szCs w:val="24"/>
        </w:rPr>
        <w:t xml:space="preserve"> </w:t>
      </w:r>
      <w:r w:rsidRPr="00EB00F4">
        <w:rPr>
          <w:rFonts w:ascii="Times New Roman" w:hAnsi="Times New Roman" w:cs="Times New Roman"/>
          <w:sz w:val="24"/>
          <w:szCs w:val="24"/>
        </w:rPr>
        <w:t>model's predictions on</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the</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test data.</w:t>
      </w:r>
    </w:p>
    <w:p w14:paraId="71424F22" w14:textId="77777777" w:rsidR="00E677C4" w:rsidRPr="00EB00F4" w:rsidRDefault="00E677C4" w:rsidP="00EB00F4">
      <w:pPr>
        <w:jc w:val="both"/>
        <w:rPr>
          <w:rFonts w:ascii="Times New Roman" w:hAnsi="Times New Roman" w:cs="Times New Roman"/>
          <w:sz w:val="24"/>
          <w:szCs w:val="24"/>
        </w:rPr>
      </w:pPr>
    </w:p>
    <w:p w14:paraId="05ACB250" w14:textId="0406A560" w:rsidR="00D6504E" w:rsidRPr="00EB00F4" w:rsidRDefault="00E677C4" w:rsidP="00EB00F4">
      <w:pPr>
        <w:pStyle w:val="BodyText"/>
        <w:ind w:left="0"/>
        <w:jc w:val="both"/>
        <w:rPr>
          <w:rFonts w:ascii="Times New Roman" w:hAnsi="Times New Roman" w:cs="Times New Roman"/>
          <w:sz w:val="24"/>
          <w:szCs w:val="24"/>
        </w:rPr>
      </w:pPr>
      <w:r w:rsidRPr="00EB00F4">
        <w:rPr>
          <w:rFonts w:ascii="Times New Roman" w:hAnsi="Times New Roman" w:cs="Times New Roman"/>
          <w:b/>
          <w:bCs/>
          <w:sz w:val="24"/>
          <w:szCs w:val="24"/>
          <w:u w:val="single"/>
        </w:rPr>
        <w:t>Program:</w:t>
      </w:r>
    </w:p>
    <w:p w14:paraId="4D416CE5" w14:textId="77777777" w:rsidR="00D6504E" w:rsidRPr="00EB00F4" w:rsidRDefault="00D6504E" w:rsidP="00EB00F4">
      <w:pPr>
        <w:pStyle w:val="BodyText"/>
        <w:ind w:left="0"/>
        <w:jc w:val="both"/>
        <w:rPr>
          <w:rFonts w:ascii="Times New Roman" w:hAnsi="Times New Roman" w:cs="Times New Roman"/>
          <w:sz w:val="24"/>
          <w:szCs w:val="24"/>
        </w:rPr>
      </w:pPr>
    </w:p>
    <w:p w14:paraId="3248D8F6" w14:textId="77777777" w:rsidR="00E677C4" w:rsidRPr="00EB00F4" w:rsidRDefault="00E677C4" w:rsidP="00EB00F4">
      <w:pPr>
        <w:jc w:val="both"/>
        <w:rPr>
          <w:rFonts w:ascii="Times New Roman" w:hAnsi="Times New Roman" w:cs="Times New Roman"/>
          <w:sz w:val="24"/>
          <w:szCs w:val="24"/>
        </w:rPr>
      </w:pPr>
      <w:r w:rsidRPr="00EB00F4">
        <w:rPr>
          <w:rFonts w:ascii="Times New Roman" w:hAnsi="Times New Roman" w:cs="Times New Roman"/>
          <w:sz w:val="24"/>
          <w:szCs w:val="24"/>
        </w:rPr>
        <w:t>from</w:t>
      </w:r>
      <w:r w:rsidRPr="00EB00F4">
        <w:rPr>
          <w:rFonts w:ascii="Times New Roman" w:hAnsi="Times New Roman" w:cs="Times New Roman"/>
          <w:spacing w:val="-9"/>
          <w:sz w:val="24"/>
          <w:szCs w:val="24"/>
        </w:rPr>
        <w:t xml:space="preserve"> </w:t>
      </w:r>
      <w:r w:rsidRPr="00EB00F4">
        <w:rPr>
          <w:rFonts w:ascii="Times New Roman" w:hAnsi="Times New Roman" w:cs="Times New Roman"/>
          <w:sz w:val="24"/>
          <w:szCs w:val="24"/>
        </w:rPr>
        <w:t>sklearn.model_selection</w:t>
      </w:r>
      <w:r w:rsidRPr="00EB00F4">
        <w:rPr>
          <w:rFonts w:ascii="Times New Roman" w:hAnsi="Times New Roman" w:cs="Times New Roman"/>
          <w:spacing w:val="-7"/>
          <w:sz w:val="24"/>
          <w:szCs w:val="24"/>
        </w:rPr>
        <w:t xml:space="preserve"> </w:t>
      </w:r>
      <w:r w:rsidRPr="00EB00F4">
        <w:rPr>
          <w:rFonts w:ascii="Times New Roman" w:hAnsi="Times New Roman" w:cs="Times New Roman"/>
          <w:sz w:val="24"/>
          <w:szCs w:val="24"/>
        </w:rPr>
        <w:t>import</w:t>
      </w:r>
      <w:r w:rsidRPr="00EB00F4">
        <w:rPr>
          <w:rFonts w:ascii="Times New Roman" w:hAnsi="Times New Roman" w:cs="Times New Roman"/>
          <w:spacing w:val="-7"/>
          <w:sz w:val="24"/>
          <w:szCs w:val="24"/>
        </w:rPr>
        <w:t xml:space="preserve"> </w:t>
      </w:r>
      <w:r w:rsidRPr="00EB00F4">
        <w:rPr>
          <w:rFonts w:ascii="Times New Roman" w:hAnsi="Times New Roman" w:cs="Times New Roman"/>
          <w:sz w:val="24"/>
          <w:szCs w:val="24"/>
        </w:rPr>
        <w:t>train_test_split</w:t>
      </w:r>
    </w:p>
    <w:p w14:paraId="2FB8355A" w14:textId="77777777" w:rsidR="00E677C4" w:rsidRPr="00EB00F4" w:rsidRDefault="00E677C4" w:rsidP="00EB00F4">
      <w:pPr>
        <w:spacing w:before="39"/>
        <w:jc w:val="both"/>
        <w:rPr>
          <w:rFonts w:ascii="Times New Roman" w:hAnsi="Times New Roman" w:cs="Times New Roman"/>
          <w:sz w:val="24"/>
          <w:szCs w:val="24"/>
        </w:rPr>
      </w:pPr>
      <w:r w:rsidRPr="00EB00F4">
        <w:rPr>
          <w:rFonts w:ascii="Times New Roman" w:hAnsi="Times New Roman" w:cs="Times New Roman"/>
          <w:sz w:val="24"/>
          <w:szCs w:val="24"/>
        </w:rPr>
        <w:t>from</w:t>
      </w:r>
      <w:r w:rsidRPr="00EB00F4">
        <w:rPr>
          <w:rFonts w:ascii="Times New Roman" w:hAnsi="Times New Roman" w:cs="Times New Roman"/>
          <w:spacing w:val="-8"/>
          <w:sz w:val="24"/>
          <w:szCs w:val="24"/>
        </w:rPr>
        <w:t xml:space="preserve"> </w:t>
      </w:r>
      <w:r w:rsidRPr="00EB00F4">
        <w:rPr>
          <w:rFonts w:ascii="Times New Roman" w:hAnsi="Times New Roman" w:cs="Times New Roman"/>
          <w:sz w:val="24"/>
          <w:szCs w:val="24"/>
        </w:rPr>
        <w:t>sklearn.linear_model</w:t>
      </w:r>
      <w:r w:rsidRPr="00EB00F4">
        <w:rPr>
          <w:rFonts w:ascii="Times New Roman" w:hAnsi="Times New Roman" w:cs="Times New Roman"/>
          <w:spacing w:val="-6"/>
          <w:sz w:val="24"/>
          <w:szCs w:val="24"/>
        </w:rPr>
        <w:t xml:space="preserve"> </w:t>
      </w:r>
      <w:r w:rsidRPr="00EB00F4">
        <w:rPr>
          <w:rFonts w:ascii="Times New Roman" w:hAnsi="Times New Roman" w:cs="Times New Roman"/>
          <w:sz w:val="24"/>
          <w:szCs w:val="24"/>
        </w:rPr>
        <w:t>import</w:t>
      </w:r>
      <w:r w:rsidRPr="00EB00F4">
        <w:rPr>
          <w:rFonts w:ascii="Times New Roman" w:hAnsi="Times New Roman" w:cs="Times New Roman"/>
          <w:spacing w:val="-8"/>
          <w:sz w:val="24"/>
          <w:szCs w:val="24"/>
        </w:rPr>
        <w:t xml:space="preserve"> </w:t>
      </w:r>
      <w:r w:rsidRPr="00EB00F4">
        <w:rPr>
          <w:rFonts w:ascii="Times New Roman" w:hAnsi="Times New Roman" w:cs="Times New Roman"/>
          <w:sz w:val="24"/>
          <w:szCs w:val="24"/>
        </w:rPr>
        <w:t>LogisticRegression</w:t>
      </w:r>
    </w:p>
    <w:p w14:paraId="48E38B52" w14:textId="77777777" w:rsidR="00E677C4" w:rsidRPr="00EB00F4" w:rsidRDefault="00E677C4" w:rsidP="00EB00F4">
      <w:pPr>
        <w:spacing w:before="40"/>
        <w:jc w:val="both"/>
        <w:rPr>
          <w:rFonts w:ascii="Times New Roman" w:hAnsi="Times New Roman" w:cs="Times New Roman"/>
          <w:sz w:val="24"/>
          <w:szCs w:val="24"/>
        </w:rPr>
      </w:pPr>
      <w:r w:rsidRPr="00EB00F4">
        <w:rPr>
          <w:rFonts w:ascii="Times New Roman" w:hAnsi="Times New Roman" w:cs="Times New Roman"/>
          <w:sz w:val="24"/>
          <w:szCs w:val="24"/>
        </w:rPr>
        <w:t>from</w:t>
      </w:r>
      <w:r w:rsidRPr="00EB00F4">
        <w:rPr>
          <w:rFonts w:ascii="Times New Roman" w:hAnsi="Times New Roman" w:cs="Times New Roman"/>
          <w:spacing w:val="-8"/>
          <w:sz w:val="24"/>
          <w:szCs w:val="24"/>
        </w:rPr>
        <w:t xml:space="preserve"> </w:t>
      </w:r>
      <w:r w:rsidRPr="00EB00F4">
        <w:rPr>
          <w:rFonts w:ascii="Times New Roman" w:hAnsi="Times New Roman" w:cs="Times New Roman"/>
          <w:sz w:val="24"/>
          <w:szCs w:val="24"/>
        </w:rPr>
        <w:t>sklearn.metrics</w:t>
      </w:r>
      <w:r w:rsidRPr="00EB00F4">
        <w:rPr>
          <w:rFonts w:ascii="Times New Roman" w:hAnsi="Times New Roman" w:cs="Times New Roman"/>
          <w:spacing w:val="-4"/>
          <w:sz w:val="24"/>
          <w:szCs w:val="24"/>
        </w:rPr>
        <w:t xml:space="preserve"> </w:t>
      </w:r>
      <w:r w:rsidRPr="00EB00F4">
        <w:rPr>
          <w:rFonts w:ascii="Times New Roman" w:hAnsi="Times New Roman" w:cs="Times New Roman"/>
          <w:sz w:val="24"/>
          <w:szCs w:val="24"/>
        </w:rPr>
        <w:t>import</w:t>
      </w:r>
      <w:r w:rsidRPr="00EB00F4">
        <w:rPr>
          <w:rFonts w:ascii="Times New Roman" w:hAnsi="Times New Roman" w:cs="Times New Roman"/>
          <w:spacing w:val="-7"/>
          <w:sz w:val="24"/>
          <w:szCs w:val="24"/>
        </w:rPr>
        <w:t xml:space="preserve"> </w:t>
      </w:r>
      <w:r w:rsidRPr="00EB00F4">
        <w:rPr>
          <w:rFonts w:ascii="Times New Roman" w:hAnsi="Times New Roman" w:cs="Times New Roman"/>
          <w:sz w:val="24"/>
          <w:szCs w:val="24"/>
        </w:rPr>
        <w:t>accuracy_score,</w:t>
      </w:r>
      <w:r w:rsidRPr="00EB00F4">
        <w:rPr>
          <w:rFonts w:ascii="Times New Roman" w:hAnsi="Times New Roman" w:cs="Times New Roman"/>
          <w:spacing w:val="-6"/>
          <w:sz w:val="24"/>
          <w:szCs w:val="24"/>
        </w:rPr>
        <w:t xml:space="preserve"> </w:t>
      </w:r>
      <w:r w:rsidRPr="00EB00F4">
        <w:rPr>
          <w:rFonts w:ascii="Times New Roman" w:hAnsi="Times New Roman" w:cs="Times New Roman"/>
          <w:sz w:val="24"/>
          <w:szCs w:val="24"/>
        </w:rPr>
        <w:t>precision_score,</w:t>
      </w:r>
      <w:r w:rsidRPr="00EB00F4">
        <w:rPr>
          <w:rFonts w:ascii="Times New Roman" w:hAnsi="Times New Roman" w:cs="Times New Roman"/>
          <w:spacing w:val="-7"/>
          <w:sz w:val="24"/>
          <w:szCs w:val="24"/>
        </w:rPr>
        <w:t xml:space="preserve"> </w:t>
      </w:r>
      <w:r w:rsidRPr="00EB00F4">
        <w:rPr>
          <w:rFonts w:ascii="Times New Roman" w:hAnsi="Times New Roman" w:cs="Times New Roman"/>
          <w:sz w:val="24"/>
          <w:szCs w:val="24"/>
        </w:rPr>
        <w:t>recall_score,</w:t>
      </w:r>
      <w:r w:rsidRPr="00EB00F4">
        <w:rPr>
          <w:rFonts w:ascii="Times New Roman" w:hAnsi="Times New Roman" w:cs="Times New Roman"/>
          <w:spacing w:val="-7"/>
          <w:sz w:val="24"/>
          <w:szCs w:val="24"/>
        </w:rPr>
        <w:t xml:space="preserve"> </w:t>
      </w:r>
      <w:r w:rsidRPr="00EB00F4">
        <w:rPr>
          <w:rFonts w:ascii="Times New Roman" w:hAnsi="Times New Roman" w:cs="Times New Roman"/>
          <w:sz w:val="24"/>
          <w:szCs w:val="24"/>
        </w:rPr>
        <w:t>f1_score</w:t>
      </w:r>
    </w:p>
    <w:p w14:paraId="1CC84044" w14:textId="50127C3A" w:rsidR="00E677C4" w:rsidRPr="00EB00F4" w:rsidRDefault="00E677C4" w:rsidP="00EB00F4">
      <w:pPr>
        <w:ind w:right="6753"/>
        <w:jc w:val="both"/>
        <w:rPr>
          <w:rFonts w:ascii="Times New Roman" w:hAnsi="Times New Roman" w:cs="Times New Roman"/>
          <w:sz w:val="24"/>
          <w:szCs w:val="24"/>
        </w:rPr>
      </w:pPr>
      <w:r w:rsidRPr="00EB00F4">
        <w:rPr>
          <w:rFonts w:ascii="Times New Roman" w:hAnsi="Times New Roman" w:cs="Times New Roman"/>
          <w:sz w:val="24"/>
          <w:szCs w:val="24"/>
        </w:rPr>
        <w:t>values</w:t>
      </w:r>
      <w:r w:rsidRPr="00EB00F4">
        <w:rPr>
          <w:rFonts w:ascii="Times New Roman" w:hAnsi="Times New Roman" w:cs="Times New Roman"/>
          <w:spacing w:val="-112"/>
          <w:sz w:val="24"/>
          <w:szCs w:val="24"/>
        </w:rPr>
        <w:t xml:space="preserve"> </w:t>
      </w:r>
      <w:r w:rsidRPr="00EB00F4">
        <w:rPr>
          <w:rFonts w:ascii="Times New Roman" w:hAnsi="Times New Roman" w:cs="Times New Roman"/>
          <w:sz w:val="24"/>
          <w:szCs w:val="24"/>
        </w:rPr>
        <w:t>X</w:t>
      </w:r>
      <w:r w:rsidRPr="00EB00F4">
        <w:rPr>
          <w:rFonts w:ascii="Times New Roman" w:hAnsi="Times New Roman" w:cs="Times New Roman"/>
          <w:spacing w:val="-2"/>
          <w:sz w:val="24"/>
          <w:szCs w:val="24"/>
        </w:rPr>
        <w:t xml:space="preserve"> </w:t>
      </w:r>
      <w:r w:rsidRPr="00EB00F4">
        <w:rPr>
          <w:rFonts w:ascii="Times New Roman" w:hAnsi="Times New Roman" w:cs="Times New Roman"/>
          <w:sz w:val="24"/>
          <w:szCs w:val="24"/>
        </w:rPr>
        <w:t>=</w:t>
      </w:r>
      <w:r w:rsidRPr="00EB00F4">
        <w:rPr>
          <w:rFonts w:ascii="Times New Roman" w:hAnsi="Times New Roman" w:cs="Times New Roman"/>
          <w:spacing w:val="-2"/>
          <w:sz w:val="24"/>
          <w:szCs w:val="24"/>
        </w:rPr>
        <w:t xml:space="preserve"> </w:t>
      </w:r>
      <w:r w:rsidRPr="00EB00F4">
        <w:rPr>
          <w:rFonts w:ascii="Times New Roman" w:hAnsi="Times New Roman" w:cs="Times New Roman"/>
          <w:sz w:val="24"/>
          <w:szCs w:val="24"/>
        </w:rPr>
        <w:t>[</w:t>
      </w:r>
    </w:p>
    <w:p w14:paraId="0161ACBC" w14:textId="571BAF59" w:rsidR="00E677C4" w:rsidRPr="00EB00F4" w:rsidRDefault="00E677C4" w:rsidP="00EB00F4">
      <w:pPr>
        <w:ind w:right="6753"/>
        <w:jc w:val="both"/>
        <w:rPr>
          <w:rFonts w:ascii="Times New Roman" w:hAnsi="Times New Roman" w:cs="Times New Roman"/>
          <w:sz w:val="24"/>
          <w:szCs w:val="24"/>
        </w:rPr>
      </w:pPr>
      <w:r w:rsidRPr="00EB00F4">
        <w:rPr>
          <w:rFonts w:ascii="Times New Roman" w:hAnsi="Times New Roman" w:cs="Times New Roman"/>
          <w:sz w:val="24"/>
          <w:szCs w:val="24"/>
        </w:rPr>
        <w:t>[5.1,</w:t>
      </w:r>
      <w:r w:rsidRPr="00EB00F4">
        <w:rPr>
          <w:rFonts w:ascii="Times New Roman" w:hAnsi="Times New Roman" w:cs="Times New Roman"/>
          <w:sz w:val="24"/>
          <w:szCs w:val="24"/>
        </w:rPr>
        <w:tab/>
        <w:t>3.5,</w:t>
      </w:r>
      <w:r w:rsidRPr="00EB00F4">
        <w:rPr>
          <w:rFonts w:ascii="Times New Roman" w:hAnsi="Times New Roman" w:cs="Times New Roman"/>
          <w:sz w:val="24"/>
          <w:szCs w:val="24"/>
        </w:rPr>
        <w:tab/>
        <w:t>1.4,</w:t>
      </w:r>
      <w:r w:rsidRPr="00EB00F4">
        <w:rPr>
          <w:rFonts w:ascii="Times New Roman" w:hAnsi="Times New Roman" w:cs="Times New Roman"/>
          <w:sz w:val="24"/>
          <w:szCs w:val="24"/>
        </w:rPr>
        <w:tab/>
        <w:t>0.2],</w:t>
      </w:r>
    </w:p>
    <w:p w14:paraId="1B2C5867" w14:textId="77777777" w:rsidR="00E677C4" w:rsidRPr="00EB00F4" w:rsidRDefault="00E677C4" w:rsidP="00EB00F4">
      <w:pPr>
        <w:ind w:right="6753"/>
        <w:jc w:val="both"/>
        <w:rPr>
          <w:rFonts w:ascii="Times New Roman" w:hAnsi="Times New Roman" w:cs="Times New Roman"/>
          <w:sz w:val="24"/>
          <w:szCs w:val="24"/>
        </w:rPr>
      </w:pPr>
      <w:r w:rsidRPr="00EB00F4">
        <w:rPr>
          <w:rFonts w:ascii="Times New Roman" w:hAnsi="Times New Roman" w:cs="Times New Roman"/>
          <w:sz w:val="24"/>
          <w:szCs w:val="24"/>
        </w:rPr>
        <w:t>[4.9,</w:t>
      </w:r>
      <w:r w:rsidRPr="00EB00F4">
        <w:rPr>
          <w:rFonts w:ascii="Times New Roman" w:hAnsi="Times New Roman" w:cs="Times New Roman"/>
          <w:sz w:val="24"/>
          <w:szCs w:val="24"/>
        </w:rPr>
        <w:tab/>
        <w:t>3.0,</w:t>
      </w:r>
      <w:r w:rsidRPr="00EB00F4">
        <w:rPr>
          <w:rFonts w:ascii="Times New Roman" w:hAnsi="Times New Roman" w:cs="Times New Roman"/>
          <w:sz w:val="24"/>
          <w:szCs w:val="24"/>
        </w:rPr>
        <w:tab/>
        <w:t>1.4,</w:t>
      </w:r>
      <w:r w:rsidRPr="00EB00F4">
        <w:rPr>
          <w:rFonts w:ascii="Times New Roman" w:hAnsi="Times New Roman" w:cs="Times New Roman"/>
          <w:sz w:val="24"/>
          <w:szCs w:val="24"/>
        </w:rPr>
        <w:tab/>
        <w:t>0.2],</w:t>
      </w:r>
    </w:p>
    <w:p w14:paraId="0F48326D" w14:textId="77777777" w:rsidR="00E677C4" w:rsidRPr="00EB00F4" w:rsidRDefault="00E677C4" w:rsidP="00EB00F4">
      <w:pPr>
        <w:ind w:right="6753"/>
        <w:jc w:val="both"/>
        <w:rPr>
          <w:rFonts w:ascii="Times New Roman" w:hAnsi="Times New Roman" w:cs="Times New Roman"/>
          <w:sz w:val="24"/>
          <w:szCs w:val="24"/>
        </w:rPr>
      </w:pPr>
      <w:r w:rsidRPr="00EB00F4">
        <w:rPr>
          <w:rFonts w:ascii="Times New Roman" w:hAnsi="Times New Roman" w:cs="Times New Roman"/>
          <w:sz w:val="24"/>
          <w:szCs w:val="24"/>
        </w:rPr>
        <w:lastRenderedPageBreak/>
        <w:t>[5.8,</w:t>
      </w:r>
      <w:r w:rsidRPr="00EB00F4">
        <w:rPr>
          <w:rFonts w:ascii="Times New Roman" w:hAnsi="Times New Roman" w:cs="Times New Roman"/>
          <w:sz w:val="24"/>
          <w:szCs w:val="24"/>
        </w:rPr>
        <w:tab/>
        <w:t>2.6,</w:t>
      </w:r>
      <w:r w:rsidRPr="00EB00F4">
        <w:rPr>
          <w:rFonts w:ascii="Times New Roman" w:hAnsi="Times New Roman" w:cs="Times New Roman"/>
          <w:sz w:val="24"/>
          <w:szCs w:val="24"/>
        </w:rPr>
        <w:tab/>
        <w:t>4.0,</w:t>
      </w:r>
      <w:r w:rsidRPr="00EB00F4">
        <w:rPr>
          <w:rFonts w:ascii="Times New Roman" w:hAnsi="Times New Roman" w:cs="Times New Roman"/>
          <w:sz w:val="24"/>
          <w:szCs w:val="24"/>
        </w:rPr>
        <w:tab/>
        <w:t>1.2],</w:t>
      </w:r>
    </w:p>
    <w:p w14:paraId="5FC337C1" w14:textId="77777777" w:rsidR="00E677C4" w:rsidRPr="00EB00F4" w:rsidRDefault="00E677C4" w:rsidP="00EB00F4">
      <w:pPr>
        <w:ind w:right="6753"/>
        <w:jc w:val="both"/>
        <w:rPr>
          <w:rFonts w:ascii="Times New Roman" w:hAnsi="Times New Roman" w:cs="Times New Roman"/>
          <w:sz w:val="24"/>
          <w:szCs w:val="24"/>
        </w:rPr>
      </w:pPr>
      <w:r w:rsidRPr="00EB00F4">
        <w:rPr>
          <w:rFonts w:ascii="Times New Roman" w:hAnsi="Times New Roman" w:cs="Times New Roman"/>
          <w:sz w:val="24"/>
          <w:szCs w:val="24"/>
        </w:rPr>
        <w:t>[6.6,</w:t>
      </w:r>
      <w:r w:rsidRPr="00EB00F4">
        <w:rPr>
          <w:rFonts w:ascii="Times New Roman" w:hAnsi="Times New Roman" w:cs="Times New Roman"/>
          <w:sz w:val="24"/>
          <w:szCs w:val="24"/>
        </w:rPr>
        <w:tab/>
        <w:t>3.0,</w:t>
      </w:r>
      <w:r w:rsidRPr="00EB00F4">
        <w:rPr>
          <w:rFonts w:ascii="Times New Roman" w:hAnsi="Times New Roman" w:cs="Times New Roman"/>
          <w:sz w:val="24"/>
          <w:szCs w:val="24"/>
        </w:rPr>
        <w:tab/>
        <w:t>4.4,</w:t>
      </w:r>
      <w:r w:rsidRPr="00EB00F4">
        <w:rPr>
          <w:rFonts w:ascii="Times New Roman" w:hAnsi="Times New Roman" w:cs="Times New Roman"/>
          <w:sz w:val="24"/>
          <w:szCs w:val="24"/>
        </w:rPr>
        <w:tab/>
        <w:t>1.4],</w:t>
      </w:r>
    </w:p>
    <w:p w14:paraId="1CB815D7" w14:textId="5F3ED97D" w:rsidR="00E677C4" w:rsidRPr="00EB00F4" w:rsidRDefault="00E677C4" w:rsidP="00EB00F4">
      <w:pPr>
        <w:ind w:right="6753"/>
        <w:jc w:val="both"/>
        <w:rPr>
          <w:rFonts w:ascii="Times New Roman" w:hAnsi="Times New Roman" w:cs="Times New Roman"/>
          <w:sz w:val="24"/>
          <w:szCs w:val="24"/>
        </w:rPr>
      </w:pPr>
      <w:r w:rsidRPr="00EB00F4">
        <w:rPr>
          <w:rFonts w:ascii="Times New Roman" w:hAnsi="Times New Roman" w:cs="Times New Roman"/>
          <w:sz w:val="24"/>
          <w:szCs w:val="24"/>
        </w:rPr>
        <w:t>[7.3,</w:t>
      </w:r>
      <w:r w:rsidRPr="00EB00F4">
        <w:rPr>
          <w:rFonts w:ascii="Times New Roman" w:hAnsi="Times New Roman" w:cs="Times New Roman"/>
          <w:sz w:val="24"/>
          <w:szCs w:val="24"/>
        </w:rPr>
        <w:tab/>
        <w:t>2.9,</w:t>
      </w:r>
      <w:r w:rsidRPr="00EB00F4">
        <w:rPr>
          <w:rFonts w:ascii="Times New Roman" w:hAnsi="Times New Roman" w:cs="Times New Roman"/>
          <w:sz w:val="24"/>
          <w:szCs w:val="24"/>
        </w:rPr>
        <w:tab/>
        <w:t>6.3,</w:t>
      </w:r>
      <w:r w:rsidRPr="00EB00F4">
        <w:rPr>
          <w:rFonts w:ascii="Times New Roman" w:hAnsi="Times New Roman" w:cs="Times New Roman"/>
          <w:sz w:val="24"/>
          <w:szCs w:val="24"/>
        </w:rPr>
        <w:tab/>
        <w:t>1.8]]</w:t>
      </w:r>
    </w:p>
    <w:p w14:paraId="61FB721E" w14:textId="77777777" w:rsidR="00D6504E" w:rsidRPr="00EB00F4" w:rsidRDefault="00D6504E" w:rsidP="00EB00F4">
      <w:pPr>
        <w:pStyle w:val="BodyText"/>
        <w:ind w:left="0"/>
        <w:jc w:val="both"/>
        <w:rPr>
          <w:rFonts w:ascii="Times New Roman" w:hAnsi="Times New Roman" w:cs="Times New Roman"/>
          <w:sz w:val="24"/>
          <w:szCs w:val="24"/>
        </w:rPr>
      </w:pPr>
    </w:p>
    <w:p w14:paraId="3ED9B492" w14:textId="77777777" w:rsidR="00E677C4" w:rsidRPr="00EB00F4" w:rsidRDefault="00E677C4" w:rsidP="00EB00F4">
      <w:pPr>
        <w:pStyle w:val="BodyText"/>
        <w:spacing w:before="40"/>
        <w:ind w:left="0"/>
        <w:jc w:val="both"/>
        <w:rPr>
          <w:rFonts w:ascii="Times New Roman" w:hAnsi="Times New Roman" w:cs="Times New Roman"/>
          <w:sz w:val="24"/>
          <w:szCs w:val="24"/>
        </w:rPr>
      </w:pPr>
      <w:r w:rsidRPr="00EB00F4">
        <w:rPr>
          <w:rFonts w:ascii="Times New Roman" w:hAnsi="Times New Roman" w:cs="Times New Roman"/>
          <w:sz w:val="24"/>
          <w:szCs w:val="24"/>
        </w:rPr>
        <w:t>y</w:t>
      </w:r>
      <w:r w:rsidRPr="00EB00F4">
        <w:rPr>
          <w:rFonts w:ascii="Times New Roman" w:hAnsi="Times New Roman" w:cs="Times New Roman"/>
          <w:spacing w:val="-2"/>
          <w:sz w:val="24"/>
          <w:szCs w:val="24"/>
        </w:rPr>
        <w:t xml:space="preserve"> </w:t>
      </w:r>
      <w:r w:rsidRPr="00EB00F4">
        <w:rPr>
          <w:rFonts w:ascii="Times New Roman" w:hAnsi="Times New Roman" w:cs="Times New Roman"/>
          <w:sz w:val="24"/>
          <w:szCs w:val="24"/>
        </w:rPr>
        <w:t>=</w:t>
      </w:r>
      <w:r w:rsidRPr="00EB00F4">
        <w:rPr>
          <w:rFonts w:ascii="Times New Roman" w:hAnsi="Times New Roman" w:cs="Times New Roman"/>
          <w:spacing w:val="-2"/>
          <w:sz w:val="24"/>
          <w:szCs w:val="24"/>
        </w:rPr>
        <w:t xml:space="preserve"> </w:t>
      </w:r>
      <w:r w:rsidRPr="00EB00F4">
        <w:rPr>
          <w:rFonts w:ascii="Times New Roman" w:hAnsi="Times New Roman" w:cs="Times New Roman"/>
          <w:sz w:val="24"/>
          <w:szCs w:val="24"/>
        </w:rPr>
        <w:t>[0,</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0,</w:t>
      </w:r>
      <w:r w:rsidRPr="00EB00F4">
        <w:rPr>
          <w:rFonts w:ascii="Times New Roman" w:hAnsi="Times New Roman" w:cs="Times New Roman"/>
          <w:spacing w:val="-2"/>
          <w:sz w:val="24"/>
          <w:szCs w:val="24"/>
        </w:rPr>
        <w:t xml:space="preserve"> </w:t>
      </w:r>
      <w:r w:rsidRPr="00EB00F4">
        <w:rPr>
          <w:rFonts w:ascii="Times New Roman" w:hAnsi="Times New Roman" w:cs="Times New Roman"/>
          <w:sz w:val="24"/>
          <w:szCs w:val="24"/>
        </w:rPr>
        <w:t>1,</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1,</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2]</w:t>
      </w:r>
    </w:p>
    <w:p w14:paraId="16F463EF" w14:textId="77777777" w:rsidR="00E677C4" w:rsidRPr="00EB00F4" w:rsidRDefault="00E677C4" w:rsidP="00EB00F4">
      <w:pPr>
        <w:pStyle w:val="BodyText"/>
        <w:spacing w:before="39"/>
        <w:ind w:left="0"/>
        <w:jc w:val="both"/>
        <w:rPr>
          <w:rFonts w:ascii="Times New Roman" w:hAnsi="Times New Roman" w:cs="Times New Roman"/>
          <w:sz w:val="24"/>
          <w:szCs w:val="24"/>
        </w:rPr>
      </w:pPr>
      <w:r w:rsidRPr="00EB00F4">
        <w:rPr>
          <w:rFonts w:ascii="Times New Roman" w:hAnsi="Times New Roman" w:cs="Times New Roman"/>
          <w:sz w:val="24"/>
          <w:szCs w:val="24"/>
        </w:rPr>
        <w:t>X_train,</w:t>
      </w:r>
      <w:r w:rsidRPr="00EB00F4">
        <w:rPr>
          <w:rFonts w:ascii="Times New Roman" w:hAnsi="Times New Roman" w:cs="Times New Roman"/>
          <w:spacing w:val="-7"/>
          <w:sz w:val="24"/>
          <w:szCs w:val="24"/>
        </w:rPr>
        <w:t xml:space="preserve"> </w:t>
      </w:r>
      <w:r w:rsidRPr="00EB00F4">
        <w:rPr>
          <w:rFonts w:ascii="Times New Roman" w:hAnsi="Times New Roman" w:cs="Times New Roman"/>
          <w:sz w:val="24"/>
          <w:szCs w:val="24"/>
        </w:rPr>
        <w:t>X_test,</w:t>
      </w:r>
      <w:r w:rsidRPr="00EB00F4">
        <w:rPr>
          <w:rFonts w:ascii="Times New Roman" w:hAnsi="Times New Roman" w:cs="Times New Roman"/>
          <w:spacing w:val="-6"/>
          <w:sz w:val="24"/>
          <w:szCs w:val="24"/>
        </w:rPr>
        <w:t xml:space="preserve"> </w:t>
      </w:r>
      <w:r w:rsidRPr="00EB00F4">
        <w:rPr>
          <w:rFonts w:ascii="Times New Roman" w:hAnsi="Times New Roman" w:cs="Times New Roman"/>
          <w:sz w:val="24"/>
          <w:szCs w:val="24"/>
        </w:rPr>
        <w:t>y_train,</w:t>
      </w:r>
      <w:r w:rsidRPr="00EB00F4">
        <w:rPr>
          <w:rFonts w:ascii="Times New Roman" w:hAnsi="Times New Roman" w:cs="Times New Roman"/>
          <w:spacing w:val="-6"/>
          <w:sz w:val="24"/>
          <w:szCs w:val="24"/>
        </w:rPr>
        <w:t xml:space="preserve"> </w:t>
      </w:r>
      <w:r w:rsidRPr="00EB00F4">
        <w:rPr>
          <w:rFonts w:ascii="Times New Roman" w:hAnsi="Times New Roman" w:cs="Times New Roman"/>
          <w:sz w:val="24"/>
          <w:szCs w:val="24"/>
        </w:rPr>
        <w:t>y_test</w:t>
      </w:r>
      <w:r w:rsidRPr="00EB00F4">
        <w:rPr>
          <w:rFonts w:ascii="Times New Roman" w:hAnsi="Times New Roman" w:cs="Times New Roman"/>
          <w:spacing w:val="-7"/>
          <w:sz w:val="24"/>
          <w:szCs w:val="24"/>
        </w:rPr>
        <w:t xml:space="preserve"> </w:t>
      </w:r>
      <w:r w:rsidRPr="00EB00F4">
        <w:rPr>
          <w:rFonts w:ascii="Times New Roman" w:hAnsi="Times New Roman" w:cs="Times New Roman"/>
          <w:sz w:val="24"/>
          <w:szCs w:val="24"/>
        </w:rPr>
        <w:t>=</w:t>
      </w:r>
      <w:r w:rsidRPr="00EB00F4">
        <w:rPr>
          <w:rFonts w:ascii="Times New Roman" w:hAnsi="Times New Roman" w:cs="Times New Roman"/>
          <w:spacing w:val="-3"/>
          <w:sz w:val="24"/>
          <w:szCs w:val="24"/>
        </w:rPr>
        <w:t xml:space="preserve"> </w:t>
      </w:r>
      <w:r w:rsidRPr="00EB00F4">
        <w:rPr>
          <w:rFonts w:ascii="Times New Roman" w:hAnsi="Times New Roman" w:cs="Times New Roman"/>
          <w:sz w:val="24"/>
          <w:szCs w:val="24"/>
        </w:rPr>
        <w:t>train_test_split(X,</w:t>
      </w:r>
      <w:r w:rsidRPr="00EB00F4">
        <w:rPr>
          <w:rFonts w:ascii="Times New Roman" w:hAnsi="Times New Roman" w:cs="Times New Roman"/>
          <w:spacing w:val="-4"/>
          <w:sz w:val="24"/>
          <w:szCs w:val="24"/>
        </w:rPr>
        <w:t xml:space="preserve"> </w:t>
      </w:r>
      <w:r w:rsidRPr="00EB00F4">
        <w:rPr>
          <w:rFonts w:ascii="Times New Roman" w:hAnsi="Times New Roman" w:cs="Times New Roman"/>
          <w:sz w:val="24"/>
          <w:szCs w:val="24"/>
        </w:rPr>
        <w:t>y,</w:t>
      </w:r>
      <w:r w:rsidRPr="00EB00F4">
        <w:rPr>
          <w:rFonts w:ascii="Times New Roman" w:hAnsi="Times New Roman" w:cs="Times New Roman"/>
          <w:spacing w:val="-6"/>
          <w:sz w:val="24"/>
          <w:szCs w:val="24"/>
        </w:rPr>
        <w:t xml:space="preserve"> </w:t>
      </w:r>
      <w:r w:rsidRPr="00EB00F4">
        <w:rPr>
          <w:rFonts w:ascii="Times New Roman" w:hAnsi="Times New Roman" w:cs="Times New Roman"/>
          <w:sz w:val="24"/>
          <w:szCs w:val="24"/>
        </w:rPr>
        <w:t>test_size=0.2,</w:t>
      </w:r>
      <w:r w:rsidRPr="00EB00F4">
        <w:rPr>
          <w:rFonts w:ascii="Times New Roman" w:hAnsi="Times New Roman" w:cs="Times New Roman"/>
          <w:spacing w:val="-113"/>
          <w:sz w:val="24"/>
          <w:szCs w:val="24"/>
        </w:rPr>
        <w:t xml:space="preserve"> </w:t>
      </w:r>
      <w:r w:rsidRPr="00EB00F4">
        <w:rPr>
          <w:rFonts w:ascii="Times New Roman" w:hAnsi="Times New Roman" w:cs="Times New Roman"/>
          <w:sz w:val="24"/>
          <w:szCs w:val="24"/>
        </w:rPr>
        <w:t>random_state=42)</w:t>
      </w:r>
    </w:p>
    <w:p w14:paraId="38AA92AE" w14:textId="77777777" w:rsidR="00E677C4" w:rsidRPr="00EB00F4" w:rsidRDefault="00E677C4" w:rsidP="00EB00F4">
      <w:pPr>
        <w:pStyle w:val="BodyText"/>
        <w:spacing w:before="3"/>
        <w:ind w:left="0"/>
        <w:jc w:val="both"/>
        <w:rPr>
          <w:rFonts w:ascii="Times New Roman" w:hAnsi="Times New Roman" w:cs="Times New Roman"/>
          <w:sz w:val="24"/>
          <w:szCs w:val="24"/>
        </w:rPr>
      </w:pPr>
    </w:p>
    <w:p w14:paraId="02C9E24D" w14:textId="77777777" w:rsidR="00E677C4" w:rsidRPr="00EB00F4" w:rsidRDefault="00E677C4" w:rsidP="00EB00F4">
      <w:pPr>
        <w:pStyle w:val="BodyText"/>
        <w:ind w:left="0" w:right="3046"/>
        <w:jc w:val="both"/>
        <w:rPr>
          <w:rFonts w:ascii="Times New Roman" w:hAnsi="Times New Roman" w:cs="Times New Roman"/>
          <w:sz w:val="24"/>
          <w:szCs w:val="24"/>
        </w:rPr>
      </w:pPr>
      <w:r w:rsidRPr="00EB00F4">
        <w:rPr>
          <w:rFonts w:ascii="Times New Roman" w:hAnsi="Times New Roman" w:cs="Times New Roman"/>
          <w:sz w:val="24"/>
          <w:szCs w:val="24"/>
        </w:rPr>
        <w:t>model</w:t>
      </w:r>
      <w:r w:rsidRPr="00EB00F4">
        <w:rPr>
          <w:rFonts w:ascii="Times New Roman" w:hAnsi="Times New Roman" w:cs="Times New Roman"/>
          <w:spacing w:val="-13"/>
          <w:sz w:val="24"/>
          <w:szCs w:val="24"/>
        </w:rPr>
        <w:t xml:space="preserve"> </w:t>
      </w:r>
      <w:r w:rsidRPr="00EB00F4">
        <w:rPr>
          <w:rFonts w:ascii="Times New Roman" w:hAnsi="Times New Roman" w:cs="Times New Roman"/>
          <w:sz w:val="24"/>
          <w:szCs w:val="24"/>
        </w:rPr>
        <w:t>=</w:t>
      </w:r>
      <w:r w:rsidRPr="00EB00F4">
        <w:rPr>
          <w:rFonts w:ascii="Times New Roman" w:hAnsi="Times New Roman" w:cs="Times New Roman"/>
          <w:spacing w:val="-12"/>
          <w:sz w:val="24"/>
          <w:szCs w:val="24"/>
        </w:rPr>
        <w:t xml:space="preserve"> </w:t>
      </w:r>
      <w:r w:rsidRPr="00EB00F4">
        <w:rPr>
          <w:rFonts w:ascii="Times New Roman" w:hAnsi="Times New Roman" w:cs="Times New Roman"/>
          <w:sz w:val="24"/>
          <w:szCs w:val="24"/>
        </w:rPr>
        <w:t>LogisticRegression(max_iter=1000)</w:t>
      </w:r>
      <w:r w:rsidRPr="00EB00F4">
        <w:rPr>
          <w:rFonts w:ascii="Times New Roman" w:hAnsi="Times New Roman" w:cs="Times New Roman"/>
          <w:spacing w:val="-113"/>
          <w:sz w:val="24"/>
          <w:szCs w:val="24"/>
        </w:rPr>
        <w:t xml:space="preserve"> </w:t>
      </w:r>
      <w:r w:rsidRPr="00EB00F4">
        <w:rPr>
          <w:rFonts w:ascii="Times New Roman" w:hAnsi="Times New Roman" w:cs="Times New Roman"/>
          <w:sz w:val="24"/>
          <w:szCs w:val="24"/>
        </w:rPr>
        <w:t>model.fit(X_train,</w:t>
      </w:r>
      <w:r w:rsidRPr="00EB00F4">
        <w:rPr>
          <w:rFonts w:ascii="Times New Roman" w:hAnsi="Times New Roman" w:cs="Times New Roman"/>
          <w:spacing w:val="-3"/>
          <w:sz w:val="24"/>
          <w:szCs w:val="24"/>
        </w:rPr>
        <w:t xml:space="preserve"> </w:t>
      </w:r>
      <w:r w:rsidRPr="00EB00F4">
        <w:rPr>
          <w:rFonts w:ascii="Times New Roman" w:hAnsi="Times New Roman" w:cs="Times New Roman"/>
          <w:sz w:val="24"/>
          <w:szCs w:val="24"/>
        </w:rPr>
        <w:t>y_train)</w:t>
      </w:r>
    </w:p>
    <w:p w14:paraId="15FB4338" w14:textId="77777777" w:rsidR="00E677C4" w:rsidRPr="00EB00F4" w:rsidRDefault="00E677C4" w:rsidP="00EB00F4">
      <w:pPr>
        <w:pStyle w:val="BodyText"/>
        <w:spacing w:before="25"/>
        <w:ind w:left="0" w:right="4547"/>
        <w:jc w:val="both"/>
        <w:rPr>
          <w:rFonts w:ascii="Times New Roman" w:hAnsi="Times New Roman" w:cs="Times New Roman"/>
          <w:sz w:val="24"/>
          <w:szCs w:val="24"/>
        </w:rPr>
      </w:pPr>
      <w:r w:rsidRPr="00EB00F4">
        <w:rPr>
          <w:rFonts w:ascii="Times New Roman" w:hAnsi="Times New Roman" w:cs="Times New Roman"/>
          <w:sz w:val="24"/>
          <w:szCs w:val="24"/>
        </w:rPr>
        <w:t>predict = model.predict(X_test)</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print(f"Evaluation</w:t>
      </w:r>
      <w:r w:rsidRPr="00EB00F4">
        <w:rPr>
          <w:rFonts w:ascii="Times New Roman" w:hAnsi="Times New Roman" w:cs="Times New Roman"/>
          <w:spacing w:val="-8"/>
          <w:sz w:val="24"/>
          <w:szCs w:val="24"/>
        </w:rPr>
        <w:t xml:space="preserve"> </w:t>
      </w:r>
      <w:r w:rsidRPr="00EB00F4">
        <w:rPr>
          <w:rFonts w:ascii="Times New Roman" w:hAnsi="Times New Roman" w:cs="Times New Roman"/>
          <w:sz w:val="24"/>
          <w:szCs w:val="24"/>
        </w:rPr>
        <w:t>metrics</w:t>
      </w:r>
      <w:r w:rsidRPr="00EB00F4">
        <w:rPr>
          <w:rFonts w:ascii="Times New Roman" w:hAnsi="Times New Roman" w:cs="Times New Roman"/>
          <w:spacing w:val="-7"/>
          <w:sz w:val="24"/>
          <w:szCs w:val="24"/>
        </w:rPr>
        <w:t xml:space="preserve"> </w:t>
      </w:r>
      <w:r w:rsidRPr="00EB00F4">
        <w:rPr>
          <w:rFonts w:ascii="Times New Roman" w:hAnsi="Times New Roman" w:cs="Times New Roman"/>
          <w:sz w:val="24"/>
          <w:szCs w:val="24"/>
        </w:rPr>
        <w:t>for</w:t>
      </w:r>
      <w:r w:rsidRPr="00EB00F4">
        <w:rPr>
          <w:rFonts w:ascii="Times New Roman" w:hAnsi="Times New Roman" w:cs="Times New Roman"/>
          <w:spacing w:val="-7"/>
          <w:sz w:val="24"/>
          <w:szCs w:val="24"/>
        </w:rPr>
        <w:t xml:space="preserve"> </w:t>
      </w:r>
      <w:r w:rsidRPr="00EB00F4">
        <w:rPr>
          <w:rFonts w:ascii="Times New Roman" w:hAnsi="Times New Roman" w:cs="Times New Roman"/>
          <w:sz w:val="24"/>
          <w:szCs w:val="24"/>
        </w:rPr>
        <w:t>the</w:t>
      </w:r>
      <w:r w:rsidRPr="00EB00F4">
        <w:rPr>
          <w:rFonts w:ascii="Times New Roman" w:hAnsi="Times New Roman" w:cs="Times New Roman"/>
          <w:spacing w:val="-5"/>
          <w:sz w:val="24"/>
          <w:szCs w:val="24"/>
        </w:rPr>
        <w:t xml:space="preserve"> </w:t>
      </w:r>
      <w:r w:rsidRPr="00EB00F4">
        <w:rPr>
          <w:rFonts w:ascii="Times New Roman" w:hAnsi="Times New Roman" w:cs="Times New Roman"/>
          <w:sz w:val="24"/>
          <w:szCs w:val="24"/>
        </w:rPr>
        <w:t>model:")</w:t>
      </w:r>
    </w:p>
    <w:p w14:paraId="634E8B5E" w14:textId="77777777" w:rsidR="00E677C4" w:rsidRPr="00EB00F4" w:rsidRDefault="00E677C4" w:rsidP="00EB00F4">
      <w:pPr>
        <w:pStyle w:val="BodyText"/>
        <w:ind w:left="0"/>
        <w:jc w:val="both"/>
        <w:rPr>
          <w:rFonts w:ascii="Times New Roman" w:hAnsi="Times New Roman" w:cs="Times New Roman"/>
          <w:sz w:val="24"/>
          <w:szCs w:val="24"/>
        </w:rPr>
      </w:pPr>
      <w:r w:rsidRPr="00EB00F4">
        <w:rPr>
          <w:rFonts w:ascii="Times New Roman" w:hAnsi="Times New Roman" w:cs="Times New Roman"/>
          <w:sz w:val="24"/>
          <w:szCs w:val="24"/>
        </w:rPr>
        <w:t>print(f"Accuracy:</w:t>
      </w:r>
      <w:r w:rsidRPr="00EB00F4">
        <w:rPr>
          <w:rFonts w:ascii="Times New Roman" w:hAnsi="Times New Roman" w:cs="Times New Roman"/>
          <w:spacing w:val="-11"/>
          <w:sz w:val="24"/>
          <w:szCs w:val="24"/>
        </w:rPr>
        <w:t xml:space="preserve"> </w:t>
      </w:r>
      <w:r w:rsidRPr="00EB00F4">
        <w:rPr>
          <w:rFonts w:ascii="Times New Roman" w:hAnsi="Times New Roman" w:cs="Times New Roman"/>
          <w:sz w:val="24"/>
          <w:szCs w:val="24"/>
        </w:rPr>
        <w:t>{accuracy_score(y_test,</w:t>
      </w:r>
      <w:r w:rsidRPr="00EB00F4">
        <w:rPr>
          <w:rFonts w:ascii="Times New Roman" w:hAnsi="Times New Roman" w:cs="Times New Roman"/>
          <w:spacing w:val="-9"/>
          <w:sz w:val="24"/>
          <w:szCs w:val="24"/>
        </w:rPr>
        <w:t xml:space="preserve"> </w:t>
      </w:r>
      <w:r w:rsidRPr="00EB00F4">
        <w:rPr>
          <w:rFonts w:ascii="Times New Roman" w:hAnsi="Times New Roman" w:cs="Times New Roman"/>
          <w:sz w:val="24"/>
          <w:szCs w:val="24"/>
        </w:rPr>
        <w:t>predict):.4f}")</w:t>
      </w:r>
    </w:p>
    <w:p w14:paraId="574585B1" w14:textId="77777777" w:rsidR="00E677C4" w:rsidRPr="00EB00F4" w:rsidRDefault="00E677C4" w:rsidP="00EB00F4">
      <w:pPr>
        <w:pStyle w:val="BodyText"/>
        <w:spacing w:before="40"/>
        <w:ind w:left="0" w:right="524"/>
        <w:jc w:val="both"/>
        <w:rPr>
          <w:rFonts w:ascii="Times New Roman" w:hAnsi="Times New Roman" w:cs="Times New Roman"/>
          <w:sz w:val="24"/>
          <w:szCs w:val="24"/>
        </w:rPr>
      </w:pPr>
      <w:r w:rsidRPr="00EB00F4">
        <w:rPr>
          <w:rFonts w:ascii="Times New Roman" w:hAnsi="Times New Roman" w:cs="Times New Roman"/>
          <w:sz w:val="24"/>
          <w:szCs w:val="24"/>
        </w:rPr>
        <w:t>print(f"Precision: {precision_score(y_test, predict, average='weighted'):.4f}")</w:t>
      </w:r>
      <w:r w:rsidRPr="00EB00F4">
        <w:rPr>
          <w:rFonts w:ascii="Times New Roman" w:hAnsi="Times New Roman" w:cs="Times New Roman"/>
          <w:spacing w:val="-114"/>
          <w:sz w:val="24"/>
          <w:szCs w:val="24"/>
        </w:rPr>
        <w:t xml:space="preserve"> </w:t>
      </w:r>
      <w:r w:rsidRPr="00EB00F4">
        <w:rPr>
          <w:rFonts w:ascii="Times New Roman" w:hAnsi="Times New Roman" w:cs="Times New Roman"/>
          <w:sz w:val="24"/>
          <w:szCs w:val="24"/>
        </w:rPr>
        <w:t>print(f"Recall: {recall_score(y_test, predict, average='weighted'):.4f}")</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print(f"F1-Score:</w:t>
      </w:r>
      <w:r w:rsidRPr="00EB00F4">
        <w:rPr>
          <w:rFonts w:ascii="Times New Roman" w:hAnsi="Times New Roman" w:cs="Times New Roman"/>
          <w:spacing w:val="-4"/>
          <w:sz w:val="24"/>
          <w:szCs w:val="24"/>
        </w:rPr>
        <w:t xml:space="preserve"> </w:t>
      </w:r>
      <w:r w:rsidRPr="00EB00F4">
        <w:rPr>
          <w:rFonts w:ascii="Times New Roman" w:hAnsi="Times New Roman" w:cs="Times New Roman"/>
          <w:sz w:val="24"/>
          <w:szCs w:val="24"/>
        </w:rPr>
        <w:t>{f1_score(y_test,</w:t>
      </w:r>
      <w:r w:rsidRPr="00EB00F4">
        <w:rPr>
          <w:rFonts w:ascii="Times New Roman" w:hAnsi="Times New Roman" w:cs="Times New Roman"/>
          <w:spacing w:val="-4"/>
          <w:sz w:val="24"/>
          <w:szCs w:val="24"/>
        </w:rPr>
        <w:t xml:space="preserve"> </w:t>
      </w:r>
      <w:r w:rsidRPr="00EB00F4">
        <w:rPr>
          <w:rFonts w:ascii="Times New Roman" w:hAnsi="Times New Roman" w:cs="Times New Roman"/>
          <w:sz w:val="24"/>
          <w:szCs w:val="24"/>
        </w:rPr>
        <w:t>predict,</w:t>
      </w:r>
      <w:r w:rsidRPr="00EB00F4">
        <w:rPr>
          <w:rFonts w:ascii="Times New Roman" w:hAnsi="Times New Roman" w:cs="Times New Roman"/>
          <w:spacing w:val="-5"/>
          <w:sz w:val="24"/>
          <w:szCs w:val="24"/>
        </w:rPr>
        <w:t xml:space="preserve"> </w:t>
      </w:r>
      <w:r w:rsidRPr="00EB00F4">
        <w:rPr>
          <w:rFonts w:ascii="Times New Roman" w:hAnsi="Times New Roman" w:cs="Times New Roman"/>
          <w:sz w:val="24"/>
          <w:szCs w:val="24"/>
        </w:rPr>
        <w:t>average='weighted'):.4f}")</w:t>
      </w:r>
    </w:p>
    <w:p w14:paraId="0717FBFC" w14:textId="2D37CC9A" w:rsidR="00E677C4" w:rsidRPr="00EB00F4" w:rsidRDefault="00E677C4" w:rsidP="00EB00F4">
      <w:pPr>
        <w:pStyle w:val="BodyText"/>
        <w:ind w:left="-40"/>
        <w:jc w:val="both"/>
        <w:rPr>
          <w:rFonts w:ascii="Times New Roman" w:hAnsi="Times New Roman" w:cs="Times New Roman"/>
          <w:sz w:val="24"/>
          <w:szCs w:val="24"/>
        </w:rPr>
      </w:pPr>
    </w:p>
    <w:p w14:paraId="3E2A9F0E" w14:textId="54C881F5" w:rsidR="00E677C4" w:rsidRPr="00EB00F4" w:rsidRDefault="00E677C4" w:rsidP="00EB00F4">
      <w:pPr>
        <w:pStyle w:val="BodyText"/>
        <w:spacing w:before="37"/>
        <w:ind w:left="0"/>
        <w:jc w:val="both"/>
        <w:rPr>
          <w:rFonts w:ascii="Times New Roman" w:hAnsi="Times New Roman" w:cs="Times New Roman"/>
          <w:b/>
          <w:bCs/>
          <w:sz w:val="24"/>
          <w:szCs w:val="24"/>
          <w:u w:val="single"/>
        </w:rPr>
      </w:pPr>
      <w:r w:rsidRPr="00EB00F4">
        <w:rPr>
          <w:rFonts w:ascii="Times New Roman" w:hAnsi="Times New Roman" w:cs="Times New Roman"/>
          <w:b/>
          <w:bCs/>
          <w:sz w:val="24"/>
          <w:szCs w:val="24"/>
          <w:u w:val="single"/>
        </w:rPr>
        <w:t>sample</w:t>
      </w:r>
      <w:r w:rsidRPr="00EB00F4">
        <w:rPr>
          <w:rFonts w:ascii="Times New Roman" w:hAnsi="Times New Roman" w:cs="Times New Roman"/>
          <w:b/>
          <w:bCs/>
          <w:spacing w:val="-4"/>
          <w:sz w:val="24"/>
          <w:szCs w:val="24"/>
          <w:u w:val="single"/>
        </w:rPr>
        <w:t xml:space="preserve"> </w:t>
      </w:r>
      <w:r w:rsidRPr="00EB00F4">
        <w:rPr>
          <w:rFonts w:ascii="Times New Roman" w:hAnsi="Times New Roman" w:cs="Times New Roman"/>
          <w:b/>
          <w:bCs/>
          <w:sz w:val="24"/>
          <w:szCs w:val="24"/>
          <w:u w:val="single"/>
        </w:rPr>
        <w:t>output:</w:t>
      </w:r>
    </w:p>
    <w:p w14:paraId="31EAAA1B" w14:textId="77777777" w:rsidR="00E677C4" w:rsidRPr="00EB00F4" w:rsidRDefault="00E677C4" w:rsidP="00EB00F4">
      <w:pPr>
        <w:pStyle w:val="BodyText"/>
        <w:spacing w:before="37"/>
        <w:ind w:left="0"/>
        <w:jc w:val="both"/>
        <w:rPr>
          <w:rFonts w:ascii="Times New Roman" w:hAnsi="Times New Roman" w:cs="Times New Roman"/>
          <w:b/>
          <w:bCs/>
          <w:sz w:val="24"/>
          <w:szCs w:val="24"/>
          <w:u w:val="single"/>
        </w:rPr>
      </w:pPr>
    </w:p>
    <w:p w14:paraId="0424B1E2" w14:textId="77777777" w:rsidR="00E677C4" w:rsidRPr="00EB00F4" w:rsidRDefault="00E677C4" w:rsidP="00EB00F4">
      <w:pPr>
        <w:pStyle w:val="BodyText"/>
        <w:spacing w:before="40"/>
        <w:ind w:left="0" w:right="5837"/>
        <w:jc w:val="both"/>
        <w:rPr>
          <w:rFonts w:ascii="Times New Roman" w:hAnsi="Times New Roman" w:cs="Times New Roman"/>
          <w:sz w:val="24"/>
          <w:szCs w:val="24"/>
        </w:rPr>
      </w:pPr>
      <w:r w:rsidRPr="00EB00F4">
        <w:rPr>
          <w:rFonts w:ascii="Times New Roman" w:hAnsi="Times New Roman" w:cs="Times New Roman"/>
          <w:sz w:val="24"/>
          <w:szCs w:val="24"/>
        </w:rPr>
        <w:t>Evaluation</w:t>
      </w:r>
      <w:r w:rsidRPr="00EB00F4">
        <w:rPr>
          <w:rFonts w:ascii="Times New Roman" w:hAnsi="Times New Roman" w:cs="Times New Roman"/>
          <w:spacing w:val="-5"/>
          <w:sz w:val="24"/>
          <w:szCs w:val="24"/>
        </w:rPr>
        <w:t xml:space="preserve"> </w:t>
      </w:r>
      <w:r w:rsidRPr="00EB00F4">
        <w:rPr>
          <w:rFonts w:ascii="Times New Roman" w:hAnsi="Times New Roman" w:cs="Times New Roman"/>
          <w:sz w:val="24"/>
          <w:szCs w:val="24"/>
        </w:rPr>
        <w:t>metrics</w:t>
      </w:r>
      <w:r w:rsidRPr="00EB00F4">
        <w:rPr>
          <w:rFonts w:ascii="Times New Roman" w:hAnsi="Times New Roman" w:cs="Times New Roman"/>
          <w:spacing w:val="-5"/>
          <w:sz w:val="24"/>
          <w:szCs w:val="24"/>
        </w:rPr>
        <w:t xml:space="preserve"> </w:t>
      </w:r>
      <w:r w:rsidRPr="00EB00F4">
        <w:rPr>
          <w:rFonts w:ascii="Times New Roman" w:hAnsi="Times New Roman" w:cs="Times New Roman"/>
          <w:sz w:val="24"/>
          <w:szCs w:val="24"/>
        </w:rPr>
        <w:t>for</w:t>
      </w:r>
      <w:r w:rsidRPr="00EB00F4">
        <w:rPr>
          <w:rFonts w:ascii="Times New Roman" w:hAnsi="Times New Roman" w:cs="Times New Roman"/>
          <w:spacing w:val="-5"/>
          <w:sz w:val="24"/>
          <w:szCs w:val="24"/>
        </w:rPr>
        <w:t xml:space="preserve"> </w:t>
      </w:r>
      <w:r w:rsidRPr="00EB00F4">
        <w:rPr>
          <w:rFonts w:ascii="Times New Roman" w:hAnsi="Times New Roman" w:cs="Times New Roman"/>
          <w:sz w:val="24"/>
          <w:szCs w:val="24"/>
        </w:rPr>
        <w:t>the</w:t>
      </w:r>
      <w:r w:rsidRPr="00EB00F4">
        <w:rPr>
          <w:rFonts w:ascii="Times New Roman" w:hAnsi="Times New Roman" w:cs="Times New Roman"/>
          <w:spacing w:val="-5"/>
          <w:sz w:val="24"/>
          <w:szCs w:val="24"/>
        </w:rPr>
        <w:t xml:space="preserve"> </w:t>
      </w:r>
      <w:r w:rsidRPr="00EB00F4">
        <w:rPr>
          <w:rFonts w:ascii="Times New Roman" w:hAnsi="Times New Roman" w:cs="Times New Roman"/>
          <w:sz w:val="24"/>
          <w:szCs w:val="24"/>
        </w:rPr>
        <w:t>model:</w:t>
      </w:r>
      <w:r w:rsidRPr="00EB00F4">
        <w:rPr>
          <w:rFonts w:ascii="Times New Roman" w:hAnsi="Times New Roman" w:cs="Times New Roman"/>
          <w:spacing w:val="-113"/>
          <w:sz w:val="24"/>
          <w:szCs w:val="24"/>
        </w:rPr>
        <w:t xml:space="preserve"> </w:t>
      </w:r>
      <w:r w:rsidRPr="00EB00F4">
        <w:rPr>
          <w:rFonts w:ascii="Times New Roman" w:hAnsi="Times New Roman" w:cs="Times New Roman"/>
          <w:sz w:val="24"/>
          <w:szCs w:val="24"/>
        </w:rPr>
        <w:t>Accuracy:</w:t>
      </w:r>
      <w:r w:rsidRPr="00EB00F4">
        <w:rPr>
          <w:rFonts w:ascii="Times New Roman" w:hAnsi="Times New Roman" w:cs="Times New Roman"/>
          <w:spacing w:val="-3"/>
          <w:sz w:val="24"/>
          <w:szCs w:val="24"/>
        </w:rPr>
        <w:t xml:space="preserve"> </w:t>
      </w:r>
      <w:r w:rsidRPr="00EB00F4">
        <w:rPr>
          <w:rFonts w:ascii="Times New Roman" w:hAnsi="Times New Roman" w:cs="Times New Roman"/>
          <w:sz w:val="24"/>
          <w:szCs w:val="24"/>
        </w:rPr>
        <w:t>1.0000</w:t>
      </w:r>
    </w:p>
    <w:p w14:paraId="0EC8DDC2" w14:textId="77777777" w:rsidR="00E677C4" w:rsidRPr="00EB00F4" w:rsidRDefault="00E677C4" w:rsidP="00EB00F4">
      <w:pPr>
        <w:pStyle w:val="BodyText"/>
        <w:spacing w:before="1"/>
        <w:ind w:left="0"/>
        <w:jc w:val="both"/>
        <w:rPr>
          <w:rFonts w:ascii="Times New Roman" w:hAnsi="Times New Roman" w:cs="Times New Roman"/>
          <w:sz w:val="24"/>
          <w:szCs w:val="24"/>
        </w:rPr>
      </w:pPr>
      <w:r w:rsidRPr="00EB00F4">
        <w:rPr>
          <w:rFonts w:ascii="Times New Roman" w:hAnsi="Times New Roman" w:cs="Times New Roman"/>
          <w:sz w:val="24"/>
          <w:szCs w:val="24"/>
        </w:rPr>
        <w:t>Precision:</w:t>
      </w:r>
      <w:r w:rsidRPr="00EB00F4">
        <w:rPr>
          <w:rFonts w:ascii="Times New Roman" w:hAnsi="Times New Roman" w:cs="Times New Roman"/>
          <w:spacing w:val="-4"/>
          <w:sz w:val="24"/>
          <w:szCs w:val="24"/>
        </w:rPr>
        <w:t xml:space="preserve"> </w:t>
      </w:r>
      <w:r w:rsidRPr="00EB00F4">
        <w:rPr>
          <w:rFonts w:ascii="Times New Roman" w:hAnsi="Times New Roman" w:cs="Times New Roman"/>
          <w:sz w:val="24"/>
          <w:szCs w:val="24"/>
        </w:rPr>
        <w:t>1.0000</w:t>
      </w:r>
    </w:p>
    <w:p w14:paraId="4AF006DC" w14:textId="77777777" w:rsidR="00E677C4" w:rsidRPr="00EB00F4" w:rsidRDefault="00E677C4" w:rsidP="00EB00F4">
      <w:pPr>
        <w:pStyle w:val="BodyText"/>
        <w:spacing w:before="37"/>
        <w:ind w:left="0"/>
        <w:jc w:val="both"/>
        <w:rPr>
          <w:rFonts w:ascii="Times New Roman" w:hAnsi="Times New Roman" w:cs="Times New Roman"/>
          <w:sz w:val="24"/>
          <w:szCs w:val="24"/>
        </w:rPr>
      </w:pPr>
      <w:r w:rsidRPr="00EB00F4">
        <w:rPr>
          <w:rFonts w:ascii="Times New Roman" w:hAnsi="Times New Roman" w:cs="Times New Roman"/>
          <w:sz w:val="24"/>
          <w:szCs w:val="24"/>
        </w:rPr>
        <w:t>Recall:</w:t>
      </w:r>
      <w:r w:rsidRPr="00EB00F4">
        <w:rPr>
          <w:rFonts w:ascii="Times New Roman" w:hAnsi="Times New Roman" w:cs="Times New Roman"/>
          <w:spacing w:val="-3"/>
          <w:sz w:val="24"/>
          <w:szCs w:val="24"/>
        </w:rPr>
        <w:t xml:space="preserve"> </w:t>
      </w:r>
      <w:r w:rsidRPr="00EB00F4">
        <w:rPr>
          <w:rFonts w:ascii="Times New Roman" w:hAnsi="Times New Roman" w:cs="Times New Roman"/>
          <w:sz w:val="24"/>
          <w:szCs w:val="24"/>
        </w:rPr>
        <w:t>1.0000</w:t>
      </w:r>
    </w:p>
    <w:p w14:paraId="3DBD141D" w14:textId="75440647" w:rsidR="00E677C4" w:rsidRPr="00EB00F4" w:rsidRDefault="00E677C4" w:rsidP="00EB00F4">
      <w:pPr>
        <w:pStyle w:val="BodyText"/>
        <w:ind w:left="0"/>
        <w:jc w:val="both"/>
        <w:rPr>
          <w:rFonts w:ascii="Times New Roman" w:hAnsi="Times New Roman" w:cs="Times New Roman"/>
          <w:sz w:val="24"/>
          <w:szCs w:val="24"/>
        </w:rPr>
      </w:pPr>
      <w:r w:rsidRPr="00EB00F4">
        <w:rPr>
          <w:rFonts w:ascii="Times New Roman" w:hAnsi="Times New Roman" w:cs="Times New Roman"/>
          <w:sz w:val="24"/>
          <w:szCs w:val="24"/>
        </w:rPr>
        <w:t>F1-Score:</w:t>
      </w:r>
      <w:r w:rsidRPr="00EB00F4">
        <w:rPr>
          <w:rFonts w:ascii="Times New Roman" w:hAnsi="Times New Roman" w:cs="Times New Roman"/>
          <w:spacing w:val="-17"/>
          <w:sz w:val="24"/>
          <w:szCs w:val="24"/>
        </w:rPr>
        <w:t xml:space="preserve"> </w:t>
      </w:r>
      <w:r w:rsidRPr="00EB00F4">
        <w:rPr>
          <w:rFonts w:ascii="Times New Roman" w:hAnsi="Times New Roman" w:cs="Times New Roman"/>
          <w:sz w:val="24"/>
          <w:szCs w:val="24"/>
        </w:rPr>
        <w:t>1.0000</w:t>
      </w:r>
    </w:p>
    <w:p w14:paraId="0655DC71" w14:textId="77777777" w:rsidR="00D6504E" w:rsidRPr="00EB00F4" w:rsidRDefault="00D6504E" w:rsidP="00EB00F4">
      <w:pPr>
        <w:pStyle w:val="BodyText"/>
        <w:ind w:left="0"/>
        <w:jc w:val="both"/>
        <w:rPr>
          <w:rFonts w:ascii="Times New Roman" w:hAnsi="Times New Roman" w:cs="Times New Roman"/>
          <w:sz w:val="24"/>
          <w:szCs w:val="24"/>
        </w:rPr>
      </w:pPr>
    </w:p>
    <w:p w14:paraId="1633FD41" w14:textId="19C0C2AA" w:rsidR="00E677C4" w:rsidRPr="00EB00F4" w:rsidRDefault="00E677C4" w:rsidP="00EB00F4">
      <w:pPr>
        <w:tabs>
          <w:tab w:val="left" w:pos="462"/>
        </w:tabs>
        <w:ind w:left="102"/>
        <w:jc w:val="both"/>
        <w:rPr>
          <w:rFonts w:ascii="Times New Roman" w:hAnsi="Times New Roman" w:cs="Times New Roman"/>
          <w:sz w:val="24"/>
          <w:szCs w:val="24"/>
        </w:rPr>
      </w:pPr>
      <w:r w:rsidRPr="00EB00F4">
        <w:rPr>
          <w:rFonts w:ascii="Times New Roman" w:hAnsi="Times New Roman" w:cs="Times New Roman"/>
          <w:b/>
          <w:sz w:val="24"/>
          <w:szCs w:val="24"/>
        </w:rPr>
        <w:t>30.Question</w:t>
      </w:r>
      <w:r w:rsidRPr="00EB00F4">
        <w:rPr>
          <w:rFonts w:ascii="Times New Roman" w:hAnsi="Times New Roman" w:cs="Times New Roman"/>
          <w:sz w:val="24"/>
          <w:szCs w:val="24"/>
        </w:rPr>
        <w:t>:</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Classification</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and</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Regression</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Trees</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(CART)</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for</w:t>
      </w:r>
      <w:r w:rsidRPr="00EB00F4">
        <w:rPr>
          <w:rFonts w:ascii="Times New Roman" w:hAnsi="Times New Roman" w:cs="Times New Roman"/>
          <w:spacing w:val="-3"/>
          <w:sz w:val="24"/>
          <w:szCs w:val="24"/>
        </w:rPr>
        <w:t xml:space="preserve"> </w:t>
      </w:r>
      <w:r w:rsidRPr="00EB00F4">
        <w:rPr>
          <w:rFonts w:ascii="Times New Roman" w:hAnsi="Times New Roman" w:cs="Times New Roman"/>
          <w:sz w:val="24"/>
          <w:szCs w:val="24"/>
        </w:rPr>
        <w:t>Car</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Price</w:t>
      </w:r>
      <w:r w:rsidRPr="00EB00F4">
        <w:rPr>
          <w:rFonts w:ascii="Times New Roman" w:hAnsi="Times New Roman" w:cs="Times New Roman"/>
          <w:spacing w:val="-2"/>
          <w:sz w:val="24"/>
          <w:szCs w:val="24"/>
        </w:rPr>
        <w:t xml:space="preserve"> </w:t>
      </w:r>
      <w:r w:rsidRPr="00EB00F4">
        <w:rPr>
          <w:rFonts w:ascii="Times New Roman" w:hAnsi="Times New Roman" w:cs="Times New Roman"/>
          <w:sz w:val="24"/>
          <w:szCs w:val="24"/>
        </w:rPr>
        <w:t>Prediction</w:t>
      </w:r>
    </w:p>
    <w:p w14:paraId="6387543E" w14:textId="77777777" w:rsidR="00E677C4" w:rsidRPr="00EB00F4" w:rsidRDefault="00E677C4" w:rsidP="00EB00F4">
      <w:pPr>
        <w:pStyle w:val="BodyText"/>
        <w:spacing w:before="2"/>
        <w:ind w:left="0"/>
        <w:jc w:val="both"/>
        <w:rPr>
          <w:rFonts w:ascii="Times New Roman" w:hAnsi="Times New Roman" w:cs="Times New Roman"/>
          <w:sz w:val="24"/>
          <w:szCs w:val="24"/>
        </w:rPr>
      </w:pPr>
    </w:p>
    <w:p w14:paraId="59B7C01D" w14:textId="77777777" w:rsidR="00E677C4" w:rsidRPr="00EB00F4" w:rsidRDefault="00E677C4" w:rsidP="00EB00F4">
      <w:pPr>
        <w:ind w:left="120" w:right="143"/>
        <w:jc w:val="both"/>
        <w:rPr>
          <w:rFonts w:ascii="Times New Roman" w:hAnsi="Times New Roman" w:cs="Times New Roman"/>
          <w:sz w:val="24"/>
          <w:szCs w:val="24"/>
        </w:rPr>
      </w:pPr>
      <w:r w:rsidRPr="00EB00F4">
        <w:rPr>
          <w:rFonts w:ascii="Times New Roman" w:hAnsi="Times New Roman" w:cs="Times New Roman"/>
          <w:sz w:val="24"/>
          <w:szCs w:val="24"/>
        </w:rPr>
        <w:t>You</w:t>
      </w:r>
      <w:r w:rsidRPr="00EB00F4">
        <w:rPr>
          <w:rFonts w:ascii="Times New Roman" w:hAnsi="Times New Roman" w:cs="Times New Roman"/>
          <w:spacing w:val="-7"/>
          <w:sz w:val="24"/>
          <w:szCs w:val="24"/>
        </w:rPr>
        <w:t xml:space="preserve"> </w:t>
      </w:r>
      <w:r w:rsidRPr="00EB00F4">
        <w:rPr>
          <w:rFonts w:ascii="Times New Roman" w:hAnsi="Times New Roman" w:cs="Times New Roman"/>
          <w:sz w:val="24"/>
          <w:szCs w:val="24"/>
        </w:rPr>
        <w:t>are</w:t>
      </w:r>
      <w:r w:rsidRPr="00EB00F4">
        <w:rPr>
          <w:rFonts w:ascii="Times New Roman" w:hAnsi="Times New Roman" w:cs="Times New Roman"/>
          <w:spacing w:val="-6"/>
          <w:sz w:val="24"/>
          <w:szCs w:val="24"/>
        </w:rPr>
        <w:t xml:space="preserve"> </w:t>
      </w:r>
      <w:r w:rsidRPr="00EB00F4">
        <w:rPr>
          <w:rFonts w:ascii="Times New Roman" w:hAnsi="Times New Roman" w:cs="Times New Roman"/>
          <w:sz w:val="24"/>
          <w:szCs w:val="24"/>
        </w:rPr>
        <w:t>working</w:t>
      </w:r>
      <w:r w:rsidRPr="00EB00F4">
        <w:rPr>
          <w:rFonts w:ascii="Times New Roman" w:hAnsi="Times New Roman" w:cs="Times New Roman"/>
          <w:spacing w:val="-6"/>
          <w:sz w:val="24"/>
          <w:szCs w:val="24"/>
        </w:rPr>
        <w:t xml:space="preserve"> </w:t>
      </w:r>
      <w:r w:rsidRPr="00EB00F4">
        <w:rPr>
          <w:rFonts w:ascii="Times New Roman" w:hAnsi="Times New Roman" w:cs="Times New Roman"/>
          <w:sz w:val="24"/>
          <w:szCs w:val="24"/>
        </w:rPr>
        <w:t>for</w:t>
      </w:r>
      <w:r w:rsidRPr="00EB00F4">
        <w:rPr>
          <w:rFonts w:ascii="Times New Roman" w:hAnsi="Times New Roman" w:cs="Times New Roman"/>
          <w:spacing w:val="-5"/>
          <w:sz w:val="24"/>
          <w:szCs w:val="24"/>
        </w:rPr>
        <w:t xml:space="preserve"> </w:t>
      </w:r>
      <w:r w:rsidRPr="00EB00F4">
        <w:rPr>
          <w:rFonts w:ascii="Times New Roman" w:hAnsi="Times New Roman" w:cs="Times New Roman"/>
          <w:sz w:val="24"/>
          <w:szCs w:val="24"/>
        </w:rPr>
        <w:t>a</w:t>
      </w:r>
      <w:r w:rsidRPr="00EB00F4">
        <w:rPr>
          <w:rFonts w:ascii="Times New Roman" w:hAnsi="Times New Roman" w:cs="Times New Roman"/>
          <w:spacing w:val="-4"/>
          <w:sz w:val="24"/>
          <w:szCs w:val="24"/>
        </w:rPr>
        <w:t xml:space="preserve"> </w:t>
      </w:r>
      <w:r w:rsidRPr="00EB00F4">
        <w:rPr>
          <w:rFonts w:ascii="Times New Roman" w:hAnsi="Times New Roman" w:cs="Times New Roman"/>
          <w:sz w:val="24"/>
          <w:szCs w:val="24"/>
        </w:rPr>
        <w:t>car</w:t>
      </w:r>
      <w:r w:rsidRPr="00EB00F4">
        <w:rPr>
          <w:rFonts w:ascii="Times New Roman" w:hAnsi="Times New Roman" w:cs="Times New Roman"/>
          <w:spacing w:val="-4"/>
          <w:sz w:val="24"/>
          <w:szCs w:val="24"/>
        </w:rPr>
        <w:t xml:space="preserve"> </w:t>
      </w:r>
      <w:r w:rsidRPr="00EB00F4">
        <w:rPr>
          <w:rFonts w:ascii="Times New Roman" w:hAnsi="Times New Roman" w:cs="Times New Roman"/>
          <w:sz w:val="24"/>
          <w:szCs w:val="24"/>
        </w:rPr>
        <w:t>dealership,</w:t>
      </w:r>
      <w:r w:rsidRPr="00EB00F4">
        <w:rPr>
          <w:rFonts w:ascii="Times New Roman" w:hAnsi="Times New Roman" w:cs="Times New Roman"/>
          <w:spacing w:val="-5"/>
          <w:sz w:val="24"/>
          <w:szCs w:val="24"/>
        </w:rPr>
        <w:t xml:space="preserve"> </w:t>
      </w:r>
      <w:r w:rsidRPr="00EB00F4">
        <w:rPr>
          <w:rFonts w:ascii="Times New Roman" w:hAnsi="Times New Roman" w:cs="Times New Roman"/>
          <w:sz w:val="24"/>
          <w:szCs w:val="24"/>
        </w:rPr>
        <w:t>and</w:t>
      </w:r>
      <w:r w:rsidRPr="00EB00F4">
        <w:rPr>
          <w:rFonts w:ascii="Times New Roman" w:hAnsi="Times New Roman" w:cs="Times New Roman"/>
          <w:spacing w:val="-3"/>
          <w:sz w:val="24"/>
          <w:szCs w:val="24"/>
        </w:rPr>
        <w:t xml:space="preserve"> </w:t>
      </w:r>
      <w:r w:rsidRPr="00EB00F4">
        <w:rPr>
          <w:rFonts w:ascii="Times New Roman" w:hAnsi="Times New Roman" w:cs="Times New Roman"/>
          <w:sz w:val="24"/>
          <w:szCs w:val="24"/>
        </w:rPr>
        <w:t>you</w:t>
      </w:r>
      <w:r w:rsidRPr="00EB00F4">
        <w:rPr>
          <w:rFonts w:ascii="Times New Roman" w:hAnsi="Times New Roman" w:cs="Times New Roman"/>
          <w:spacing w:val="-3"/>
          <w:sz w:val="24"/>
          <w:szCs w:val="24"/>
        </w:rPr>
        <w:t xml:space="preserve"> </w:t>
      </w:r>
      <w:r w:rsidRPr="00EB00F4">
        <w:rPr>
          <w:rFonts w:ascii="Times New Roman" w:hAnsi="Times New Roman" w:cs="Times New Roman"/>
          <w:sz w:val="24"/>
          <w:szCs w:val="24"/>
        </w:rPr>
        <w:t>want</w:t>
      </w:r>
      <w:r w:rsidRPr="00EB00F4">
        <w:rPr>
          <w:rFonts w:ascii="Times New Roman" w:hAnsi="Times New Roman" w:cs="Times New Roman"/>
          <w:spacing w:val="-5"/>
          <w:sz w:val="24"/>
          <w:szCs w:val="24"/>
        </w:rPr>
        <w:t xml:space="preserve"> </w:t>
      </w:r>
      <w:r w:rsidRPr="00EB00F4">
        <w:rPr>
          <w:rFonts w:ascii="Times New Roman" w:hAnsi="Times New Roman" w:cs="Times New Roman"/>
          <w:sz w:val="24"/>
          <w:szCs w:val="24"/>
        </w:rPr>
        <w:t>to</w:t>
      </w:r>
      <w:r w:rsidRPr="00EB00F4">
        <w:rPr>
          <w:rFonts w:ascii="Times New Roman" w:hAnsi="Times New Roman" w:cs="Times New Roman"/>
          <w:spacing w:val="-5"/>
          <w:sz w:val="24"/>
          <w:szCs w:val="24"/>
        </w:rPr>
        <w:t xml:space="preserve"> </w:t>
      </w:r>
      <w:r w:rsidRPr="00EB00F4">
        <w:rPr>
          <w:rFonts w:ascii="Times New Roman" w:hAnsi="Times New Roman" w:cs="Times New Roman"/>
          <w:sz w:val="24"/>
          <w:szCs w:val="24"/>
        </w:rPr>
        <w:t>predict</w:t>
      </w:r>
      <w:r w:rsidRPr="00EB00F4">
        <w:rPr>
          <w:rFonts w:ascii="Times New Roman" w:hAnsi="Times New Roman" w:cs="Times New Roman"/>
          <w:spacing w:val="-5"/>
          <w:sz w:val="24"/>
          <w:szCs w:val="24"/>
        </w:rPr>
        <w:t xml:space="preserve"> </w:t>
      </w:r>
      <w:r w:rsidRPr="00EB00F4">
        <w:rPr>
          <w:rFonts w:ascii="Times New Roman" w:hAnsi="Times New Roman" w:cs="Times New Roman"/>
          <w:sz w:val="24"/>
          <w:szCs w:val="24"/>
        </w:rPr>
        <w:t>the</w:t>
      </w:r>
      <w:r w:rsidRPr="00EB00F4">
        <w:rPr>
          <w:rFonts w:ascii="Times New Roman" w:hAnsi="Times New Roman" w:cs="Times New Roman"/>
          <w:spacing w:val="-6"/>
          <w:sz w:val="24"/>
          <w:szCs w:val="24"/>
        </w:rPr>
        <w:t xml:space="preserve"> </w:t>
      </w:r>
      <w:r w:rsidRPr="00EB00F4">
        <w:rPr>
          <w:rFonts w:ascii="Times New Roman" w:hAnsi="Times New Roman" w:cs="Times New Roman"/>
          <w:sz w:val="24"/>
          <w:szCs w:val="24"/>
        </w:rPr>
        <w:t>price</w:t>
      </w:r>
      <w:r w:rsidRPr="00EB00F4">
        <w:rPr>
          <w:rFonts w:ascii="Times New Roman" w:hAnsi="Times New Roman" w:cs="Times New Roman"/>
          <w:spacing w:val="-6"/>
          <w:sz w:val="24"/>
          <w:szCs w:val="24"/>
        </w:rPr>
        <w:t xml:space="preserve"> </w:t>
      </w:r>
      <w:r w:rsidRPr="00EB00F4">
        <w:rPr>
          <w:rFonts w:ascii="Times New Roman" w:hAnsi="Times New Roman" w:cs="Times New Roman"/>
          <w:sz w:val="24"/>
          <w:szCs w:val="24"/>
        </w:rPr>
        <w:t>of</w:t>
      </w:r>
      <w:r w:rsidRPr="00EB00F4">
        <w:rPr>
          <w:rFonts w:ascii="Times New Roman" w:hAnsi="Times New Roman" w:cs="Times New Roman"/>
          <w:spacing w:val="-4"/>
          <w:sz w:val="24"/>
          <w:szCs w:val="24"/>
        </w:rPr>
        <w:t xml:space="preserve"> </w:t>
      </w:r>
      <w:r w:rsidRPr="00EB00F4">
        <w:rPr>
          <w:rFonts w:ascii="Times New Roman" w:hAnsi="Times New Roman" w:cs="Times New Roman"/>
          <w:sz w:val="24"/>
          <w:szCs w:val="24"/>
        </w:rPr>
        <w:t>used</w:t>
      </w:r>
      <w:r w:rsidRPr="00EB00F4">
        <w:rPr>
          <w:rFonts w:ascii="Times New Roman" w:hAnsi="Times New Roman" w:cs="Times New Roman"/>
          <w:spacing w:val="-5"/>
          <w:sz w:val="24"/>
          <w:szCs w:val="24"/>
        </w:rPr>
        <w:t xml:space="preserve"> </w:t>
      </w:r>
      <w:r w:rsidRPr="00EB00F4">
        <w:rPr>
          <w:rFonts w:ascii="Times New Roman" w:hAnsi="Times New Roman" w:cs="Times New Roman"/>
          <w:sz w:val="24"/>
          <w:szCs w:val="24"/>
        </w:rPr>
        <w:t>cars</w:t>
      </w:r>
      <w:r w:rsidRPr="00EB00F4">
        <w:rPr>
          <w:rFonts w:ascii="Times New Roman" w:hAnsi="Times New Roman" w:cs="Times New Roman"/>
          <w:spacing w:val="-6"/>
          <w:sz w:val="24"/>
          <w:szCs w:val="24"/>
        </w:rPr>
        <w:t xml:space="preserve"> </w:t>
      </w:r>
      <w:r w:rsidRPr="00EB00F4">
        <w:rPr>
          <w:rFonts w:ascii="Times New Roman" w:hAnsi="Times New Roman" w:cs="Times New Roman"/>
          <w:sz w:val="24"/>
          <w:szCs w:val="24"/>
        </w:rPr>
        <w:t>based</w:t>
      </w:r>
      <w:r w:rsidRPr="00EB00F4">
        <w:rPr>
          <w:rFonts w:ascii="Times New Roman" w:hAnsi="Times New Roman" w:cs="Times New Roman"/>
          <w:spacing w:val="-5"/>
          <w:sz w:val="24"/>
          <w:szCs w:val="24"/>
        </w:rPr>
        <w:t xml:space="preserve"> </w:t>
      </w:r>
      <w:r w:rsidRPr="00EB00F4">
        <w:rPr>
          <w:rFonts w:ascii="Times New Roman" w:hAnsi="Times New Roman" w:cs="Times New Roman"/>
          <w:sz w:val="24"/>
          <w:szCs w:val="24"/>
        </w:rPr>
        <w:t>on</w:t>
      </w:r>
      <w:r w:rsidRPr="00EB00F4">
        <w:rPr>
          <w:rFonts w:ascii="Times New Roman" w:hAnsi="Times New Roman" w:cs="Times New Roman"/>
          <w:spacing w:val="-3"/>
          <w:sz w:val="24"/>
          <w:szCs w:val="24"/>
        </w:rPr>
        <w:t xml:space="preserve"> </w:t>
      </w:r>
      <w:r w:rsidRPr="00EB00F4">
        <w:rPr>
          <w:rFonts w:ascii="Times New Roman" w:hAnsi="Times New Roman" w:cs="Times New Roman"/>
          <w:sz w:val="24"/>
          <w:szCs w:val="24"/>
        </w:rPr>
        <w:t>various</w:t>
      </w:r>
      <w:r w:rsidRPr="00EB00F4">
        <w:rPr>
          <w:rFonts w:ascii="Times New Roman" w:hAnsi="Times New Roman" w:cs="Times New Roman"/>
          <w:spacing w:val="-57"/>
          <w:sz w:val="24"/>
          <w:szCs w:val="24"/>
        </w:rPr>
        <w:t xml:space="preserve"> </w:t>
      </w:r>
      <w:r w:rsidRPr="00EB00F4">
        <w:rPr>
          <w:rFonts w:ascii="Times New Roman" w:hAnsi="Times New Roman" w:cs="Times New Roman"/>
          <w:sz w:val="24"/>
          <w:szCs w:val="24"/>
        </w:rPr>
        <w:t>features such as the car's mileage, age, brand, and engine type. You have collected a dataset of used</w:t>
      </w:r>
      <w:r w:rsidRPr="00EB00F4">
        <w:rPr>
          <w:rFonts w:ascii="Times New Roman" w:hAnsi="Times New Roman" w:cs="Times New Roman"/>
          <w:spacing w:val="-57"/>
          <w:sz w:val="24"/>
          <w:szCs w:val="24"/>
        </w:rPr>
        <w:t xml:space="preserve"> </w:t>
      </w:r>
      <w:r w:rsidRPr="00EB00F4">
        <w:rPr>
          <w:rFonts w:ascii="Times New Roman" w:hAnsi="Times New Roman" w:cs="Times New Roman"/>
          <w:sz w:val="24"/>
          <w:szCs w:val="24"/>
        </w:rPr>
        <w:t>cars</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with their</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respective</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prices.</w:t>
      </w:r>
    </w:p>
    <w:p w14:paraId="79520075" w14:textId="77777777" w:rsidR="00E677C4" w:rsidRPr="00EB00F4" w:rsidRDefault="00E677C4" w:rsidP="00EB00F4">
      <w:pPr>
        <w:pStyle w:val="BodyText"/>
        <w:spacing w:before="5"/>
        <w:ind w:left="0"/>
        <w:jc w:val="both"/>
        <w:rPr>
          <w:rFonts w:ascii="Times New Roman" w:hAnsi="Times New Roman" w:cs="Times New Roman"/>
          <w:sz w:val="24"/>
          <w:szCs w:val="24"/>
        </w:rPr>
      </w:pPr>
    </w:p>
    <w:p w14:paraId="59E8863B" w14:textId="77777777" w:rsidR="00E677C4" w:rsidRPr="00EB00F4" w:rsidRDefault="00E677C4" w:rsidP="00EB00F4">
      <w:pPr>
        <w:ind w:left="120" w:right="147"/>
        <w:jc w:val="both"/>
        <w:rPr>
          <w:rFonts w:ascii="Times New Roman" w:hAnsi="Times New Roman" w:cs="Times New Roman"/>
          <w:sz w:val="24"/>
          <w:szCs w:val="24"/>
        </w:rPr>
      </w:pPr>
      <w:r w:rsidRPr="00EB00F4">
        <w:rPr>
          <w:rFonts w:ascii="Times New Roman" w:hAnsi="Times New Roman" w:cs="Times New Roman"/>
          <w:sz w:val="24"/>
          <w:szCs w:val="24"/>
        </w:rPr>
        <w:t>Write a Python program that loads the car dataset and allows the user to input the features of a new</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car they want to sell. The program should use the Classification and Regression Trees (CART)</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algorithm</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from scikit-learn to predict</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the price</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of the</w:t>
      </w:r>
      <w:r w:rsidRPr="00EB00F4">
        <w:rPr>
          <w:rFonts w:ascii="Times New Roman" w:hAnsi="Times New Roman" w:cs="Times New Roman"/>
          <w:spacing w:val="-2"/>
          <w:sz w:val="24"/>
          <w:szCs w:val="24"/>
        </w:rPr>
        <w:t xml:space="preserve"> </w:t>
      </w:r>
      <w:r w:rsidRPr="00EB00F4">
        <w:rPr>
          <w:rFonts w:ascii="Times New Roman" w:hAnsi="Times New Roman" w:cs="Times New Roman"/>
          <w:sz w:val="24"/>
          <w:szCs w:val="24"/>
        </w:rPr>
        <w:t>new car based on</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the input features.</w:t>
      </w:r>
    </w:p>
    <w:p w14:paraId="48727DD8" w14:textId="77777777" w:rsidR="00E677C4" w:rsidRPr="00EB00F4" w:rsidRDefault="00E677C4" w:rsidP="00EB00F4">
      <w:pPr>
        <w:pStyle w:val="BodyText"/>
        <w:spacing w:before="3"/>
        <w:ind w:left="0"/>
        <w:jc w:val="both"/>
        <w:rPr>
          <w:rFonts w:ascii="Times New Roman" w:hAnsi="Times New Roman" w:cs="Times New Roman"/>
          <w:sz w:val="24"/>
          <w:szCs w:val="24"/>
        </w:rPr>
      </w:pPr>
    </w:p>
    <w:p w14:paraId="6B529D56" w14:textId="77777777" w:rsidR="00E677C4" w:rsidRPr="00EB00F4" w:rsidRDefault="00E677C4" w:rsidP="00EB00F4">
      <w:pPr>
        <w:ind w:left="120" w:right="141"/>
        <w:jc w:val="both"/>
        <w:rPr>
          <w:rFonts w:ascii="Times New Roman" w:hAnsi="Times New Roman" w:cs="Times New Roman"/>
          <w:sz w:val="24"/>
          <w:szCs w:val="24"/>
        </w:rPr>
      </w:pPr>
      <w:r w:rsidRPr="00EB00F4">
        <w:rPr>
          <w:rFonts w:ascii="Times New Roman" w:hAnsi="Times New Roman" w:cs="Times New Roman"/>
          <w:sz w:val="24"/>
          <w:szCs w:val="24"/>
        </w:rPr>
        <w:t>The CART algorithm will create a tree-based model that will split the data into subsets based on the</w:t>
      </w:r>
      <w:r w:rsidRPr="00EB00F4">
        <w:rPr>
          <w:rFonts w:ascii="Times New Roman" w:hAnsi="Times New Roman" w:cs="Times New Roman"/>
          <w:spacing w:val="-57"/>
          <w:sz w:val="24"/>
          <w:szCs w:val="24"/>
        </w:rPr>
        <w:t xml:space="preserve"> </w:t>
      </w:r>
      <w:r w:rsidRPr="00EB00F4">
        <w:rPr>
          <w:rFonts w:ascii="Times New Roman" w:hAnsi="Times New Roman" w:cs="Times New Roman"/>
          <w:sz w:val="24"/>
          <w:szCs w:val="24"/>
        </w:rPr>
        <w:t>chosen features and their values, leading to a decision path that eventually predicts the price of the</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car. The program should output the predicted price and display the decision path (the sequence of</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conditions</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leading to the prediction) for the</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new</w:t>
      </w:r>
      <w:r w:rsidRPr="00EB00F4">
        <w:rPr>
          <w:rFonts w:ascii="Times New Roman" w:hAnsi="Times New Roman" w:cs="Times New Roman"/>
          <w:spacing w:val="1"/>
          <w:sz w:val="24"/>
          <w:szCs w:val="24"/>
        </w:rPr>
        <w:t xml:space="preserve"> </w:t>
      </w:r>
      <w:r w:rsidRPr="00EB00F4">
        <w:rPr>
          <w:rFonts w:ascii="Times New Roman" w:hAnsi="Times New Roman" w:cs="Times New Roman"/>
          <w:sz w:val="24"/>
          <w:szCs w:val="24"/>
        </w:rPr>
        <w:t>car.</w:t>
      </w:r>
    </w:p>
    <w:p w14:paraId="31476769" w14:textId="77777777" w:rsidR="00E677C4" w:rsidRPr="00EB00F4" w:rsidRDefault="00E677C4" w:rsidP="00EB00F4">
      <w:pPr>
        <w:pStyle w:val="BodyText"/>
        <w:ind w:left="0"/>
        <w:jc w:val="both"/>
        <w:rPr>
          <w:rFonts w:ascii="Times New Roman" w:hAnsi="Times New Roman" w:cs="Times New Roman"/>
          <w:sz w:val="24"/>
          <w:szCs w:val="24"/>
        </w:rPr>
      </w:pPr>
    </w:p>
    <w:p w14:paraId="69904AD1" w14:textId="039D5272" w:rsidR="00E677C4" w:rsidRPr="00EB00F4" w:rsidRDefault="00E677C4" w:rsidP="00EB00F4">
      <w:pPr>
        <w:pStyle w:val="BodyText"/>
        <w:ind w:left="0"/>
        <w:jc w:val="both"/>
        <w:rPr>
          <w:rFonts w:ascii="Times New Roman" w:hAnsi="Times New Roman" w:cs="Times New Roman"/>
          <w:b/>
          <w:bCs/>
          <w:sz w:val="24"/>
          <w:szCs w:val="24"/>
          <w:u w:val="single"/>
        </w:rPr>
      </w:pPr>
      <w:r w:rsidRPr="00EB00F4">
        <w:rPr>
          <w:rFonts w:ascii="Times New Roman" w:hAnsi="Times New Roman" w:cs="Times New Roman"/>
          <w:b/>
          <w:bCs/>
          <w:sz w:val="24"/>
          <w:szCs w:val="24"/>
          <w:u w:val="single"/>
        </w:rPr>
        <w:t>Program:</w:t>
      </w:r>
    </w:p>
    <w:p w14:paraId="26F691FA" w14:textId="77777777" w:rsidR="00D6504E" w:rsidRPr="00EB00F4" w:rsidRDefault="00D6504E" w:rsidP="00EB00F4">
      <w:pPr>
        <w:pStyle w:val="BodyText"/>
        <w:ind w:left="0"/>
        <w:jc w:val="both"/>
        <w:rPr>
          <w:rFonts w:ascii="Times New Roman" w:hAnsi="Times New Roman" w:cs="Times New Roman"/>
          <w:sz w:val="24"/>
          <w:szCs w:val="24"/>
        </w:rPr>
      </w:pPr>
    </w:p>
    <w:p w14:paraId="5C4ADCC4" w14:textId="77777777" w:rsidR="00D6504E" w:rsidRPr="00EB00F4" w:rsidRDefault="00D6504E" w:rsidP="00EB00F4">
      <w:pPr>
        <w:pStyle w:val="BodyText"/>
        <w:ind w:left="0"/>
        <w:jc w:val="both"/>
        <w:rPr>
          <w:rFonts w:ascii="Times New Roman" w:hAnsi="Times New Roman" w:cs="Times New Roman"/>
          <w:sz w:val="24"/>
          <w:szCs w:val="24"/>
        </w:rPr>
      </w:pPr>
    </w:p>
    <w:p w14:paraId="72B2672F" w14:textId="77777777" w:rsidR="00E677C4" w:rsidRPr="00EB00F4" w:rsidRDefault="00E677C4" w:rsidP="00EB00F4">
      <w:pPr>
        <w:pStyle w:val="BodyText"/>
        <w:ind w:left="0"/>
        <w:jc w:val="both"/>
        <w:rPr>
          <w:rFonts w:ascii="Times New Roman" w:hAnsi="Times New Roman" w:cs="Times New Roman"/>
          <w:sz w:val="24"/>
          <w:szCs w:val="24"/>
        </w:rPr>
      </w:pPr>
      <w:r w:rsidRPr="00EB00F4">
        <w:rPr>
          <w:rFonts w:ascii="Times New Roman" w:hAnsi="Times New Roman" w:cs="Times New Roman"/>
          <w:sz w:val="24"/>
          <w:szCs w:val="24"/>
        </w:rPr>
        <w:t>import numpy as np</w:t>
      </w:r>
    </w:p>
    <w:p w14:paraId="412D7082" w14:textId="77777777" w:rsidR="00E677C4" w:rsidRPr="00EB00F4" w:rsidRDefault="00E677C4" w:rsidP="00EB00F4">
      <w:pPr>
        <w:pStyle w:val="BodyText"/>
        <w:ind w:left="0"/>
        <w:jc w:val="both"/>
        <w:rPr>
          <w:rFonts w:ascii="Times New Roman" w:hAnsi="Times New Roman" w:cs="Times New Roman"/>
          <w:sz w:val="24"/>
          <w:szCs w:val="24"/>
        </w:rPr>
      </w:pPr>
      <w:r w:rsidRPr="00EB00F4">
        <w:rPr>
          <w:rFonts w:ascii="Times New Roman" w:hAnsi="Times New Roman" w:cs="Times New Roman"/>
          <w:sz w:val="24"/>
          <w:szCs w:val="24"/>
        </w:rPr>
        <w:t>from sklearn.tree import DecisionTreeRegressor from sklearn.tree import export_text</w:t>
      </w:r>
    </w:p>
    <w:p w14:paraId="0741FD94" w14:textId="77777777" w:rsidR="00E677C4" w:rsidRPr="00EB00F4" w:rsidRDefault="00E677C4" w:rsidP="00EB00F4">
      <w:pPr>
        <w:pStyle w:val="BodyText"/>
        <w:ind w:left="0"/>
        <w:jc w:val="both"/>
        <w:rPr>
          <w:rFonts w:ascii="Times New Roman" w:hAnsi="Times New Roman" w:cs="Times New Roman"/>
          <w:sz w:val="24"/>
          <w:szCs w:val="24"/>
        </w:rPr>
      </w:pPr>
      <w:r w:rsidRPr="00EB00F4">
        <w:rPr>
          <w:rFonts w:ascii="Times New Roman" w:hAnsi="Times New Roman" w:cs="Times New Roman"/>
          <w:sz w:val="24"/>
          <w:szCs w:val="24"/>
        </w:rPr>
        <w:t>X = np.array([</w:t>
      </w:r>
    </w:p>
    <w:p w14:paraId="09A9BBC9" w14:textId="27031C3D" w:rsidR="00E677C4" w:rsidRPr="00EB00F4" w:rsidRDefault="00E677C4" w:rsidP="00EB00F4">
      <w:pPr>
        <w:pStyle w:val="BodyText"/>
        <w:ind w:left="0"/>
        <w:jc w:val="both"/>
        <w:rPr>
          <w:rFonts w:ascii="Times New Roman" w:hAnsi="Times New Roman" w:cs="Times New Roman"/>
          <w:sz w:val="24"/>
          <w:szCs w:val="24"/>
        </w:rPr>
      </w:pPr>
      <w:r w:rsidRPr="00EB00F4">
        <w:rPr>
          <w:rFonts w:ascii="Times New Roman" w:hAnsi="Times New Roman" w:cs="Times New Roman"/>
          <w:sz w:val="24"/>
          <w:szCs w:val="24"/>
        </w:rPr>
        <w:lastRenderedPageBreak/>
        <w:t>[50000, 3, 0],</w:t>
      </w:r>
    </w:p>
    <w:p w14:paraId="4F95B728" w14:textId="3D5F0CA1" w:rsidR="00E677C4" w:rsidRPr="00EB00F4" w:rsidRDefault="00E677C4" w:rsidP="00EB00F4">
      <w:pPr>
        <w:pStyle w:val="BodyText"/>
        <w:ind w:left="0"/>
        <w:jc w:val="both"/>
        <w:rPr>
          <w:rFonts w:ascii="Times New Roman" w:hAnsi="Times New Roman" w:cs="Times New Roman"/>
          <w:sz w:val="24"/>
          <w:szCs w:val="24"/>
        </w:rPr>
      </w:pPr>
      <w:r w:rsidRPr="00EB00F4">
        <w:rPr>
          <w:rFonts w:ascii="Times New Roman" w:hAnsi="Times New Roman" w:cs="Times New Roman"/>
          <w:sz w:val="24"/>
          <w:szCs w:val="24"/>
        </w:rPr>
        <w:t>[80000, 5, 1],</w:t>
      </w:r>
    </w:p>
    <w:p w14:paraId="3F0426D7" w14:textId="0274465F" w:rsidR="00D6504E" w:rsidRPr="00EB00F4" w:rsidRDefault="00E677C4" w:rsidP="00EB00F4">
      <w:pPr>
        <w:pStyle w:val="BodyText"/>
        <w:ind w:left="0"/>
        <w:jc w:val="both"/>
        <w:rPr>
          <w:rFonts w:ascii="Times New Roman" w:hAnsi="Times New Roman" w:cs="Times New Roman"/>
          <w:sz w:val="24"/>
          <w:szCs w:val="24"/>
        </w:rPr>
      </w:pPr>
      <w:r w:rsidRPr="00EB00F4">
        <w:rPr>
          <w:rFonts w:ascii="Times New Roman" w:hAnsi="Times New Roman" w:cs="Times New Roman"/>
          <w:sz w:val="24"/>
          <w:szCs w:val="24"/>
        </w:rPr>
        <w:t>[30000, 2, 0],</w:t>
      </w:r>
    </w:p>
    <w:p w14:paraId="6765B43B" w14:textId="3C2AC286" w:rsidR="00E677C4" w:rsidRPr="00EB00F4" w:rsidRDefault="00E677C4" w:rsidP="00EB00F4">
      <w:pPr>
        <w:pStyle w:val="BodyText"/>
        <w:ind w:left="0"/>
        <w:jc w:val="both"/>
        <w:rPr>
          <w:rFonts w:ascii="Times New Roman" w:hAnsi="Times New Roman" w:cs="Times New Roman"/>
          <w:sz w:val="24"/>
          <w:szCs w:val="24"/>
        </w:rPr>
      </w:pPr>
      <w:r w:rsidRPr="00EB00F4">
        <w:rPr>
          <w:rFonts w:ascii="Times New Roman" w:hAnsi="Times New Roman" w:cs="Times New Roman"/>
          <w:sz w:val="24"/>
          <w:szCs w:val="24"/>
        </w:rPr>
        <w:t>[60000, 4, 2]</w:t>
      </w:r>
      <w:r w:rsidRPr="00EB00F4">
        <w:rPr>
          <w:rFonts w:ascii="Times New Roman" w:hAnsi="Times New Roman" w:cs="Times New Roman"/>
          <w:sz w:val="24"/>
          <w:szCs w:val="24"/>
        </w:rPr>
        <w:tab/>
      </w:r>
    </w:p>
    <w:p w14:paraId="14EEA1E0" w14:textId="43C01D24" w:rsidR="00E677C4" w:rsidRPr="00EB00F4" w:rsidRDefault="00E677C4" w:rsidP="00EB00F4">
      <w:pPr>
        <w:pStyle w:val="BodyText"/>
        <w:ind w:left="0"/>
        <w:jc w:val="both"/>
        <w:rPr>
          <w:rFonts w:ascii="Times New Roman" w:hAnsi="Times New Roman" w:cs="Times New Roman"/>
          <w:sz w:val="24"/>
          <w:szCs w:val="24"/>
        </w:rPr>
      </w:pPr>
      <w:r w:rsidRPr="00EB00F4">
        <w:rPr>
          <w:rFonts w:ascii="Times New Roman" w:hAnsi="Times New Roman" w:cs="Times New Roman"/>
          <w:sz w:val="24"/>
          <w:szCs w:val="24"/>
        </w:rPr>
        <w:t>])</w:t>
      </w:r>
    </w:p>
    <w:p w14:paraId="447CE967" w14:textId="77777777" w:rsidR="00E677C4" w:rsidRPr="00EB00F4" w:rsidRDefault="00E677C4" w:rsidP="00EB00F4">
      <w:pPr>
        <w:pStyle w:val="BodyText"/>
        <w:spacing w:before="39"/>
        <w:ind w:left="120"/>
        <w:jc w:val="both"/>
        <w:rPr>
          <w:rFonts w:ascii="Times New Roman" w:hAnsi="Times New Roman" w:cs="Times New Roman"/>
          <w:sz w:val="24"/>
          <w:szCs w:val="24"/>
        </w:rPr>
      </w:pPr>
      <w:r w:rsidRPr="00EB00F4">
        <w:rPr>
          <w:rFonts w:ascii="Times New Roman" w:hAnsi="Times New Roman" w:cs="Times New Roman"/>
          <w:sz w:val="24"/>
          <w:szCs w:val="24"/>
        </w:rPr>
        <w:t>y</w:t>
      </w:r>
      <w:r w:rsidRPr="00EB00F4">
        <w:rPr>
          <w:rFonts w:ascii="Times New Roman" w:hAnsi="Times New Roman" w:cs="Times New Roman"/>
          <w:spacing w:val="-3"/>
          <w:sz w:val="24"/>
          <w:szCs w:val="24"/>
        </w:rPr>
        <w:t xml:space="preserve"> </w:t>
      </w:r>
      <w:r w:rsidRPr="00EB00F4">
        <w:rPr>
          <w:rFonts w:ascii="Times New Roman" w:hAnsi="Times New Roman" w:cs="Times New Roman"/>
          <w:sz w:val="24"/>
          <w:szCs w:val="24"/>
        </w:rPr>
        <w:t>=</w:t>
      </w:r>
      <w:r w:rsidRPr="00EB00F4">
        <w:rPr>
          <w:rFonts w:ascii="Times New Roman" w:hAnsi="Times New Roman" w:cs="Times New Roman"/>
          <w:spacing w:val="-3"/>
          <w:sz w:val="24"/>
          <w:szCs w:val="24"/>
        </w:rPr>
        <w:t xml:space="preserve"> </w:t>
      </w:r>
      <w:r w:rsidRPr="00EB00F4">
        <w:rPr>
          <w:rFonts w:ascii="Times New Roman" w:hAnsi="Times New Roman" w:cs="Times New Roman"/>
          <w:sz w:val="24"/>
          <w:szCs w:val="24"/>
        </w:rPr>
        <w:t>np.array([15000, 12000,</w:t>
      </w:r>
      <w:r w:rsidRPr="00EB00F4">
        <w:rPr>
          <w:rFonts w:ascii="Times New Roman" w:hAnsi="Times New Roman" w:cs="Times New Roman"/>
          <w:spacing w:val="-3"/>
          <w:sz w:val="24"/>
          <w:szCs w:val="24"/>
        </w:rPr>
        <w:t xml:space="preserve"> </w:t>
      </w:r>
      <w:r w:rsidRPr="00EB00F4">
        <w:rPr>
          <w:rFonts w:ascii="Times New Roman" w:hAnsi="Times New Roman" w:cs="Times New Roman"/>
          <w:sz w:val="24"/>
          <w:szCs w:val="24"/>
        </w:rPr>
        <w:t>18000, 10000])</w:t>
      </w:r>
    </w:p>
    <w:p w14:paraId="0712DB14" w14:textId="77777777" w:rsidR="00E677C4" w:rsidRPr="00EB00F4" w:rsidRDefault="00E677C4" w:rsidP="00EB00F4">
      <w:pPr>
        <w:pStyle w:val="BodyText"/>
        <w:spacing w:before="4"/>
        <w:ind w:left="0"/>
        <w:jc w:val="both"/>
        <w:rPr>
          <w:rFonts w:ascii="Times New Roman" w:hAnsi="Times New Roman" w:cs="Times New Roman"/>
          <w:sz w:val="24"/>
          <w:szCs w:val="24"/>
        </w:rPr>
      </w:pPr>
    </w:p>
    <w:p w14:paraId="246C74B0" w14:textId="20C993B2" w:rsidR="00E677C4" w:rsidRPr="00EB00F4" w:rsidRDefault="00E677C4" w:rsidP="00EB00F4">
      <w:pPr>
        <w:pStyle w:val="BodyText"/>
        <w:spacing w:before="64"/>
        <w:ind w:left="120" w:right="6178"/>
        <w:jc w:val="both"/>
        <w:rPr>
          <w:rFonts w:ascii="Times New Roman" w:hAnsi="Times New Roman" w:cs="Times New Roman"/>
          <w:sz w:val="24"/>
          <w:szCs w:val="24"/>
        </w:rPr>
      </w:pPr>
      <w:r w:rsidRPr="00EB00F4">
        <w:rPr>
          <w:rFonts w:ascii="Times New Roman" w:hAnsi="Times New Roman" w:cs="Times New Roman"/>
          <w:sz w:val="24"/>
          <w:szCs w:val="24"/>
        </w:rPr>
        <w:t>model</w:t>
      </w:r>
      <w:r w:rsidRPr="00EB00F4">
        <w:rPr>
          <w:rFonts w:ascii="Times New Roman" w:hAnsi="Times New Roman" w:cs="Times New Roman"/>
          <w:spacing w:val="-12"/>
          <w:sz w:val="24"/>
          <w:szCs w:val="24"/>
        </w:rPr>
        <w:t xml:space="preserve"> </w:t>
      </w:r>
      <w:r w:rsidRPr="00EB00F4">
        <w:rPr>
          <w:rFonts w:ascii="Times New Roman" w:hAnsi="Times New Roman" w:cs="Times New Roman"/>
          <w:sz w:val="24"/>
          <w:szCs w:val="24"/>
        </w:rPr>
        <w:t>=</w:t>
      </w:r>
      <w:r w:rsidRPr="00EB00F4">
        <w:rPr>
          <w:rFonts w:ascii="Times New Roman" w:hAnsi="Times New Roman" w:cs="Times New Roman"/>
          <w:spacing w:val="-11"/>
          <w:sz w:val="24"/>
          <w:szCs w:val="24"/>
        </w:rPr>
        <w:t xml:space="preserve"> </w:t>
      </w:r>
      <w:r w:rsidRPr="00EB00F4">
        <w:rPr>
          <w:rFonts w:ascii="Times New Roman" w:hAnsi="Times New Roman" w:cs="Times New Roman"/>
          <w:sz w:val="24"/>
          <w:szCs w:val="24"/>
        </w:rPr>
        <w:t>DecisionTreeRegressor()</w:t>
      </w:r>
      <w:r w:rsidRPr="00EB00F4">
        <w:rPr>
          <w:rFonts w:ascii="Times New Roman" w:hAnsi="Times New Roman" w:cs="Times New Roman"/>
          <w:spacing w:val="-112"/>
          <w:sz w:val="24"/>
          <w:szCs w:val="24"/>
        </w:rPr>
        <w:t xml:space="preserve"> </w:t>
      </w:r>
      <w:r w:rsidRPr="00EB00F4">
        <w:rPr>
          <w:rFonts w:ascii="Times New Roman" w:hAnsi="Times New Roman" w:cs="Times New Roman"/>
          <w:sz w:val="24"/>
          <w:szCs w:val="24"/>
        </w:rPr>
        <w:t>model.fit(X, y)</w:t>
      </w:r>
    </w:p>
    <w:p w14:paraId="21D06FB5" w14:textId="77777777" w:rsidR="00EB00F4" w:rsidRPr="00EB00F4" w:rsidRDefault="00E677C4" w:rsidP="00EB00F4">
      <w:pPr>
        <w:pStyle w:val="BodyText"/>
        <w:spacing w:before="40"/>
        <w:ind w:left="120" w:right="131"/>
        <w:jc w:val="both"/>
        <w:rPr>
          <w:rFonts w:ascii="Times New Roman" w:hAnsi="Times New Roman" w:cs="Times New Roman"/>
          <w:sz w:val="24"/>
          <w:szCs w:val="24"/>
        </w:rPr>
      </w:pPr>
      <w:r w:rsidRPr="00EB00F4">
        <w:rPr>
          <w:rFonts w:ascii="Times New Roman" w:hAnsi="Times New Roman" w:cs="Times New Roman"/>
          <w:sz w:val="24"/>
          <w:szCs w:val="24"/>
        </w:rPr>
        <w:t>features</w:t>
      </w:r>
      <w:r w:rsidRPr="00EB00F4">
        <w:rPr>
          <w:rFonts w:ascii="Times New Roman" w:hAnsi="Times New Roman" w:cs="Times New Roman"/>
          <w:spacing w:val="-4"/>
          <w:sz w:val="24"/>
          <w:szCs w:val="24"/>
        </w:rPr>
        <w:t xml:space="preserve"> </w:t>
      </w:r>
      <w:r w:rsidRPr="00EB00F4">
        <w:rPr>
          <w:rFonts w:ascii="Times New Roman" w:hAnsi="Times New Roman" w:cs="Times New Roman"/>
          <w:sz w:val="24"/>
          <w:szCs w:val="24"/>
        </w:rPr>
        <w:t>=</w:t>
      </w:r>
      <w:r w:rsidRPr="00EB00F4">
        <w:rPr>
          <w:rFonts w:ascii="Times New Roman" w:hAnsi="Times New Roman" w:cs="Times New Roman"/>
          <w:spacing w:val="-4"/>
          <w:sz w:val="24"/>
          <w:szCs w:val="24"/>
        </w:rPr>
        <w:t xml:space="preserve"> </w:t>
      </w:r>
      <w:r w:rsidRPr="00EB00F4">
        <w:rPr>
          <w:rFonts w:ascii="Times New Roman" w:hAnsi="Times New Roman" w:cs="Times New Roman"/>
          <w:sz w:val="24"/>
          <w:szCs w:val="24"/>
        </w:rPr>
        <w:t>np.array([33000,</w:t>
      </w:r>
      <w:r w:rsidRPr="00EB00F4">
        <w:rPr>
          <w:rFonts w:ascii="Times New Roman" w:hAnsi="Times New Roman" w:cs="Times New Roman"/>
          <w:spacing w:val="-3"/>
          <w:sz w:val="24"/>
          <w:szCs w:val="24"/>
        </w:rPr>
        <w:t xml:space="preserve"> </w:t>
      </w:r>
      <w:r w:rsidRPr="00EB00F4">
        <w:rPr>
          <w:rFonts w:ascii="Times New Roman" w:hAnsi="Times New Roman" w:cs="Times New Roman"/>
          <w:sz w:val="24"/>
          <w:szCs w:val="24"/>
        </w:rPr>
        <w:t>2,</w:t>
      </w:r>
      <w:r w:rsidRPr="00EB00F4">
        <w:rPr>
          <w:rFonts w:ascii="Times New Roman" w:hAnsi="Times New Roman" w:cs="Times New Roman"/>
          <w:spacing w:val="-4"/>
          <w:sz w:val="24"/>
          <w:szCs w:val="24"/>
        </w:rPr>
        <w:t xml:space="preserve"> </w:t>
      </w:r>
      <w:r w:rsidRPr="00EB00F4">
        <w:rPr>
          <w:rFonts w:ascii="Times New Roman" w:hAnsi="Times New Roman" w:cs="Times New Roman"/>
          <w:sz w:val="24"/>
          <w:szCs w:val="24"/>
        </w:rPr>
        <w:t>0])</w:t>
      </w:r>
      <w:r w:rsidRPr="00EB00F4">
        <w:rPr>
          <w:rFonts w:ascii="Times New Roman" w:hAnsi="Times New Roman" w:cs="Times New Roman"/>
          <w:spacing w:val="-4"/>
          <w:sz w:val="24"/>
          <w:szCs w:val="24"/>
        </w:rPr>
        <w:t xml:space="preserve"> </w:t>
      </w:r>
    </w:p>
    <w:p w14:paraId="6FC53F0E" w14:textId="52DDCB63" w:rsidR="00E677C4" w:rsidRPr="00EB00F4" w:rsidRDefault="00E677C4" w:rsidP="00EB00F4">
      <w:pPr>
        <w:pStyle w:val="BodyText"/>
        <w:spacing w:before="40"/>
        <w:ind w:left="120" w:right="131"/>
        <w:jc w:val="both"/>
        <w:rPr>
          <w:rFonts w:ascii="Times New Roman" w:hAnsi="Times New Roman" w:cs="Times New Roman"/>
          <w:sz w:val="24"/>
          <w:szCs w:val="24"/>
        </w:rPr>
      </w:pPr>
      <w:r w:rsidRPr="00EB00F4">
        <w:rPr>
          <w:rFonts w:ascii="Times New Roman" w:hAnsi="Times New Roman" w:cs="Times New Roman"/>
          <w:sz w:val="24"/>
          <w:szCs w:val="24"/>
        </w:rPr>
        <w:t>predicted_price</w:t>
      </w:r>
      <w:r w:rsidRPr="00EB00F4">
        <w:rPr>
          <w:rFonts w:ascii="Times New Roman" w:hAnsi="Times New Roman" w:cs="Times New Roman"/>
          <w:spacing w:val="-2"/>
          <w:sz w:val="24"/>
          <w:szCs w:val="24"/>
        </w:rPr>
        <w:t xml:space="preserve"> </w:t>
      </w:r>
      <w:r w:rsidRPr="00EB00F4">
        <w:rPr>
          <w:rFonts w:ascii="Times New Roman" w:hAnsi="Times New Roman" w:cs="Times New Roman"/>
          <w:sz w:val="24"/>
          <w:szCs w:val="24"/>
        </w:rPr>
        <w:t>=</w:t>
      </w:r>
      <w:r w:rsidRPr="00EB00F4">
        <w:rPr>
          <w:rFonts w:ascii="Times New Roman" w:hAnsi="Times New Roman" w:cs="Times New Roman"/>
          <w:spacing w:val="-2"/>
          <w:sz w:val="24"/>
          <w:szCs w:val="24"/>
        </w:rPr>
        <w:t xml:space="preserve"> </w:t>
      </w:r>
      <w:r w:rsidRPr="00EB00F4">
        <w:rPr>
          <w:rFonts w:ascii="Times New Roman" w:hAnsi="Times New Roman" w:cs="Times New Roman"/>
          <w:sz w:val="24"/>
          <w:szCs w:val="24"/>
        </w:rPr>
        <w:t>model.predict([features])[0]</w:t>
      </w:r>
    </w:p>
    <w:p w14:paraId="7D10E1FC" w14:textId="77777777" w:rsidR="00E677C4" w:rsidRPr="00EB00F4" w:rsidRDefault="00E677C4" w:rsidP="00EB00F4">
      <w:pPr>
        <w:pStyle w:val="BodyText"/>
        <w:ind w:left="120"/>
        <w:jc w:val="both"/>
        <w:rPr>
          <w:rFonts w:ascii="Times New Roman" w:hAnsi="Times New Roman" w:cs="Times New Roman"/>
          <w:sz w:val="24"/>
          <w:szCs w:val="24"/>
        </w:rPr>
      </w:pPr>
      <w:r w:rsidRPr="00EB00F4">
        <w:rPr>
          <w:rFonts w:ascii="Times New Roman" w:hAnsi="Times New Roman" w:cs="Times New Roman"/>
          <w:sz w:val="24"/>
          <w:szCs w:val="24"/>
        </w:rPr>
        <w:t>print(f"Predicted</w:t>
      </w:r>
      <w:r w:rsidRPr="00EB00F4">
        <w:rPr>
          <w:rFonts w:ascii="Times New Roman" w:hAnsi="Times New Roman" w:cs="Times New Roman"/>
          <w:spacing w:val="-5"/>
          <w:sz w:val="24"/>
          <w:szCs w:val="24"/>
        </w:rPr>
        <w:t xml:space="preserve"> </w:t>
      </w:r>
      <w:r w:rsidRPr="00EB00F4">
        <w:rPr>
          <w:rFonts w:ascii="Times New Roman" w:hAnsi="Times New Roman" w:cs="Times New Roman"/>
          <w:sz w:val="24"/>
          <w:szCs w:val="24"/>
        </w:rPr>
        <w:t>price</w:t>
      </w:r>
      <w:r w:rsidRPr="00EB00F4">
        <w:rPr>
          <w:rFonts w:ascii="Times New Roman" w:hAnsi="Times New Roman" w:cs="Times New Roman"/>
          <w:spacing w:val="-4"/>
          <w:sz w:val="24"/>
          <w:szCs w:val="24"/>
        </w:rPr>
        <w:t xml:space="preserve"> </w:t>
      </w:r>
      <w:r w:rsidRPr="00EB00F4">
        <w:rPr>
          <w:rFonts w:ascii="Times New Roman" w:hAnsi="Times New Roman" w:cs="Times New Roman"/>
          <w:sz w:val="24"/>
          <w:szCs w:val="24"/>
        </w:rPr>
        <w:t>for</w:t>
      </w:r>
      <w:r w:rsidRPr="00EB00F4">
        <w:rPr>
          <w:rFonts w:ascii="Times New Roman" w:hAnsi="Times New Roman" w:cs="Times New Roman"/>
          <w:spacing w:val="-5"/>
          <w:sz w:val="24"/>
          <w:szCs w:val="24"/>
        </w:rPr>
        <w:t xml:space="preserve"> </w:t>
      </w:r>
      <w:r w:rsidRPr="00EB00F4">
        <w:rPr>
          <w:rFonts w:ascii="Times New Roman" w:hAnsi="Times New Roman" w:cs="Times New Roman"/>
          <w:sz w:val="24"/>
          <w:szCs w:val="24"/>
        </w:rPr>
        <w:t>the</w:t>
      </w:r>
      <w:r w:rsidRPr="00EB00F4">
        <w:rPr>
          <w:rFonts w:ascii="Times New Roman" w:hAnsi="Times New Roman" w:cs="Times New Roman"/>
          <w:spacing w:val="-4"/>
          <w:sz w:val="24"/>
          <w:szCs w:val="24"/>
        </w:rPr>
        <w:t xml:space="preserve"> </w:t>
      </w:r>
      <w:r w:rsidRPr="00EB00F4">
        <w:rPr>
          <w:rFonts w:ascii="Times New Roman" w:hAnsi="Times New Roman" w:cs="Times New Roman"/>
          <w:sz w:val="24"/>
          <w:szCs w:val="24"/>
        </w:rPr>
        <w:t>new</w:t>
      </w:r>
      <w:r w:rsidRPr="00EB00F4">
        <w:rPr>
          <w:rFonts w:ascii="Times New Roman" w:hAnsi="Times New Roman" w:cs="Times New Roman"/>
          <w:spacing w:val="-5"/>
          <w:sz w:val="24"/>
          <w:szCs w:val="24"/>
        </w:rPr>
        <w:t xml:space="preserve"> </w:t>
      </w:r>
      <w:r w:rsidRPr="00EB00F4">
        <w:rPr>
          <w:rFonts w:ascii="Times New Roman" w:hAnsi="Times New Roman" w:cs="Times New Roman"/>
          <w:sz w:val="24"/>
          <w:szCs w:val="24"/>
        </w:rPr>
        <w:t>car:</w:t>
      </w:r>
      <w:r w:rsidRPr="00EB00F4">
        <w:rPr>
          <w:rFonts w:ascii="Times New Roman" w:hAnsi="Times New Roman" w:cs="Times New Roman"/>
          <w:spacing w:val="-4"/>
          <w:sz w:val="24"/>
          <w:szCs w:val="24"/>
        </w:rPr>
        <w:t xml:space="preserve"> </w:t>
      </w:r>
      <w:r w:rsidRPr="00EB00F4">
        <w:rPr>
          <w:rFonts w:ascii="Times New Roman" w:hAnsi="Times New Roman" w:cs="Times New Roman"/>
          <w:sz w:val="24"/>
          <w:szCs w:val="24"/>
        </w:rPr>
        <w:t>${predicted_price:.2f}")</w:t>
      </w:r>
    </w:p>
    <w:p w14:paraId="0BBA81F4" w14:textId="77777777" w:rsidR="00E677C4" w:rsidRPr="00EB00F4" w:rsidRDefault="00E677C4" w:rsidP="00EB00F4">
      <w:pPr>
        <w:pStyle w:val="BodyText"/>
        <w:spacing w:before="5"/>
        <w:ind w:left="0"/>
        <w:jc w:val="both"/>
        <w:rPr>
          <w:rFonts w:ascii="Times New Roman" w:hAnsi="Times New Roman" w:cs="Times New Roman"/>
          <w:sz w:val="24"/>
          <w:szCs w:val="24"/>
        </w:rPr>
      </w:pPr>
    </w:p>
    <w:p w14:paraId="0D18156E" w14:textId="77777777" w:rsidR="00E677C4" w:rsidRPr="00EB00F4" w:rsidRDefault="00E677C4" w:rsidP="00EB00F4">
      <w:pPr>
        <w:pStyle w:val="BodyText"/>
        <w:spacing w:before="63"/>
        <w:ind w:left="120" w:right="4325"/>
        <w:jc w:val="both"/>
        <w:rPr>
          <w:rFonts w:ascii="Times New Roman" w:hAnsi="Times New Roman" w:cs="Times New Roman"/>
          <w:sz w:val="24"/>
          <w:szCs w:val="24"/>
        </w:rPr>
      </w:pPr>
      <w:r w:rsidRPr="00EB00F4">
        <w:rPr>
          <w:rFonts w:ascii="Times New Roman" w:hAnsi="Times New Roman" w:cs="Times New Roman"/>
          <w:sz w:val="24"/>
          <w:szCs w:val="24"/>
        </w:rPr>
        <w:t>decision_path</w:t>
      </w:r>
      <w:r w:rsidRPr="00EB00F4">
        <w:rPr>
          <w:rFonts w:ascii="Times New Roman" w:hAnsi="Times New Roman" w:cs="Times New Roman"/>
          <w:spacing w:val="-5"/>
          <w:sz w:val="24"/>
          <w:szCs w:val="24"/>
        </w:rPr>
        <w:t xml:space="preserve"> </w:t>
      </w:r>
      <w:r w:rsidRPr="00EB00F4">
        <w:rPr>
          <w:rFonts w:ascii="Times New Roman" w:hAnsi="Times New Roman" w:cs="Times New Roman"/>
          <w:sz w:val="24"/>
          <w:szCs w:val="24"/>
        </w:rPr>
        <w:t>=</w:t>
      </w:r>
      <w:r w:rsidRPr="00EB00F4">
        <w:rPr>
          <w:rFonts w:ascii="Times New Roman" w:hAnsi="Times New Roman" w:cs="Times New Roman"/>
          <w:spacing w:val="-7"/>
          <w:sz w:val="24"/>
          <w:szCs w:val="24"/>
        </w:rPr>
        <w:t xml:space="preserve"> </w:t>
      </w:r>
      <w:r w:rsidRPr="00EB00F4">
        <w:rPr>
          <w:rFonts w:ascii="Times New Roman" w:hAnsi="Times New Roman" w:cs="Times New Roman"/>
          <w:sz w:val="24"/>
          <w:szCs w:val="24"/>
        </w:rPr>
        <w:t>model.decision_path([features])</w:t>
      </w:r>
      <w:r w:rsidRPr="00EB00F4">
        <w:rPr>
          <w:rFonts w:ascii="Times New Roman" w:hAnsi="Times New Roman" w:cs="Times New Roman"/>
          <w:spacing w:val="-113"/>
          <w:sz w:val="24"/>
          <w:szCs w:val="24"/>
        </w:rPr>
        <w:t xml:space="preserve"> </w:t>
      </w:r>
      <w:r w:rsidRPr="00EB00F4">
        <w:rPr>
          <w:rFonts w:ascii="Times New Roman" w:hAnsi="Times New Roman" w:cs="Times New Roman"/>
          <w:sz w:val="24"/>
          <w:szCs w:val="24"/>
        </w:rPr>
        <w:t>print("\nDecision</w:t>
      </w:r>
      <w:r w:rsidRPr="00EB00F4">
        <w:rPr>
          <w:rFonts w:ascii="Times New Roman" w:hAnsi="Times New Roman" w:cs="Times New Roman"/>
          <w:spacing w:val="-3"/>
          <w:sz w:val="24"/>
          <w:szCs w:val="24"/>
        </w:rPr>
        <w:t xml:space="preserve"> </w:t>
      </w:r>
      <w:r w:rsidRPr="00EB00F4">
        <w:rPr>
          <w:rFonts w:ascii="Times New Roman" w:hAnsi="Times New Roman" w:cs="Times New Roman"/>
          <w:sz w:val="24"/>
          <w:szCs w:val="24"/>
        </w:rPr>
        <w:t>path:")</w:t>
      </w:r>
    </w:p>
    <w:p w14:paraId="6FFAE1BE" w14:textId="77777777" w:rsidR="00E677C4" w:rsidRPr="00EB00F4" w:rsidRDefault="00E677C4" w:rsidP="00EB00F4">
      <w:pPr>
        <w:pStyle w:val="BodyText"/>
        <w:ind w:left="120"/>
        <w:jc w:val="both"/>
        <w:rPr>
          <w:rFonts w:ascii="Times New Roman" w:hAnsi="Times New Roman" w:cs="Times New Roman"/>
          <w:sz w:val="24"/>
          <w:szCs w:val="24"/>
        </w:rPr>
      </w:pPr>
      <w:r w:rsidRPr="00EB00F4">
        <w:rPr>
          <w:rFonts w:ascii="Times New Roman" w:hAnsi="Times New Roman" w:cs="Times New Roman"/>
          <w:sz w:val="24"/>
          <w:szCs w:val="24"/>
        </w:rPr>
        <w:t>print(export_text(model,</w:t>
      </w:r>
      <w:r w:rsidRPr="00EB00F4">
        <w:rPr>
          <w:rFonts w:ascii="Times New Roman" w:hAnsi="Times New Roman" w:cs="Times New Roman"/>
          <w:spacing w:val="-11"/>
          <w:sz w:val="24"/>
          <w:szCs w:val="24"/>
        </w:rPr>
        <w:t xml:space="preserve"> </w:t>
      </w:r>
      <w:r w:rsidRPr="00EB00F4">
        <w:rPr>
          <w:rFonts w:ascii="Times New Roman" w:hAnsi="Times New Roman" w:cs="Times New Roman"/>
          <w:sz w:val="24"/>
          <w:szCs w:val="24"/>
        </w:rPr>
        <w:t>feature_names=['Mileage',</w:t>
      </w:r>
      <w:r w:rsidRPr="00EB00F4">
        <w:rPr>
          <w:rFonts w:ascii="Times New Roman" w:hAnsi="Times New Roman" w:cs="Times New Roman"/>
          <w:spacing w:val="-11"/>
          <w:sz w:val="24"/>
          <w:szCs w:val="24"/>
        </w:rPr>
        <w:t xml:space="preserve"> </w:t>
      </w:r>
      <w:r w:rsidRPr="00EB00F4">
        <w:rPr>
          <w:rFonts w:ascii="Times New Roman" w:hAnsi="Times New Roman" w:cs="Times New Roman"/>
          <w:sz w:val="24"/>
          <w:szCs w:val="24"/>
        </w:rPr>
        <w:t>'Age',</w:t>
      </w:r>
      <w:r w:rsidRPr="00EB00F4">
        <w:rPr>
          <w:rFonts w:ascii="Times New Roman" w:hAnsi="Times New Roman" w:cs="Times New Roman"/>
          <w:spacing w:val="-10"/>
          <w:sz w:val="24"/>
          <w:szCs w:val="24"/>
        </w:rPr>
        <w:t xml:space="preserve"> </w:t>
      </w:r>
      <w:r w:rsidRPr="00EB00F4">
        <w:rPr>
          <w:rFonts w:ascii="Times New Roman" w:hAnsi="Times New Roman" w:cs="Times New Roman"/>
          <w:sz w:val="24"/>
          <w:szCs w:val="24"/>
        </w:rPr>
        <w:t>'Brand']))</w:t>
      </w:r>
    </w:p>
    <w:p w14:paraId="06B32C7D" w14:textId="77777777" w:rsidR="00E677C4" w:rsidRPr="00EB00F4" w:rsidRDefault="00E677C4" w:rsidP="00EB00F4">
      <w:pPr>
        <w:pStyle w:val="BodyText"/>
        <w:ind w:left="0"/>
        <w:jc w:val="both"/>
        <w:rPr>
          <w:rFonts w:ascii="Times New Roman" w:hAnsi="Times New Roman" w:cs="Times New Roman"/>
          <w:sz w:val="24"/>
          <w:szCs w:val="24"/>
        </w:rPr>
      </w:pPr>
    </w:p>
    <w:p w14:paraId="255E4A44" w14:textId="545A24F4" w:rsidR="00E677C4" w:rsidRPr="00EB00F4" w:rsidRDefault="00E677C4" w:rsidP="00EB00F4">
      <w:pPr>
        <w:pStyle w:val="BodyText"/>
        <w:spacing w:before="40"/>
        <w:ind w:left="120"/>
        <w:jc w:val="both"/>
        <w:rPr>
          <w:rFonts w:ascii="Times New Roman" w:hAnsi="Times New Roman" w:cs="Times New Roman"/>
          <w:b/>
          <w:bCs/>
          <w:sz w:val="24"/>
          <w:szCs w:val="24"/>
          <w:u w:val="single"/>
        </w:rPr>
      </w:pPr>
      <w:r w:rsidRPr="00EB00F4">
        <w:rPr>
          <w:rFonts w:ascii="Times New Roman" w:hAnsi="Times New Roman" w:cs="Times New Roman"/>
          <w:b/>
          <w:bCs/>
          <w:sz w:val="24"/>
          <w:szCs w:val="24"/>
          <w:u w:val="single"/>
        </w:rPr>
        <w:t>sample</w:t>
      </w:r>
      <w:r w:rsidRPr="00EB00F4">
        <w:rPr>
          <w:rFonts w:ascii="Times New Roman" w:hAnsi="Times New Roman" w:cs="Times New Roman"/>
          <w:b/>
          <w:bCs/>
          <w:spacing w:val="-4"/>
          <w:sz w:val="24"/>
          <w:szCs w:val="24"/>
          <w:u w:val="single"/>
        </w:rPr>
        <w:t xml:space="preserve"> </w:t>
      </w:r>
      <w:r w:rsidRPr="00EB00F4">
        <w:rPr>
          <w:rFonts w:ascii="Times New Roman" w:hAnsi="Times New Roman" w:cs="Times New Roman"/>
          <w:b/>
          <w:bCs/>
          <w:sz w:val="24"/>
          <w:szCs w:val="24"/>
          <w:u w:val="single"/>
        </w:rPr>
        <w:t>output</w:t>
      </w:r>
      <w:r w:rsidR="00EB00F4" w:rsidRPr="00EB00F4">
        <w:rPr>
          <w:rFonts w:ascii="Times New Roman" w:hAnsi="Times New Roman" w:cs="Times New Roman"/>
          <w:b/>
          <w:bCs/>
          <w:sz w:val="24"/>
          <w:szCs w:val="24"/>
          <w:u w:val="single"/>
        </w:rPr>
        <w:t>:</w:t>
      </w:r>
    </w:p>
    <w:p w14:paraId="792E180E" w14:textId="77777777" w:rsidR="00EB00F4" w:rsidRPr="00EB00F4" w:rsidRDefault="00EB00F4" w:rsidP="00EB00F4">
      <w:pPr>
        <w:pStyle w:val="BodyText"/>
        <w:spacing w:before="40"/>
        <w:ind w:left="120"/>
        <w:jc w:val="both"/>
        <w:rPr>
          <w:rFonts w:ascii="Times New Roman" w:hAnsi="Times New Roman" w:cs="Times New Roman"/>
          <w:b/>
          <w:bCs/>
          <w:sz w:val="24"/>
          <w:szCs w:val="24"/>
          <w:u w:val="single"/>
        </w:rPr>
      </w:pPr>
    </w:p>
    <w:p w14:paraId="2D53DC5C" w14:textId="77777777" w:rsidR="00E677C4" w:rsidRPr="00EB00F4" w:rsidRDefault="00E677C4" w:rsidP="00EB00F4">
      <w:pPr>
        <w:pStyle w:val="BodyText"/>
        <w:spacing w:before="37"/>
        <w:ind w:left="120"/>
        <w:jc w:val="both"/>
        <w:rPr>
          <w:rFonts w:ascii="Times New Roman" w:hAnsi="Times New Roman" w:cs="Times New Roman"/>
          <w:sz w:val="24"/>
          <w:szCs w:val="24"/>
        </w:rPr>
      </w:pPr>
      <w:r w:rsidRPr="00EB00F4">
        <w:rPr>
          <w:rFonts w:ascii="Times New Roman" w:hAnsi="Times New Roman" w:cs="Times New Roman"/>
          <w:sz w:val="24"/>
          <w:szCs w:val="24"/>
        </w:rPr>
        <w:t>Predicted</w:t>
      </w:r>
      <w:r w:rsidRPr="00EB00F4">
        <w:rPr>
          <w:rFonts w:ascii="Times New Roman" w:hAnsi="Times New Roman" w:cs="Times New Roman"/>
          <w:spacing w:val="-4"/>
          <w:sz w:val="24"/>
          <w:szCs w:val="24"/>
        </w:rPr>
        <w:t xml:space="preserve"> </w:t>
      </w:r>
      <w:r w:rsidRPr="00EB00F4">
        <w:rPr>
          <w:rFonts w:ascii="Times New Roman" w:hAnsi="Times New Roman" w:cs="Times New Roman"/>
          <w:sz w:val="24"/>
          <w:szCs w:val="24"/>
        </w:rPr>
        <w:t>price</w:t>
      </w:r>
      <w:r w:rsidRPr="00EB00F4">
        <w:rPr>
          <w:rFonts w:ascii="Times New Roman" w:hAnsi="Times New Roman" w:cs="Times New Roman"/>
          <w:spacing w:val="-3"/>
          <w:sz w:val="24"/>
          <w:szCs w:val="24"/>
        </w:rPr>
        <w:t xml:space="preserve"> </w:t>
      </w:r>
      <w:r w:rsidRPr="00EB00F4">
        <w:rPr>
          <w:rFonts w:ascii="Times New Roman" w:hAnsi="Times New Roman" w:cs="Times New Roman"/>
          <w:sz w:val="24"/>
          <w:szCs w:val="24"/>
        </w:rPr>
        <w:t>for</w:t>
      </w:r>
      <w:r w:rsidRPr="00EB00F4">
        <w:rPr>
          <w:rFonts w:ascii="Times New Roman" w:hAnsi="Times New Roman" w:cs="Times New Roman"/>
          <w:spacing w:val="-4"/>
          <w:sz w:val="24"/>
          <w:szCs w:val="24"/>
        </w:rPr>
        <w:t xml:space="preserve"> </w:t>
      </w:r>
      <w:r w:rsidRPr="00EB00F4">
        <w:rPr>
          <w:rFonts w:ascii="Times New Roman" w:hAnsi="Times New Roman" w:cs="Times New Roman"/>
          <w:sz w:val="24"/>
          <w:szCs w:val="24"/>
        </w:rPr>
        <w:t>the</w:t>
      </w:r>
      <w:r w:rsidRPr="00EB00F4">
        <w:rPr>
          <w:rFonts w:ascii="Times New Roman" w:hAnsi="Times New Roman" w:cs="Times New Roman"/>
          <w:spacing w:val="-3"/>
          <w:sz w:val="24"/>
          <w:szCs w:val="24"/>
        </w:rPr>
        <w:t xml:space="preserve"> </w:t>
      </w:r>
      <w:r w:rsidRPr="00EB00F4">
        <w:rPr>
          <w:rFonts w:ascii="Times New Roman" w:hAnsi="Times New Roman" w:cs="Times New Roman"/>
          <w:sz w:val="24"/>
          <w:szCs w:val="24"/>
        </w:rPr>
        <w:t>new</w:t>
      </w:r>
      <w:r w:rsidRPr="00EB00F4">
        <w:rPr>
          <w:rFonts w:ascii="Times New Roman" w:hAnsi="Times New Roman" w:cs="Times New Roman"/>
          <w:spacing w:val="-2"/>
          <w:sz w:val="24"/>
          <w:szCs w:val="24"/>
        </w:rPr>
        <w:t xml:space="preserve"> </w:t>
      </w:r>
      <w:r w:rsidRPr="00EB00F4">
        <w:rPr>
          <w:rFonts w:ascii="Times New Roman" w:hAnsi="Times New Roman" w:cs="Times New Roman"/>
          <w:sz w:val="24"/>
          <w:szCs w:val="24"/>
        </w:rPr>
        <w:t>car:</w:t>
      </w:r>
      <w:r w:rsidRPr="00EB00F4">
        <w:rPr>
          <w:rFonts w:ascii="Times New Roman" w:hAnsi="Times New Roman" w:cs="Times New Roman"/>
          <w:spacing w:val="-4"/>
          <w:sz w:val="24"/>
          <w:szCs w:val="24"/>
        </w:rPr>
        <w:t xml:space="preserve"> </w:t>
      </w:r>
      <w:r w:rsidRPr="00EB00F4">
        <w:rPr>
          <w:rFonts w:ascii="Times New Roman" w:hAnsi="Times New Roman" w:cs="Times New Roman"/>
          <w:sz w:val="24"/>
          <w:szCs w:val="24"/>
        </w:rPr>
        <w:t>$18000.00</w:t>
      </w:r>
    </w:p>
    <w:p w14:paraId="05397E1B" w14:textId="77777777" w:rsidR="00E677C4" w:rsidRPr="00EB00F4" w:rsidRDefault="00E677C4" w:rsidP="00EB00F4">
      <w:pPr>
        <w:pStyle w:val="BodyText"/>
        <w:spacing w:before="4"/>
        <w:ind w:left="0"/>
        <w:jc w:val="both"/>
        <w:rPr>
          <w:rFonts w:ascii="Times New Roman" w:hAnsi="Times New Roman" w:cs="Times New Roman"/>
          <w:sz w:val="24"/>
          <w:szCs w:val="24"/>
        </w:rPr>
      </w:pPr>
    </w:p>
    <w:p w14:paraId="09A78CA2" w14:textId="77777777" w:rsidR="00E677C4" w:rsidRPr="00EB00F4" w:rsidRDefault="00E677C4" w:rsidP="00EB00F4">
      <w:pPr>
        <w:pStyle w:val="BodyText"/>
        <w:spacing w:before="64"/>
        <w:ind w:left="120"/>
        <w:jc w:val="both"/>
        <w:rPr>
          <w:rFonts w:ascii="Times New Roman" w:hAnsi="Times New Roman" w:cs="Times New Roman"/>
          <w:sz w:val="24"/>
          <w:szCs w:val="24"/>
        </w:rPr>
      </w:pPr>
      <w:r w:rsidRPr="00EB00F4">
        <w:rPr>
          <w:rFonts w:ascii="Times New Roman" w:hAnsi="Times New Roman" w:cs="Times New Roman"/>
          <w:sz w:val="24"/>
          <w:szCs w:val="24"/>
        </w:rPr>
        <w:t>Decision</w:t>
      </w:r>
      <w:r w:rsidRPr="00EB00F4">
        <w:rPr>
          <w:rFonts w:ascii="Times New Roman" w:hAnsi="Times New Roman" w:cs="Times New Roman"/>
          <w:spacing w:val="-3"/>
          <w:sz w:val="24"/>
          <w:szCs w:val="24"/>
        </w:rPr>
        <w:t xml:space="preserve"> </w:t>
      </w:r>
      <w:r w:rsidRPr="00EB00F4">
        <w:rPr>
          <w:rFonts w:ascii="Times New Roman" w:hAnsi="Times New Roman" w:cs="Times New Roman"/>
          <w:sz w:val="24"/>
          <w:szCs w:val="24"/>
        </w:rPr>
        <w:t>path:</w:t>
      </w:r>
    </w:p>
    <w:p w14:paraId="7BCAC684" w14:textId="7220158E" w:rsidR="00E677C4" w:rsidRPr="00EB00F4" w:rsidRDefault="00E677C4" w:rsidP="00EB00F4">
      <w:pPr>
        <w:pStyle w:val="BodyText"/>
        <w:spacing w:before="39"/>
        <w:ind w:left="120"/>
        <w:jc w:val="both"/>
        <w:rPr>
          <w:rFonts w:ascii="Times New Roman" w:hAnsi="Times New Roman" w:cs="Times New Roman"/>
          <w:sz w:val="24"/>
          <w:szCs w:val="24"/>
        </w:rPr>
      </w:pPr>
      <w:r w:rsidRPr="00EB00F4">
        <w:rPr>
          <w:rFonts w:ascii="Times New Roman" w:hAnsi="Times New Roman" w:cs="Times New Roman"/>
          <w:sz w:val="24"/>
          <w:szCs w:val="24"/>
        </w:rPr>
        <w:t>Brand</w:t>
      </w:r>
      <w:r w:rsidRPr="00EB00F4">
        <w:rPr>
          <w:rFonts w:ascii="Times New Roman" w:hAnsi="Times New Roman" w:cs="Times New Roman"/>
          <w:spacing w:val="-3"/>
          <w:sz w:val="24"/>
          <w:szCs w:val="24"/>
        </w:rPr>
        <w:t xml:space="preserve"> </w:t>
      </w:r>
      <w:r w:rsidRPr="00EB00F4">
        <w:rPr>
          <w:rFonts w:ascii="Times New Roman" w:hAnsi="Times New Roman" w:cs="Times New Roman"/>
          <w:sz w:val="24"/>
          <w:szCs w:val="24"/>
        </w:rPr>
        <w:t>&lt;= 0.50</w:t>
      </w:r>
    </w:p>
    <w:p w14:paraId="6EFEEAA7" w14:textId="77777777" w:rsidR="00E677C4" w:rsidRPr="00EB00F4" w:rsidRDefault="00E677C4" w:rsidP="00EB00F4">
      <w:pPr>
        <w:pStyle w:val="BodyText"/>
        <w:ind w:left="0"/>
        <w:jc w:val="both"/>
        <w:rPr>
          <w:rFonts w:ascii="Times New Roman" w:hAnsi="Times New Roman" w:cs="Times New Roman"/>
          <w:sz w:val="24"/>
          <w:szCs w:val="24"/>
        </w:rPr>
      </w:pPr>
    </w:p>
    <w:p w14:paraId="5EE799B4" w14:textId="53E7D0E3" w:rsidR="00EB00F4" w:rsidRPr="00EB00F4" w:rsidRDefault="00EB00F4" w:rsidP="00EB00F4">
      <w:pPr>
        <w:pStyle w:val="BodyText"/>
        <w:ind w:left="0"/>
        <w:jc w:val="both"/>
        <w:rPr>
          <w:rFonts w:ascii="Times New Roman" w:hAnsi="Times New Roman" w:cs="Times New Roman"/>
          <w:sz w:val="24"/>
          <w:szCs w:val="24"/>
        </w:rPr>
      </w:pPr>
      <w:r w:rsidRPr="00EB00F4">
        <w:rPr>
          <w:rFonts w:ascii="Times New Roman" w:hAnsi="Times New Roman" w:cs="Times New Roman"/>
          <w:sz w:val="24"/>
          <w:szCs w:val="24"/>
        </w:rPr>
        <w:t>Age</w:t>
      </w:r>
      <w:r w:rsidRPr="00EB00F4">
        <w:rPr>
          <w:rFonts w:ascii="Times New Roman" w:hAnsi="Times New Roman" w:cs="Times New Roman"/>
          <w:sz w:val="24"/>
          <w:szCs w:val="24"/>
        </w:rPr>
        <w:tab/>
        <w:t>&lt;= 2.50</w:t>
      </w:r>
    </w:p>
    <w:p w14:paraId="760085AC" w14:textId="61F8A703" w:rsidR="00EB00F4" w:rsidRPr="00EB00F4" w:rsidRDefault="00EB00F4" w:rsidP="00EB00F4">
      <w:pPr>
        <w:pStyle w:val="BodyText"/>
        <w:ind w:left="0"/>
        <w:jc w:val="both"/>
        <w:rPr>
          <w:rFonts w:ascii="Times New Roman" w:hAnsi="Times New Roman" w:cs="Times New Roman"/>
          <w:sz w:val="24"/>
          <w:szCs w:val="24"/>
        </w:rPr>
      </w:pPr>
      <w:r w:rsidRPr="00EB00F4">
        <w:rPr>
          <w:rFonts w:ascii="Times New Roman" w:hAnsi="Times New Roman" w:cs="Times New Roman"/>
          <w:sz w:val="24"/>
          <w:szCs w:val="24"/>
        </w:rPr>
        <w:tab/>
        <w:t>value: [18000.00]</w:t>
      </w:r>
    </w:p>
    <w:p w14:paraId="0D151E49" w14:textId="1B2C02A5" w:rsidR="00EB00F4" w:rsidRPr="00EB00F4" w:rsidRDefault="00EB00F4" w:rsidP="00EB00F4">
      <w:pPr>
        <w:pStyle w:val="BodyText"/>
        <w:ind w:left="0"/>
        <w:jc w:val="both"/>
        <w:rPr>
          <w:rFonts w:ascii="Times New Roman" w:hAnsi="Times New Roman" w:cs="Times New Roman"/>
          <w:sz w:val="24"/>
          <w:szCs w:val="24"/>
        </w:rPr>
      </w:pPr>
      <w:r w:rsidRPr="00EB00F4">
        <w:rPr>
          <w:rFonts w:ascii="Times New Roman" w:hAnsi="Times New Roman" w:cs="Times New Roman"/>
          <w:sz w:val="24"/>
          <w:szCs w:val="24"/>
        </w:rPr>
        <w:t>Age</w:t>
      </w:r>
      <w:r w:rsidRPr="00EB00F4">
        <w:rPr>
          <w:rFonts w:ascii="Times New Roman" w:hAnsi="Times New Roman" w:cs="Times New Roman"/>
          <w:sz w:val="24"/>
          <w:szCs w:val="24"/>
        </w:rPr>
        <w:tab/>
        <w:t>&gt; 2.50</w:t>
      </w:r>
    </w:p>
    <w:p w14:paraId="7E37814D" w14:textId="1085D040" w:rsidR="00EB00F4" w:rsidRPr="00EB00F4" w:rsidRDefault="00EB00F4" w:rsidP="00EB00F4">
      <w:pPr>
        <w:pStyle w:val="BodyText"/>
        <w:ind w:left="0"/>
        <w:jc w:val="both"/>
        <w:rPr>
          <w:rFonts w:ascii="Times New Roman" w:hAnsi="Times New Roman" w:cs="Times New Roman"/>
          <w:sz w:val="24"/>
          <w:szCs w:val="24"/>
        </w:rPr>
      </w:pPr>
      <w:r w:rsidRPr="00EB00F4">
        <w:rPr>
          <w:rFonts w:ascii="Times New Roman" w:hAnsi="Times New Roman" w:cs="Times New Roman"/>
          <w:sz w:val="24"/>
          <w:szCs w:val="24"/>
        </w:rPr>
        <w:tab/>
        <w:t>value: [15000.00]</w:t>
      </w:r>
    </w:p>
    <w:p w14:paraId="32685C50" w14:textId="7892DEC5" w:rsidR="00EB00F4" w:rsidRPr="00EB00F4" w:rsidRDefault="00EB00F4" w:rsidP="00EB00F4">
      <w:pPr>
        <w:pStyle w:val="BodyText"/>
        <w:ind w:left="0"/>
        <w:jc w:val="both"/>
        <w:rPr>
          <w:rFonts w:ascii="Times New Roman" w:hAnsi="Times New Roman" w:cs="Times New Roman"/>
          <w:sz w:val="24"/>
          <w:szCs w:val="24"/>
        </w:rPr>
      </w:pPr>
      <w:r w:rsidRPr="00EB00F4">
        <w:rPr>
          <w:rFonts w:ascii="Times New Roman" w:hAnsi="Times New Roman" w:cs="Times New Roman"/>
          <w:sz w:val="24"/>
          <w:szCs w:val="24"/>
        </w:rPr>
        <w:t>Brand &gt; 0.50</w:t>
      </w:r>
    </w:p>
    <w:p w14:paraId="63B08DCD" w14:textId="14796386" w:rsidR="00EB00F4" w:rsidRPr="00EB00F4" w:rsidRDefault="00EB00F4" w:rsidP="00EB00F4">
      <w:pPr>
        <w:pStyle w:val="BodyText"/>
        <w:ind w:left="-12"/>
        <w:jc w:val="both"/>
        <w:rPr>
          <w:rFonts w:ascii="Times New Roman" w:hAnsi="Times New Roman" w:cs="Times New Roman"/>
          <w:sz w:val="24"/>
          <w:szCs w:val="24"/>
        </w:rPr>
      </w:pPr>
      <w:r w:rsidRPr="00EB00F4">
        <w:rPr>
          <w:rFonts w:ascii="Times New Roman" w:hAnsi="Times New Roman" w:cs="Times New Roman"/>
          <w:sz w:val="24"/>
          <w:szCs w:val="24"/>
        </w:rPr>
        <w:t>Mileage &lt;= 70000.00</w:t>
      </w:r>
    </w:p>
    <w:p w14:paraId="073CCDDD" w14:textId="023DF103" w:rsidR="00EB00F4" w:rsidRPr="00EB00F4" w:rsidRDefault="00EB00F4" w:rsidP="00EB00F4">
      <w:pPr>
        <w:pStyle w:val="BodyText"/>
        <w:ind w:left="0"/>
        <w:jc w:val="both"/>
        <w:rPr>
          <w:rFonts w:ascii="Times New Roman" w:hAnsi="Times New Roman" w:cs="Times New Roman"/>
          <w:sz w:val="24"/>
          <w:szCs w:val="24"/>
        </w:rPr>
      </w:pPr>
      <w:r w:rsidRPr="00EB00F4">
        <w:rPr>
          <w:rFonts w:ascii="Times New Roman" w:hAnsi="Times New Roman" w:cs="Times New Roman"/>
          <w:sz w:val="24"/>
          <w:szCs w:val="24"/>
        </w:rPr>
        <w:t>value:</w:t>
      </w:r>
      <w:r w:rsidRPr="00EB00F4">
        <w:rPr>
          <w:rFonts w:ascii="Times New Roman" w:hAnsi="Times New Roman" w:cs="Times New Roman"/>
          <w:sz w:val="24"/>
          <w:szCs w:val="24"/>
        </w:rPr>
        <w:tab/>
        <w:t>[10000.00]</w:t>
      </w:r>
    </w:p>
    <w:p w14:paraId="42B24956" w14:textId="1D53BC2F" w:rsidR="00EB00F4" w:rsidRPr="00EB00F4" w:rsidRDefault="00EB00F4" w:rsidP="00EB00F4">
      <w:pPr>
        <w:pStyle w:val="BodyText"/>
        <w:ind w:left="0"/>
        <w:jc w:val="both"/>
        <w:rPr>
          <w:rFonts w:ascii="Times New Roman" w:hAnsi="Times New Roman" w:cs="Times New Roman"/>
          <w:sz w:val="24"/>
          <w:szCs w:val="24"/>
        </w:rPr>
      </w:pPr>
      <w:r w:rsidRPr="00EB00F4">
        <w:rPr>
          <w:rFonts w:ascii="Times New Roman" w:hAnsi="Times New Roman" w:cs="Times New Roman"/>
          <w:sz w:val="24"/>
          <w:szCs w:val="24"/>
        </w:rPr>
        <w:t>Mileage &gt;</w:t>
      </w:r>
      <w:r w:rsidRPr="00EB00F4">
        <w:rPr>
          <w:rFonts w:ascii="Times New Roman" w:hAnsi="Times New Roman" w:cs="Times New Roman"/>
          <w:sz w:val="24"/>
          <w:szCs w:val="24"/>
        </w:rPr>
        <w:tab/>
        <w:t>70000.00</w:t>
      </w:r>
    </w:p>
    <w:p w14:paraId="103DAEE4" w14:textId="53BFAA79" w:rsidR="00D6504E" w:rsidRPr="00EB00F4" w:rsidRDefault="00EB00F4" w:rsidP="00EB00F4">
      <w:pPr>
        <w:pStyle w:val="BodyText"/>
        <w:ind w:left="-12"/>
        <w:jc w:val="both"/>
        <w:rPr>
          <w:rFonts w:ascii="Times New Roman" w:hAnsi="Times New Roman" w:cs="Times New Roman"/>
          <w:sz w:val="24"/>
          <w:szCs w:val="24"/>
        </w:rPr>
      </w:pPr>
      <w:r w:rsidRPr="00EB00F4">
        <w:rPr>
          <w:rFonts w:ascii="Times New Roman" w:hAnsi="Times New Roman" w:cs="Times New Roman"/>
          <w:sz w:val="24"/>
          <w:szCs w:val="24"/>
        </w:rPr>
        <w:t>value:</w:t>
      </w:r>
      <w:r w:rsidRPr="00EB00F4">
        <w:rPr>
          <w:rFonts w:ascii="Times New Roman" w:hAnsi="Times New Roman" w:cs="Times New Roman"/>
          <w:sz w:val="24"/>
          <w:szCs w:val="24"/>
        </w:rPr>
        <w:tab/>
        <w:t>[12000.00]</w:t>
      </w:r>
    </w:p>
    <w:p w14:paraId="296B11AF" w14:textId="77777777" w:rsidR="00D6504E" w:rsidRDefault="00D6504E" w:rsidP="00EB00F4">
      <w:pPr>
        <w:pStyle w:val="BodyText"/>
        <w:ind w:left="0"/>
        <w:jc w:val="both"/>
        <w:rPr>
          <w:rFonts w:ascii="Times New Roman" w:hAnsi="Times New Roman" w:cs="Times New Roman"/>
          <w:sz w:val="24"/>
          <w:szCs w:val="24"/>
        </w:rPr>
      </w:pPr>
    </w:p>
    <w:p w14:paraId="013B4702" w14:textId="77777777" w:rsidR="001303FD" w:rsidRPr="001303FD" w:rsidRDefault="001303FD" w:rsidP="001303FD">
      <w:pPr>
        <w:rPr>
          <w:rFonts w:ascii="Times New Roman" w:eastAsiaTheme="minorHAnsi" w:hAnsi="Times New Roman" w:cs="Times New Roman"/>
          <w:sz w:val="28"/>
          <w:szCs w:val="28"/>
          <w:lang w:val="en-IN"/>
        </w:rPr>
      </w:pPr>
      <w:r w:rsidRPr="001303FD">
        <w:rPr>
          <w:rFonts w:ascii="Times New Roman" w:hAnsi="Times New Roman" w:cs="Times New Roman"/>
          <w:sz w:val="28"/>
          <w:szCs w:val="28"/>
        </w:rPr>
        <w:t>31</w:t>
      </w:r>
      <w:r w:rsidRPr="001303FD">
        <w:rPr>
          <w:rFonts w:ascii="Times New Roman" w:hAnsi="Times New Roman" w:cs="Times New Roman"/>
          <w:b/>
          <w:bCs/>
          <w:sz w:val="28"/>
          <w:szCs w:val="28"/>
        </w:rPr>
        <w:t>. Scenario</w:t>
      </w:r>
      <w:r w:rsidRPr="001303FD">
        <w:rPr>
          <w:rFonts w:ascii="Times New Roman" w:hAnsi="Times New Roman" w:cs="Times New Roman"/>
          <w:sz w:val="28"/>
          <w:szCs w:val="28"/>
        </w:rPr>
        <w:t>: You work as a data scientist for an e-commerce company that sells a wide range of products online. The company collects vast amounts of data about its customers, including their purchase history, browsing behavior, demographics, and more. The marketing team wants to understand their customer base better and improve their targeted marketing strategies. They have asked you to perform customer segmentation using clustering techniques to identify distinct groups of customers with similar characteristics.</w:t>
      </w:r>
    </w:p>
    <w:p w14:paraId="5A1FB5FF" w14:textId="77777777" w:rsidR="001303FD" w:rsidRPr="001303FD" w:rsidRDefault="001303FD" w:rsidP="001303FD">
      <w:pPr>
        <w:rPr>
          <w:rFonts w:ascii="Times New Roman" w:hAnsi="Times New Roman" w:cs="Times New Roman"/>
          <w:sz w:val="28"/>
          <w:szCs w:val="28"/>
        </w:rPr>
      </w:pPr>
      <w:r w:rsidRPr="001303FD">
        <w:rPr>
          <w:rFonts w:ascii="Times New Roman" w:hAnsi="Times New Roman" w:cs="Times New Roman"/>
          <w:sz w:val="28"/>
          <w:szCs w:val="28"/>
        </w:rPr>
        <w:t xml:space="preserve"> </w:t>
      </w:r>
      <w:r w:rsidRPr="001303FD">
        <w:rPr>
          <w:rFonts w:ascii="Times New Roman" w:hAnsi="Times New Roman" w:cs="Times New Roman"/>
          <w:b/>
          <w:bCs/>
          <w:sz w:val="28"/>
          <w:szCs w:val="28"/>
        </w:rPr>
        <w:t>Question:</w:t>
      </w:r>
      <w:r w:rsidRPr="001303FD">
        <w:rPr>
          <w:rFonts w:ascii="Times New Roman" w:hAnsi="Times New Roman" w:cs="Times New Roman"/>
          <w:sz w:val="28"/>
          <w:szCs w:val="28"/>
        </w:rPr>
        <w:t xml:space="preserve"> Your task is to use Python and clustering algorithms to segment the customers into different groups based on their behavior and characteristics. The marketing team will use these segments to tailor their marketing campaigns and promotions effectively</w:t>
      </w:r>
    </w:p>
    <w:p w14:paraId="0D95E02B" w14:textId="54391E80" w:rsidR="001303FD" w:rsidRPr="00335180" w:rsidRDefault="00335180" w:rsidP="001303FD">
      <w:pPr>
        <w:rPr>
          <w:rFonts w:ascii="Times New Roman" w:hAnsi="Times New Roman" w:cs="Times New Roman"/>
          <w:b/>
          <w:bCs/>
          <w:sz w:val="28"/>
          <w:szCs w:val="28"/>
        </w:rPr>
      </w:pPr>
      <w:r>
        <w:rPr>
          <w:rFonts w:ascii="Times New Roman" w:hAnsi="Times New Roman" w:cs="Times New Roman"/>
          <w:b/>
          <w:bCs/>
          <w:sz w:val="28"/>
          <w:szCs w:val="28"/>
        </w:rPr>
        <w:lastRenderedPageBreak/>
        <w:t>Program</w:t>
      </w:r>
      <w:r w:rsidR="001303FD" w:rsidRPr="00335180">
        <w:rPr>
          <w:rFonts w:ascii="Times New Roman" w:hAnsi="Times New Roman" w:cs="Times New Roman"/>
          <w:b/>
          <w:bCs/>
          <w:sz w:val="28"/>
          <w:szCs w:val="28"/>
        </w:rPr>
        <w:t>:</w:t>
      </w:r>
    </w:p>
    <w:p w14:paraId="49C5791C" w14:textId="77777777" w:rsidR="001303FD" w:rsidRPr="001303FD" w:rsidRDefault="001303FD" w:rsidP="001303FD">
      <w:pPr>
        <w:rPr>
          <w:rFonts w:ascii="Times New Roman" w:hAnsi="Times New Roman" w:cs="Times New Roman"/>
          <w:sz w:val="24"/>
          <w:szCs w:val="24"/>
        </w:rPr>
      </w:pPr>
      <w:r w:rsidRPr="001303FD">
        <w:rPr>
          <w:rFonts w:ascii="Times New Roman" w:hAnsi="Times New Roman" w:cs="Times New Roman"/>
          <w:sz w:val="24"/>
          <w:szCs w:val="24"/>
        </w:rPr>
        <w:t>import pandas as pd</w:t>
      </w:r>
    </w:p>
    <w:p w14:paraId="37C3F672" w14:textId="77777777" w:rsidR="001303FD" w:rsidRPr="001303FD" w:rsidRDefault="001303FD" w:rsidP="001303FD">
      <w:pPr>
        <w:rPr>
          <w:rFonts w:ascii="Times New Roman" w:hAnsi="Times New Roman" w:cs="Times New Roman"/>
          <w:sz w:val="24"/>
          <w:szCs w:val="24"/>
        </w:rPr>
      </w:pPr>
      <w:r w:rsidRPr="001303FD">
        <w:rPr>
          <w:rFonts w:ascii="Times New Roman" w:hAnsi="Times New Roman" w:cs="Times New Roman"/>
          <w:sz w:val="24"/>
          <w:szCs w:val="24"/>
        </w:rPr>
        <w:t xml:space="preserve">from </w:t>
      </w:r>
      <w:proofErr w:type="spellStart"/>
      <w:proofErr w:type="gramStart"/>
      <w:r w:rsidRPr="001303FD">
        <w:rPr>
          <w:rFonts w:ascii="Times New Roman" w:hAnsi="Times New Roman" w:cs="Times New Roman"/>
          <w:sz w:val="24"/>
          <w:szCs w:val="24"/>
        </w:rPr>
        <w:t>sklearn.cluster</w:t>
      </w:r>
      <w:proofErr w:type="spellEnd"/>
      <w:proofErr w:type="gramEnd"/>
      <w:r w:rsidRPr="001303FD">
        <w:rPr>
          <w:rFonts w:ascii="Times New Roman" w:hAnsi="Times New Roman" w:cs="Times New Roman"/>
          <w:sz w:val="24"/>
          <w:szCs w:val="24"/>
        </w:rPr>
        <w:t xml:space="preserve"> import </w:t>
      </w:r>
      <w:proofErr w:type="spellStart"/>
      <w:r w:rsidRPr="001303FD">
        <w:rPr>
          <w:rFonts w:ascii="Times New Roman" w:hAnsi="Times New Roman" w:cs="Times New Roman"/>
          <w:sz w:val="24"/>
          <w:szCs w:val="24"/>
        </w:rPr>
        <w:t>KMeans</w:t>
      </w:r>
      <w:proofErr w:type="spellEnd"/>
    </w:p>
    <w:p w14:paraId="73D253FE" w14:textId="77777777" w:rsidR="001303FD" w:rsidRPr="001303FD" w:rsidRDefault="001303FD" w:rsidP="001303FD">
      <w:pPr>
        <w:rPr>
          <w:rFonts w:ascii="Times New Roman" w:hAnsi="Times New Roman" w:cs="Times New Roman"/>
          <w:sz w:val="24"/>
          <w:szCs w:val="24"/>
        </w:rPr>
      </w:pPr>
      <w:r w:rsidRPr="001303FD">
        <w:rPr>
          <w:rFonts w:ascii="Times New Roman" w:hAnsi="Times New Roman" w:cs="Times New Roman"/>
          <w:sz w:val="24"/>
          <w:szCs w:val="24"/>
        </w:rPr>
        <w:t xml:space="preserve">from </w:t>
      </w:r>
      <w:proofErr w:type="spellStart"/>
      <w:proofErr w:type="gramStart"/>
      <w:r w:rsidRPr="001303FD">
        <w:rPr>
          <w:rFonts w:ascii="Times New Roman" w:hAnsi="Times New Roman" w:cs="Times New Roman"/>
          <w:sz w:val="24"/>
          <w:szCs w:val="24"/>
        </w:rPr>
        <w:t>sklearn.preprocessing</w:t>
      </w:r>
      <w:proofErr w:type="spellEnd"/>
      <w:proofErr w:type="gramEnd"/>
      <w:r w:rsidRPr="001303FD">
        <w:rPr>
          <w:rFonts w:ascii="Times New Roman" w:hAnsi="Times New Roman" w:cs="Times New Roman"/>
          <w:sz w:val="24"/>
          <w:szCs w:val="24"/>
        </w:rPr>
        <w:t xml:space="preserve"> import </w:t>
      </w:r>
      <w:proofErr w:type="spellStart"/>
      <w:r w:rsidRPr="001303FD">
        <w:rPr>
          <w:rFonts w:ascii="Times New Roman" w:hAnsi="Times New Roman" w:cs="Times New Roman"/>
          <w:sz w:val="24"/>
          <w:szCs w:val="24"/>
        </w:rPr>
        <w:t>StandardScaler</w:t>
      </w:r>
      <w:proofErr w:type="spellEnd"/>
    </w:p>
    <w:p w14:paraId="66ED3CA5" w14:textId="77777777" w:rsidR="001303FD" w:rsidRPr="001303FD" w:rsidRDefault="001303FD" w:rsidP="001303FD">
      <w:pPr>
        <w:rPr>
          <w:rFonts w:ascii="Times New Roman" w:hAnsi="Times New Roman" w:cs="Times New Roman"/>
          <w:sz w:val="24"/>
          <w:szCs w:val="24"/>
        </w:rPr>
      </w:pPr>
      <w:r w:rsidRPr="001303FD">
        <w:rPr>
          <w:rFonts w:ascii="Times New Roman" w:hAnsi="Times New Roman" w:cs="Times New Roman"/>
          <w:sz w:val="24"/>
          <w:szCs w:val="24"/>
        </w:rPr>
        <w:t xml:space="preserve">import </w:t>
      </w:r>
      <w:proofErr w:type="spellStart"/>
      <w:proofErr w:type="gramStart"/>
      <w:r w:rsidRPr="001303FD">
        <w:rPr>
          <w:rFonts w:ascii="Times New Roman" w:hAnsi="Times New Roman" w:cs="Times New Roman"/>
          <w:sz w:val="24"/>
          <w:szCs w:val="24"/>
        </w:rPr>
        <w:t>matplotlib.pyplot</w:t>
      </w:r>
      <w:proofErr w:type="spellEnd"/>
      <w:proofErr w:type="gramEnd"/>
      <w:r w:rsidRPr="001303FD">
        <w:rPr>
          <w:rFonts w:ascii="Times New Roman" w:hAnsi="Times New Roman" w:cs="Times New Roman"/>
          <w:sz w:val="24"/>
          <w:szCs w:val="24"/>
        </w:rPr>
        <w:t xml:space="preserve"> as </w:t>
      </w:r>
      <w:proofErr w:type="spellStart"/>
      <w:r w:rsidRPr="001303FD">
        <w:rPr>
          <w:rFonts w:ascii="Times New Roman" w:hAnsi="Times New Roman" w:cs="Times New Roman"/>
          <w:sz w:val="24"/>
          <w:szCs w:val="24"/>
        </w:rPr>
        <w:t>plt</w:t>
      </w:r>
      <w:proofErr w:type="spellEnd"/>
    </w:p>
    <w:p w14:paraId="363C6C12" w14:textId="77777777" w:rsidR="001303FD" w:rsidRPr="001303FD" w:rsidRDefault="001303FD" w:rsidP="001303FD">
      <w:pPr>
        <w:rPr>
          <w:rFonts w:ascii="Times New Roman" w:hAnsi="Times New Roman" w:cs="Times New Roman"/>
          <w:sz w:val="24"/>
          <w:szCs w:val="24"/>
        </w:rPr>
      </w:pPr>
    </w:p>
    <w:p w14:paraId="470AB81E" w14:textId="77777777" w:rsidR="001303FD" w:rsidRPr="001303FD" w:rsidRDefault="001303FD" w:rsidP="001303FD">
      <w:pPr>
        <w:rPr>
          <w:rFonts w:ascii="Times New Roman" w:hAnsi="Times New Roman" w:cs="Times New Roman"/>
          <w:sz w:val="24"/>
          <w:szCs w:val="24"/>
        </w:rPr>
      </w:pPr>
      <w:r w:rsidRPr="001303FD">
        <w:rPr>
          <w:rFonts w:ascii="Times New Roman" w:hAnsi="Times New Roman" w:cs="Times New Roman"/>
          <w:sz w:val="24"/>
          <w:szCs w:val="24"/>
        </w:rPr>
        <w:t># Generate synthetic customer data (replace this with your actual customer data)</w:t>
      </w:r>
    </w:p>
    <w:p w14:paraId="01463EFA" w14:textId="77777777" w:rsidR="001303FD" w:rsidRPr="001303FD" w:rsidRDefault="001303FD" w:rsidP="001303FD">
      <w:pPr>
        <w:rPr>
          <w:rFonts w:ascii="Times New Roman" w:hAnsi="Times New Roman" w:cs="Times New Roman"/>
          <w:sz w:val="24"/>
          <w:szCs w:val="24"/>
        </w:rPr>
      </w:pPr>
      <w:r w:rsidRPr="001303FD">
        <w:rPr>
          <w:rFonts w:ascii="Times New Roman" w:hAnsi="Times New Roman" w:cs="Times New Roman"/>
          <w:sz w:val="24"/>
          <w:szCs w:val="24"/>
        </w:rPr>
        <w:t>data = {</w:t>
      </w:r>
    </w:p>
    <w:p w14:paraId="7EEABBC2" w14:textId="77777777" w:rsidR="001303FD" w:rsidRPr="001303FD" w:rsidRDefault="001303FD" w:rsidP="001303FD">
      <w:pPr>
        <w:rPr>
          <w:rFonts w:ascii="Times New Roman" w:hAnsi="Times New Roman" w:cs="Times New Roman"/>
          <w:sz w:val="24"/>
          <w:szCs w:val="24"/>
        </w:rPr>
      </w:pPr>
      <w:r w:rsidRPr="001303FD">
        <w:rPr>
          <w:rFonts w:ascii="Times New Roman" w:hAnsi="Times New Roman" w:cs="Times New Roman"/>
          <w:sz w:val="24"/>
          <w:szCs w:val="24"/>
        </w:rPr>
        <w:t xml:space="preserve">    '</w:t>
      </w:r>
      <w:proofErr w:type="spellStart"/>
      <w:r w:rsidRPr="001303FD">
        <w:rPr>
          <w:rFonts w:ascii="Times New Roman" w:hAnsi="Times New Roman" w:cs="Times New Roman"/>
          <w:sz w:val="24"/>
          <w:szCs w:val="24"/>
        </w:rPr>
        <w:t>PurchaseFrequency</w:t>
      </w:r>
      <w:proofErr w:type="spellEnd"/>
      <w:r w:rsidRPr="001303FD">
        <w:rPr>
          <w:rFonts w:ascii="Times New Roman" w:hAnsi="Times New Roman" w:cs="Times New Roman"/>
          <w:sz w:val="24"/>
          <w:szCs w:val="24"/>
        </w:rPr>
        <w:t>': [2, 5, 1, 6, 10, 2, 8, 3, 9, 7],</w:t>
      </w:r>
    </w:p>
    <w:p w14:paraId="0E31F180" w14:textId="77777777" w:rsidR="001303FD" w:rsidRPr="001303FD" w:rsidRDefault="001303FD" w:rsidP="001303FD">
      <w:pPr>
        <w:rPr>
          <w:rFonts w:ascii="Times New Roman" w:hAnsi="Times New Roman" w:cs="Times New Roman"/>
          <w:sz w:val="24"/>
          <w:szCs w:val="24"/>
        </w:rPr>
      </w:pPr>
      <w:r w:rsidRPr="001303FD">
        <w:rPr>
          <w:rFonts w:ascii="Times New Roman" w:hAnsi="Times New Roman" w:cs="Times New Roman"/>
          <w:sz w:val="24"/>
          <w:szCs w:val="24"/>
        </w:rPr>
        <w:t xml:space="preserve">    '</w:t>
      </w:r>
      <w:proofErr w:type="spellStart"/>
      <w:r w:rsidRPr="001303FD">
        <w:rPr>
          <w:rFonts w:ascii="Times New Roman" w:hAnsi="Times New Roman" w:cs="Times New Roman"/>
          <w:sz w:val="24"/>
          <w:szCs w:val="24"/>
        </w:rPr>
        <w:t>TimeSpentOnSite</w:t>
      </w:r>
      <w:proofErr w:type="spellEnd"/>
      <w:r w:rsidRPr="001303FD">
        <w:rPr>
          <w:rFonts w:ascii="Times New Roman" w:hAnsi="Times New Roman" w:cs="Times New Roman"/>
          <w:sz w:val="24"/>
          <w:szCs w:val="24"/>
        </w:rPr>
        <w:t>': [10, 20, 5, 25, 30, 15, 35, 10, 40, 25],</w:t>
      </w:r>
    </w:p>
    <w:p w14:paraId="2D0A696F" w14:textId="77777777" w:rsidR="001303FD" w:rsidRPr="001303FD" w:rsidRDefault="001303FD" w:rsidP="001303FD">
      <w:pPr>
        <w:rPr>
          <w:rFonts w:ascii="Times New Roman" w:hAnsi="Times New Roman" w:cs="Times New Roman"/>
          <w:sz w:val="24"/>
          <w:szCs w:val="24"/>
        </w:rPr>
      </w:pPr>
      <w:r w:rsidRPr="001303FD">
        <w:rPr>
          <w:rFonts w:ascii="Times New Roman" w:hAnsi="Times New Roman" w:cs="Times New Roman"/>
          <w:sz w:val="24"/>
          <w:szCs w:val="24"/>
        </w:rPr>
        <w:t xml:space="preserve">    'Age': [25, 35, 22, 45, 50, 30, 55, 28, 60, 40]</w:t>
      </w:r>
    </w:p>
    <w:p w14:paraId="037B8811" w14:textId="77777777" w:rsidR="001303FD" w:rsidRPr="001303FD" w:rsidRDefault="001303FD" w:rsidP="001303FD">
      <w:pPr>
        <w:rPr>
          <w:rFonts w:ascii="Times New Roman" w:hAnsi="Times New Roman" w:cs="Times New Roman"/>
          <w:sz w:val="24"/>
          <w:szCs w:val="24"/>
        </w:rPr>
      </w:pPr>
      <w:r w:rsidRPr="001303FD">
        <w:rPr>
          <w:rFonts w:ascii="Times New Roman" w:hAnsi="Times New Roman" w:cs="Times New Roman"/>
          <w:sz w:val="24"/>
          <w:szCs w:val="24"/>
        </w:rPr>
        <w:t>}</w:t>
      </w:r>
    </w:p>
    <w:p w14:paraId="351FA541" w14:textId="77777777" w:rsidR="001303FD" w:rsidRPr="001303FD" w:rsidRDefault="001303FD" w:rsidP="001303FD">
      <w:pPr>
        <w:rPr>
          <w:rFonts w:ascii="Times New Roman" w:hAnsi="Times New Roman" w:cs="Times New Roman"/>
          <w:sz w:val="24"/>
          <w:szCs w:val="24"/>
        </w:rPr>
      </w:pPr>
    </w:p>
    <w:p w14:paraId="1A13877B" w14:textId="77777777" w:rsidR="001303FD" w:rsidRPr="001303FD" w:rsidRDefault="001303FD" w:rsidP="001303FD">
      <w:pPr>
        <w:rPr>
          <w:rFonts w:ascii="Times New Roman" w:hAnsi="Times New Roman" w:cs="Times New Roman"/>
          <w:sz w:val="24"/>
          <w:szCs w:val="24"/>
        </w:rPr>
      </w:pPr>
      <w:proofErr w:type="spellStart"/>
      <w:r w:rsidRPr="001303FD">
        <w:rPr>
          <w:rFonts w:ascii="Times New Roman" w:hAnsi="Times New Roman" w:cs="Times New Roman"/>
          <w:sz w:val="24"/>
          <w:szCs w:val="24"/>
        </w:rPr>
        <w:t>df</w:t>
      </w:r>
      <w:proofErr w:type="spellEnd"/>
      <w:r w:rsidRPr="001303FD">
        <w:rPr>
          <w:rFonts w:ascii="Times New Roman" w:hAnsi="Times New Roman" w:cs="Times New Roman"/>
          <w:sz w:val="24"/>
          <w:szCs w:val="24"/>
        </w:rPr>
        <w:t xml:space="preserve"> = </w:t>
      </w:r>
      <w:proofErr w:type="spellStart"/>
      <w:proofErr w:type="gramStart"/>
      <w:r w:rsidRPr="001303FD">
        <w:rPr>
          <w:rFonts w:ascii="Times New Roman" w:hAnsi="Times New Roman" w:cs="Times New Roman"/>
          <w:sz w:val="24"/>
          <w:szCs w:val="24"/>
        </w:rPr>
        <w:t>pd.DataFrame</w:t>
      </w:r>
      <w:proofErr w:type="spellEnd"/>
      <w:proofErr w:type="gramEnd"/>
      <w:r w:rsidRPr="001303FD">
        <w:rPr>
          <w:rFonts w:ascii="Times New Roman" w:hAnsi="Times New Roman" w:cs="Times New Roman"/>
          <w:sz w:val="24"/>
          <w:szCs w:val="24"/>
        </w:rPr>
        <w:t>(data)</w:t>
      </w:r>
    </w:p>
    <w:p w14:paraId="7A413D7E" w14:textId="77777777" w:rsidR="001303FD" w:rsidRPr="001303FD" w:rsidRDefault="001303FD" w:rsidP="001303FD">
      <w:pPr>
        <w:rPr>
          <w:rFonts w:ascii="Times New Roman" w:hAnsi="Times New Roman" w:cs="Times New Roman"/>
          <w:sz w:val="24"/>
          <w:szCs w:val="24"/>
        </w:rPr>
      </w:pPr>
    </w:p>
    <w:p w14:paraId="33E0F360" w14:textId="77777777" w:rsidR="001303FD" w:rsidRPr="001303FD" w:rsidRDefault="001303FD" w:rsidP="001303FD">
      <w:pPr>
        <w:rPr>
          <w:rFonts w:ascii="Times New Roman" w:hAnsi="Times New Roman" w:cs="Times New Roman"/>
          <w:sz w:val="24"/>
          <w:szCs w:val="24"/>
        </w:rPr>
      </w:pPr>
      <w:r w:rsidRPr="001303FD">
        <w:rPr>
          <w:rFonts w:ascii="Times New Roman" w:hAnsi="Times New Roman" w:cs="Times New Roman"/>
          <w:sz w:val="24"/>
          <w:szCs w:val="24"/>
        </w:rPr>
        <w:t># Standardize the data</w:t>
      </w:r>
    </w:p>
    <w:p w14:paraId="57E5733B" w14:textId="77777777" w:rsidR="001303FD" w:rsidRPr="001303FD" w:rsidRDefault="001303FD" w:rsidP="001303FD">
      <w:pPr>
        <w:rPr>
          <w:rFonts w:ascii="Times New Roman" w:hAnsi="Times New Roman" w:cs="Times New Roman"/>
          <w:sz w:val="24"/>
          <w:szCs w:val="24"/>
        </w:rPr>
      </w:pPr>
      <w:r w:rsidRPr="001303FD">
        <w:rPr>
          <w:rFonts w:ascii="Times New Roman" w:hAnsi="Times New Roman" w:cs="Times New Roman"/>
          <w:sz w:val="24"/>
          <w:szCs w:val="24"/>
        </w:rPr>
        <w:t xml:space="preserve">scaler = </w:t>
      </w:r>
      <w:proofErr w:type="spellStart"/>
      <w:proofErr w:type="gramStart"/>
      <w:r w:rsidRPr="001303FD">
        <w:rPr>
          <w:rFonts w:ascii="Times New Roman" w:hAnsi="Times New Roman" w:cs="Times New Roman"/>
          <w:sz w:val="24"/>
          <w:szCs w:val="24"/>
        </w:rPr>
        <w:t>StandardScaler</w:t>
      </w:r>
      <w:proofErr w:type="spellEnd"/>
      <w:r w:rsidRPr="001303FD">
        <w:rPr>
          <w:rFonts w:ascii="Times New Roman" w:hAnsi="Times New Roman" w:cs="Times New Roman"/>
          <w:sz w:val="24"/>
          <w:szCs w:val="24"/>
        </w:rPr>
        <w:t>(</w:t>
      </w:r>
      <w:proofErr w:type="gramEnd"/>
      <w:r w:rsidRPr="001303FD">
        <w:rPr>
          <w:rFonts w:ascii="Times New Roman" w:hAnsi="Times New Roman" w:cs="Times New Roman"/>
          <w:sz w:val="24"/>
          <w:szCs w:val="24"/>
        </w:rPr>
        <w:t>)</w:t>
      </w:r>
    </w:p>
    <w:p w14:paraId="1882719B" w14:textId="77777777" w:rsidR="001303FD" w:rsidRPr="001303FD" w:rsidRDefault="001303FD" w:rsidP="001303FD">
      <w:pPr>
        <w:rPr>
          <w:rFonts w:ascii="Times New Roman" w:hAnsi="Times New Roman" w:cs="Times New Roman"/>
          <w:sz w:val="24"/>
          <w:szCs w:val="24"/>
        </w:rPr>
      </w:pPr>
      <w:proofErr w:type="spellStart"/>
      <w:r w:rsidRPr="001303FD">
        <w:rPr>
          <w:rFonts w:ascii="Times New Roman" w:hAnsi="Times New Roman" w:cs="Times New Roman"/>
          <w:sz w:val="24"/>
          <w:szCs w:val="24"/>
        </w:rPr>
        <w:t>scaled_data</w:t>
      </w:r>
      <w:proofErr w:type="spellEnd"/>
      <w:r w:rsidRPr="001303FD">
        <w:rPr>
          <w:rFonts w:ascii="Times New Roman" w:hAnsi="Times New Roman" w:cs="Times New Roman"/>
          <w:sz w:val="24"/>
          <w:szCs w:val="24"/>
        </w:rPr>
        <w:t xml:space="preserve"> = </w:t>
      </w:r>
      <w:proofErr w:type="spellStart"/>
      <w:r w:rsidRPr="001303FD">
        <w:rPr>
          <w:rFonts w:ascii="Times New Roman" w:hAnsi="Times New Roman" w:cs="Times New Roman"/>
          <w:sz w:val="24"/>
          <w:szCs w:val="24"/>
        </w:rPr>
        <w:t>scaler.fit_transform</w:t>
      </w:r>
      <w:proofErr w:type="spellEnd"/>
      <w:r w:rsidRPr="001303FD">
        <w:rPr>
          <w:rFonts w:ascii="Times New Roman" w:hAnsi="Times New Roman" w:cs="Times New Roman"/>
          <w:sz w:val="24"/>
          <w:szCs w:val="24"/>
        </w:rPr>
        <w:t>(</w:t>
      </w:r>
      <w:proofErr w:type="spellStart"/>
      <w:r w:rsidRPr="001303FD">
        <w:rPr>
          <w:rFonts w:ascii="Times New Roman" w:hAnsi="Times New Roman" w:cs="Times New Roman"/>
          <w:sz w:val="24"/>
          <w:szCs w:val="24"/>
        </w:rPr>
        <w:t>df</w:t>
      </w:r>
      <w:proofErr w:type="spellEnd"/>
      <w:r w:rsidRPr="001303FD">
        <w:rPr>
          <w:rFonts w:ascii="Times New Roman" w:hAnsi="Times New Roman" w:cs="Times New Roman"/>
          <w:sz w:val="24"/>
          <w:szCs w:val="24"/>
        </w:rPr>
        <w:t>)</w:t>
      </w:r>
    </w:p>
    <w:p w14:paraId="5F4D129C" w14:textId="77777777" w:rsidR="001303FD" w:rsidRPr="001303FD" w:rsidRDefault="001303FD" w:rsidP="001303FD">
      <w:pPr>
        <w:rPr>
          <w:rFonts w:ascii="Times New Roman" w:hAnsi="Times New Roman" w:cs="Times New Roman"/>
          <w:sz w:val="24"/>
          <w:szCs w:val="24"/>
        </w:rPr>
      </w:pPr>
    </w:p>
    <w:p w14:paraId="2ACFD991" w14:textId="77777777" w:rsidR="001303FD" w:rsidRPr="001303FD" w:rsidRDefault="001303FD" w:rsidP="001303FD">
      <w:pPr>
        <w:rPr>
          <w:rFonts w:ascii="Times New Roman" w:hAnsi="Times New Roman" w:cs="Times New Roman"/>
          <w:sz w:val="24"/>
          <w:szCs w:val="24"/>
        </w:rPr>
      </w:pPr>
      <w:r w:rsidRPr="001303FD">
        <w:rPr>
          <w:rFonts w:ascii="Times New Roman" w:hAnsi="Times New Roman" w:cs="Times New Roman"/>
          <w:sz w:val="24"/>
          <w:szCs w:val="24"/>
        </w:rPr>
        <w:t># Determine the optimal number of clusters using the Elbow Method</w:t>
      </w:r>
    </w:p>
    <w:p w14:paraId="02DA62ED" w14:textId="77777777" w:rsidR="001303FD" w:rsidRPr="001303FD" w:rsidRDefault="001303FD" w:rsidP="001303FD">
      <w:pPr>
        <w:rPr>
          <w:rFonts w:ascii="Times New Roman" w:hAnsi="Times New Roman" w:cs="Times New Roman"/>
          <w:sz w:val="24"/>
          <w:szCs w:val="24"/>
        </w:rPr>
      </w:pPr>
      <w:proofErr w:type="spellStart"/>
      <w:r w:rsidRPr="001303FD">
        <w:rPr>
          <w:rFonts w:ascii="Times New Roman" w:hAnsi="Times New Roman" w:cs="Times New Roman"/>
          <w:sz w:val="24"/>
          <w:szCs w:val="24"/>
        </w:rPr>
        <w:t>wcss</w:t>
      </w:r>
      <w:proofErr w:type="spellEnd"/>
      <w:r w:rsidRPr="001303FD">
        <w:rPr>
          <w:rFonts w:ascii="Times New Roman" w:hAnsi="Times New Roman" w:cs="Times New Roman"/>
          <w:sz w:val="24"/>
          <w:szCs w:val="24"/>
        </w:rPr>
        <w:t xml:space="preserve"> = []</w:t>
      </w:r>
    </w:p>
    <w:p w14:paraId="0F11CA02" w14:textId="77777777" w:rsidR="001303FD" w:rsidRPr="001303FD" w:rsidRDefault="001303FD" w:rsidP="001303FD">
      <w:pPr>
        <w:rPr>
          <w:rFonts w:ascii="Times New Roman" w:hAnsi="Times New Roman" w:cs="Times New Roman"/>
          <w:sz w:val="24"/>
          <w:szCs w:val="24"/>
        </w:rPr>
      </w:pPr>
      <w:r w:rsidRPr="001303FD">
        <w:rPr>
          <w:rFonts w:ascii="Times New Roman" w:hAnsi="Times New Roman" w:cs="Times New Roman"/>
          <w:sz w:val="24"/>
          <w:szCs w:val="24"/>
        </w:rPr>
        <w:t xml:space="preserve">for </w:t>
      </w:r>
      <w:proofErr w:type="spellStart"/>
      <w:r w:rsidRPr="001303FD">
        <w:rPr>
          <w:rFonts w:ascii="Times New Roman" w:hAnsi="Times New Roman" w:cs="Times New Roman"/>
          <w:sz w:val="24"/>
          <w:szCs w:val="24"/>
        </w:rPr>
        <w:t>i</w:t>
      </w:r>
      <w:proofErr w:type="spellEnd"/>
      <w:r w:rsidRPr="001303FD">
        <w:rPr>
          <w:rFonts w:ascii="Times New Roman" w:hAnsi="Times New Roman" w:cs="Times New Roman"/>
          <w:sz w:val="24"/>
          <w:szCs w:val="24"/>
        </w:rPr>
        <w:t xml:space="preserve"> in </w:t>
      </w:r>
      <w:proofErr w:type="gramStart"/>
      <w:r w:rsidRPr="001303FD">
        <w:rPr>
          <w:rFonts w:ascii="Times New Roman" w:hAnsi="Times New Roman" w:cs="Times New Roman"/>
          <w:sz w:val="24"/>
          <w:szCs w:val="24"/>
        </w:rPr>
        <w:t>range(</w:t>
      </w:r>
      <w:proofErr w:type="gramEnd"/>
      <w:r w:rsidRPr="001303FD">
        <w:rPr>
          <w:rFonts w:ascii="Times New Roman" w:hAnsi="Times New Roman" w:cs="Times New Roman"/>
          <w:sz w:val="24"/>
          <w:szCs w:val="24"/>
        </w:rPr>
        <w:t>1, 11):</w:t>
      </w:r>
    </w:p>
    <w:p w14:paraId="387F7324" w14:textId="77777777" w:rsidR="001303FD" w:rsidRPr="001303FD" w:rsidRDefault="001303FD" w:rsidP="001303FD">
      <w:pPr>
        <w:rPr>
          <w:rFonts w:ascii="Times New Roman" w:hAnsi="Times New Roman" w:cs="Times New Roman"/>
          <w:sz w:val="24"/>
          <w:szCs w:val="24"/>
        </w:rPr>
      </w:pPr>
      <w:r w:rsidRPr="001303FD">
        <w:rPr>
          <w:rFonts w:ascii="Times New Roman" w:hAnsi="Times New Roman" w:cs="Times New Roman"/>
          <w:sz w:val="24"/>
          <w:szCs w:val="24"/>
        </w:rPr>
        <w:t xml:space="preserve">    </w:t>
      </w:r>
      <w:proofErr w:type="spellStart"/>
      <w:r w:rsidRPr="001303FD">
        <w:rPr>
          <w:rFonts w:ascii="Times New Roman" w:hAnsi="Times New Roman" w:cs="Times New Roman"/>
          <w:sz w:val="24"/>
          <w:szCs w:val="24"/>
        </w:rPr>
        <w:t>kmeans</w:t>
      </w:r>
      <w:proofErr w:type="spellEnd"/>
      <w:r w:rsidRPr="001303FD">
        <w:rPr>
          <w:rFonts w:ascii="Times New Roman" w:hAnsi="Times New Roman" w:cs="Times New Roman"/>
          <w:sz w:val="24"/>
          <w:szCs w:val="24"/>
        </w:rPr>
        <w:t xml:space="preserve"> = </w:t>
      </w:r>
      <w:proofErr w:type="spellStart"/>
      <w:proofErr w:type="gramStart"/>
      <w:r w:rsidRPr="001303FD">
        <w:rPr>
          <w:rFonts w:ascii="Times New Roman" w:hAnsi="Times New Roman" w:cs="Times New Roman"/>
          <w:sz w:val="24"/>
          <w:szCs w:val="24"/>
        </w:rPr>
        <w:t>KMeans</w:t>
      </w:r>
      <w:proofErr w:type="spellEnd"/>
      <w:r w:rsidRPr="001303FD">
        <w:rPr>
          <w:rFonts w:ascii="Times New Roman" w:hAnsi="Times New Roman" w:cs="Times New Roman"/>
          <w:sz w:val="24"/>
          <w:szCs w:val="24"/>
        </w:rPr>
        <w:t>(</w:t>
      </w:r>
      <w:proofErr w:type="spellStart"/>
      <w:proofErr w:type="gramEnd"/>
      <w:r w:rsidRPr="001303FD">
        <w:rPr>
          <w:rFonts w:ascii="Times New Roman" w:hAnsi="Times New Roman" w:cs="Times New Roman"/>
          <w:sz w:val="24"/>
          <w:szCs w:val="24"/>
        </w:rPr>
        <w:t>n_clusters</w:t>
      </w:r>
      <w:proofErr w:type="spellEnd"/>
      <w:r w:rsidRPr="001303FD">
        <w:rPr>
          <w:rFonts w:ascii="Times New Roman" w:hAnsi="Times New Roman" w:cs="Times New Roman"/>
          <w:sz w:val="24"/>
          <w:szCs w:val="24"/>
        </w:rPr>
        <w:t>=</w:t>
      </w:r>
      <w:proofErr w:type="spellStart"/>
      <w:r w:rsidRPr="001303FD">
        <w:rPr>
          <w:rFonts w:ascii="Times New Roman" w:hAnsi="Times New Roman" w:cs="Times New Roman"/>
          <w:sz w:val="24"/>
          <w:szCs w:val="24"/>
        </w:rPr>
        <w:t>i</w:t>
      </w:r>
      <w:proofErr w:type="spellEnd"/>
      <w:r w:rsidRPr="001303FD">
        <w:rPr>
          <w:rFonts w:ascii="Times New Roman" w:hAnsi="Times New Roman" w:cs="Times New Roman"/>
          <w:sz w:val="24"/>
          <w:szCs w:val="24"/>
        </w:rPr>
        <w:t xml:space="preserve">, </w:t>
      </w:r>
      <w:proofErr w:type="spellStart"/>
      <w:r w:rsidRPr="001303FD">
        <w:rPr>
          <w:rFonts w:ascii="Times New Roman" w:hAnsi="Times New Roman" w:cs="Times New Roman"/>
          <w:sz w:val="24"/>
          <w:szCs w:val="24"/>
        </w:rPr>
        <w:t>init</w:t>
      </w:r>
      <w:proofErr w:type="spellEnd"/>
      <w:r w:rsidRPr="001303FD">
        <w:rPr>
          <w:rFonts w:ascii="Times New Roman" w:hAnsi="Times New Roman" w:cs="Times New Roman"/>
          <w:sz w:val="24"/>
          <w:szCs w:val="24"/>
        </w:rPr>
        <w:t xml:space="preserve">='k-means++', </w:t>
      </w:r>
      <w:proofErr w:type="spellStart"/>
      <w:r w:rsidRPr="001303FD">
        <w:rPr>
          <w:rFonts w:ascii="Times New Roman" w:hAnsi="Times New Roman" w:cs="Times New Roman"/>
          <w:sz w:val="24"/>
          <w:szCs w:val="24"/>
        </w:rPr>
        <w:t>max_iter</w:t>
      </w:r>
      <w:proofErr w:type="spellEnd"/>
      <w:r w:rsidRPr="001303FD">
        <w:rPr>
          <w:rFonts w:ascii="Times New Roman" w:hAnsi="Times New Roman" w:cs="Times New Roman"/>
          <w:sz w:val="24"/>
          <w:szCs w:val="24"/>
        </w:rPr>
        <w:t xml:space="preserve">=300, </w:t>
      </w:r>
      <w:proofErr w:type="spellStart"/>
      <w:r w:rsidRPr="001303FD">
        <w:rPr>
          <w:rFonts w:ascii="Times New Roman" w:hAnsi="Times New Roman" w:cs="Times New Roman"/>
          <w:sz w:val="24"/>
          <w:szCs w:val="24"/>
        </w:rPr>
        <w:t>n_init</w:t>
      </w:r>
      <w:proofErr w:type="spellEnd"/>
      <w:r w:rsidRPr="001303FD">
        <w:rPr>
          <w:rFonts w:ascii="Times New Roman" w:hAnsi="Times New Roman" w:cs="Times New Roman"/>
          <w:sz w:val="24"/>
          <w:szCs w:val="24"/>
        </w:rPr>
        <w:t xml:space="preserve">=10, </w:t>
      </w:r>
      <w:proofErr w:type="spellStart"/>
      <w:r w:rsidRPr="001303FD">
        <w:rPr>
          <w:rFonts w:ascii="Times New Roman" w:hAnsi="Times New Roman" w:cs="Times New Roman"/>
          <w:sz w:val="24"/>
          <w:szCs w:val="24"/>
        </w:rPr>
        <w:t>random_state</w:t>
      </w:r>
      <w:proofErr w:type="spellEnd"/>
      <w:r w:rsidRPr="001303FD">
        <w:rPr>
          <w:rFonts w:ascii="Times New Roman" w:hAnsi="Times New Roman" w:cs="Times New Roman"/>
          <w:sz w:val="24"/>
          <w:szCs w:val="24"/>
        </w:rPr>
        <w:t>=0)</w:t>
      </w:r>
    </w:p>
    <w:p w14:paraId="0C70F057" w14:textId="77777777" w:rsidR="001303FD" w:rsidRPr="001303FD" w:rsidRDefault="001303FD" w:rsidP="001303FD">
      <w:pPr>
        <w:rPr>
          <w:rFonts w:ascii="Times New Roman" w:hAnsi="Times New Roman" w:cs="Times New Roman"/>
          <w:sz w:val="24"/>
          <w:szCs w:val="24"/>
        </w:rPr>
      </w:pPr>
      <w:r w:rsidRPr="001303FD">
        <w:rPr>
          <w:rFonts w:ascii="Times New Roman" w:hAnsi="Times New Roman" w:cs="Times New Roman"/>
          <w:sz w:val="24"/>
          <w:szCs w:val="24"/>
        </w:rPr>
        <w:t xml:space="preserve">    </w:t>
      </w:r>
      <w:proofErr w:type="spellStart"/>
      <w:r w:rsidRPr="001303FD">
        <w:rPr>
          <w:rFonts w:ascii="Times New Roman" w:hAnsi="Times New Roman" w:cs="Times New Roman"/>
          <w:sz w:val="24"/>
          <w:szCs w:val="24"/>
        </w:rPr>
        <w:t>kmeans.fit</w:t>
      </w:r>
      <w:proofErr w:type="spellEnd"/>
      <w:r w:rsidRPr="001303FD">
        <w:rPr>
          <w:rFonts w:ascii="Times New Roman" w:hAnsi="Times New Roman" w:cs="Times New Roman"/>
          <w:sz w:val="24"/>
          <w:szCs w:val="24"/>
        </w:rPr>
        <w:t>(</w:t>
      </w:r>
      <w:proofErr w:type="spellStart"/>
      <w:r w:rsidRPr="001303FD">
        <w:rPr>
          <w:rFonts w:ascii="Times New Roman" w:hAnsi="Times New Roman" w:cs="Times New Roman"/>
          <w:sz w:val="24"/>
          <w:szCs w:val="24"/>
        </w:rPr>
        <w:t>scaled_data</w:t>
      </w:r>
      <w:proofErr w:type="spellEnd"/>
      <w:r w:rsidRPr="001303FD">
        <w:rPr>
          <w:rFonts w:ascii="Times New Roman" w:hAnsi="Times New Roman" w:cs="Times New Roman"/>
          <w:sz w:val="24"/>
          <w:szCs w:val="24"/>
        </w:rPr>
        <w:t>)</w:t>
      </w:r>
    </w:p>
    <w:p w14:paraId="63C0FF49" w14:textId="77777777" w:rsidR="001303FD" w:rsidRPr="001303FD" w:rsidRDefault="001303FD" w:rsidP="001303FD">
      <w:pPr>
        <w:rPr>
          <w:rFonts w:ascii="Times New Roman" w:hAnsi="Times New Roman" w:cs="Times New Roman"/>
          <w:sz w:val="24"/>
          <w:szCs w:val="24"/>
        </w:rPr>
      </w:pPr>
      <w:r w:rsidRPr="001303FD">
        <w:rPr>
          <w:rFonts w:ascii="Times New Roman" w:hAnsi="Times New Roman" w:cs="Times New Roman"/>
          <w:sz w:val="24"/>
          <w:szCs w:val="24"/>
        </w:rPr>
        <w:t xml:space="preserve">    </w:t>
      </w:r>
      <w:proofErr w:type="spellStart"/>
      <w:proofErr w:type="gramStart"/>
      <w:r w:rsidRPr="001303FD">
        <w:rPr>
          <w:rFonts w:ascii="Times New Roman" w:hAnsi="Times New Roman" w:cs="Times New Roman"/>
          <w:sz w:val="24"/>
          <w:szCs w:val="24"/>
        </w:rPr>
        <w:t>wcss.append</w:t>
      </w:r>
      <w:proofErr w:type="spellEnd"/>
      <w:proofErr w:type="gramEnd"/>
      <w:r w:rsidRPr="001303FD">
        <w:rPr>
          <w:rFonts w:ascii="Times New Roman" w:hAnsi="Times New Roman" w:cs="Times New Roman"/>
          <w:sz w:val="24"/>
          <w:szCs w:val="24"/>
        </w:rPr>
        <w:t>(</w:t>
      </w:r>
      <w:proofErr w:type="spellStart"/>
      <w:r w:rsidRPr="001303FD">
        <w:rPr>
          <w:rFonts w:ascii="Times New Roman" w:hAnsi="Times New Roman" w:cs="Times New Roman"/>
          <w:sz w:val="24"/>
          <w:szCs w:val="24"/>
        </w:rPr>
        <w:t>kmeans.inertia</w:t>
      </w:r>
      <w:proofErr w:type="spellEnd"/>
      <w:r w:rsidRPr="001303FD">
        <w:rPr>
          <w:rFonts w:ascii="Times New Roman" w:hAnsi="Times New Roman" w:cs="Times New Roman"/>
          <w:sz w:val="24"/>
          <w:szCs w:val="24"/>
        </w:rPr>
        <w:t>_)</w:t>
      </w:r>
    </w:p>
    <w:p w14:paraId="7E0E90DF" w14:textId="77777777" w:rsidR="001303FD" w:rsidRPr="001303FD" w:rsidRDefault="001303FD" w:rsidP="001303FD">
      <w:pPr>
        <w:rPr>
          <w:rFonts w:ascii="Times New Roman" w:hAnsi="Times New Roman" w:cs="Times New Roman"/>
          <w:sz w:val="24"/>
          <w:szCs w:val="24"/>
        </w:rPr>
      </w:pPr>
    </w:p>
    <w:p w14:paraId="0FD8B6CC" w14:textId="77777777" w:rsidR="001303FD" w:rsidRPr="001303FD" w:rsidRDefault="001303FD" w:rsidP="001303FD">
      <w:pPr>
        <w:rPr>
          <w:rFonts w:ascii="Times New Roman" w:hAnsi="Times New Roman" w:cs="Times New Roman"/>
          <w:sz w:val="24"/>
          <w:szCs w:val="24"/>
        </w:rPr>
      </w:pPr>
      <w:r w:rsidRPr="001303FD">
        <w:rPr>
          <w:rFonts w:ascii="Times New Roman" w:hAnsi="Times New Roman" w:cs="Times New Roman"/>
          <w:sz w:val="24"/>
          <w:szCs w:val="24"/>
        </w:rPr>
        <w:t># Plot the Elbow Method graph</w:t>
      </w:r>
    </w:p>
    <w:p w14:paraId="07E96649" w14:textId="77777777" w:rsidR="001303FD" w:rsidRPr="001303FD" w:rsidRDefault="001303FD" w:rsidP="001303FD">
      <w:pPr>
        <w:rPr>
          <w:rFonts w:ascii="Times New Roman" w:hAnsi="Times New Roman" w:cs="Times New Roman"/>
          <w:sz w:val="24"/>
          <w:szCs w:val="24"/>
        </w:rPr>
      </w:pPr>
      <w:proofErr w:type="spellStart"/>
      <w:proofErr w:type="gramStart"/>
      <w:r w:rsidRPr="001303FD">
        <w:rPr>
          <w:rFonts w:ascii="Times New Roman" w:hAnsi="Times New Roman" w:cs="Times New Roman"/>
          <w:sz w:val="24"/>
          <w:szCs w:val="24"/>
        </w:rPr>
        <w:t>plt.plot</w:t>
      </w:r>
      <w:proofErr w:type="spellEnd"/>
      <w:proofErr w:type="gramEnd"/>
      <w:r w:rsidRPr="001303FD">
        <w:rPr>
          <w:rFonts w:ascii="Times New Roman" w:hAnsi="Times New Roman" w:cs="Times New Roman"/>
          <w:sz w:val="24"/>
          <w:szCs w:val="24"/>
        </w:rPr>
        <w:t xml:space="preserve">(range(1, 11), </w:t>
      </w:r>
      <w:proofErr w:type="spellStart"/>
      <w:r w:rsidRPr="001303FD">
        <w:rPr>
          <w:rFonts w:ascii="Times New Roman" w:hAnsi="Times New Roman" w:cs="Times New Roman"/>
          <w:sz w:val="24"/>
          <w:szCs w:val="24"/>
        </w:rPr>
        <w:t>wcss</w:t>
      </w:r>
      <w:proofErr w:type="spellEnd"/>
      <w:r w:rsidRPr="001303FD">
        <w:rPr>
          <w:rFonts w:ascii="Times New Roman" w:hAnsi="Times New Roman" w:cs="Times New Roman"/>
          <w:sz w:val="24"/>
          <w:szCs w:val="24"/>
        </w:rPr>
        <w:t>)</w:t>
      </w:r>
    </w:p>
    <w:p w14:paraId="2005BE83" w14:textId="77777777" w:rsidR="001303FD" w:rsidRPr="001303FD" w:rsidRDefault="001303FD" w:rsidP="001303FD">
      <w:pPr>
        <w:rPr>
          <w:rFonts w:ascii="Times New Roman" w:hAnsi="Times New Roman" w:cs="Times New Roman"/>
          <w:sz w:val="24"/>
          <w:szCs w:val="24"/>
        </w:rPr>
      </w:pPr>
      <w:proofErr w:type="spellStart"/>
      <w:proofErr w:type="gramStart"/>
      <w:r w:rsidRPr="001303FD">
        <w:rPr>
          <w:rFonts w:ascii="Times New Roman" w:hAnsi="Times New Roman" w:cs="Times New Roman"/>
          <w:sz w:val="24"/>
          <w:szCs w:val="24"/>
        </w:rPr>
        <w:t>plt.title</w:t>
      </w:r>
      <w:proofErr w:type="spellEnd"/>
      <w:proofErr w:type="gramEnd"/>
      <w:r w:rsidRPr="001303FD">
        <w:rPr>
          <w:rFonts w:ascii="Times New Roman" w:hAnsi="Times New Roman" w:cs="Times New Roman"/>
          <w:sz w:val="24"/>
          <w:szCs w:val="24"/>
        </w:rPr>
        <w:t>('Elbow Method')</w:t>
      </w:r>
    </w:p>
    <w:p w14:paraId="176A5FB7" w14:textId="77777777" w:rsidR="001303FD" w:rsidRPr="001303FD" w:rsidRDefault="001303FD" w:rsidP="001303FD">
      <w:pPr>
        <w:rPr>
          <w:rFonts w:ascii="Times New Roman" w:hAnsi="Times New Roman" w:cs="Times New Roman"/>
          <w:sz w:val="24"/>
          <w:szCs w:val="24"/>
        </w:rPr>
      </w:pPr>
      <w:proofErr w:type="spellStart"/>
      <w:proofErr w:type="gramStart"/>
      <w:r w:rsidRPr="001303FD">
        <w:rPr>
          <w:rFonts w:ascii="Times New Roman" w:hAnsi="Times New Roman" w:cs="Times New Roman"/>
          <w:sz w:val="24"/>
          <w:szCs w:val="24"/>
        </w:rPr>
        <w:t>plt.xlabel</w:t>
      </w:r>
      <w:proofErr w:type="spellEnd"/>
      <w:proofErr w:type="gramEnd"/>
      <w:r w:rsidRPr="001303FD">
        <w:rPr>
          <w:rFonts w:ascii="Times New Roman" w:hAnsi="Times New Roman" w:cs="Times New Roman"/>
          <w:sz w:val="24"/>
          <w:szCs w:val="24"/>
        </w:rPr>
        <w:t>('Number of Clusters')</w:t>
      </w:r>
    </w:p>
    <w:p w14:paraId="66E6A4D4" w14:textId="77777777" w:rsidR="001303FD" w:rsidRPr="001303FD" w:rsidRDefault="001303FD" w:rsidP="001303FD">
      <w:pPr>
        <w:rPr>
          <w:rFonts w:ascii="Times New Roman" w:hAnsi="Times New Roman" w:cs="Times New Roman"/>
          <w:sz w:val="24"/>
          <w:szCs w:val="24"/>
        </w:rPr>
      </w:pPr>
      <w:proofErr w:type="spellStart"/>
      <w:proofErr w:type="gramStart"/>
      <w:r w:rsidRPr="001303FD">
        <w:rPr>
          <w:rFonts w:ascii="Times New Roman" w:hAnsi="Times New Roman" w:cs="Times New Roman"/>
          <w:sz w:val="24"/>
          <w:szCs w:val="24"/>
        </w:rPr>
        <w:t>plt.ylabel</w:t>
      </w:r>
      <w:proofErr w:type="spellEnd"/>
      <w:proofErr w:type="gramEnd"/>
      <w:r w:rsidRPr="001303FD">
        <w:rPr>
          <w:rFonts w:ascii="Times New Roman" w:hAnsi="Times New Roman" w:cs="Times New Roman"/>
          <w:sz w:val="24"/>
          <w:szCs w:val="24"/>
        </w:rPr>
        <w:t>('WCSS (Within-Cluster Sum of Squares)')</w:t>
      </w:r>
    </w:p>
    <w:p w14:paraId="394E3F71" w14:textId="77777777" w:rsidR="001303FD" w:rsidRPr="001303FD" w:rsidRDefault="001303FD" w:rsidP="001303FD">
      <w:pPr>
        <w:rPr>
          <w:rFonts w:ascii="Times New Roman" w:hAnsi="Times New Roman" w:cs="Times New Roman"/>
          <w:sz w:val="24"/>
          <w:szCs w:val="24"/>
        </w:rPr>
      </w:pPr>
      <w:proofErr w:type="spellStart"/>
      <w:proofErr w:type="gramStart"/>
      <w:r w:rsidRPr="001303FD">
        <w:rPr>
          <w:rFonts w:ascii="Times New Roman" w:hAnsi="Times New Roman" w:cs="Times New Roman"/>
          <w:sz w:val="24"/>
          <w:szCs w:val="24"/>
        </w:rPr>
        <w:t>plt.show</w:t>
      </w:r>
      <w:proofErr w:type="spellEnd"/>
      <w:proofErr w:type="gramEnd"/>
      <w:r w:rsidRPr="001303FD">
        <w:rPr>
          <w:rFonts w:ascii="Times New Roman" w:hAnsi="Times New Roman" w:cs="Times New Roman"/>
          <w:sz w:val="24"/>
          <w:szCs w:val="24"/>
        </w:rPr>
        <w:t>()</w:t>
      </w:r>
    </w:p>
    <w:p w14:paraId="09E4B782" w14:textId="77777777" w:rsidR="001303FD" w:rsidRPr="001303FD" w:rsidRDefault="001303FD" w:rsidP="001303FD">
      <w:pPr>
        <w:rPr>
          <w:rFonts w:ascii="Times New Roman" w:hAnsi="Times New Roman" w:cs="Times New Roman"/>
          <w:sz w:val="24"/>
          <w:szCs w:val="24"/>
        </w:rPr>
      </w:pPr>
    </w:p>
    <w:p w14:paraId="2660A775" w14:textId="77777777" w:rsidR="001303FD" w:rsidRPr="001303FD" w:rsidRDefault="001303FD" w:rsidP="001303FD">
      <w:pPr>
        <w:rPr>
          <w:rFonts w:ascii="Times New Roman" w:hAnsi="Times New Roman" w:cs="Times New Roman"/>
          <w:sz w:val="24"/>
          <w:szCs w:val="24"/>
        </w:rPr>
      </w:pPr>
      <w:r w:rsidRPr="001303FD">
        <w:rPr>
          <w:rFonts w:ascii="Times New Roman" w:hAnsi="Times New Roman" w:cs="Times New Roman"/>
          <w:sz w:val="24"/>
          <w:szCs w:val="24"/>
        </w:rPr>
        <w:t># Based on the Elbow Method, choose the optimal number of clusters (k)</w:t>
      </w:r>
    </w:p>
    <w:p w14:paraId="6504F3F1" w14:textId="77777777" w:rsidR="001303FD" w:rsidRPr="001303FD" w:rsidRDefault="001303FD" w:rsidP="001303FD">
      <w:pPr>
        <w:rPr>
          <w:rFonts w:ascii="Times New Roman" w:hAnsi="Times New Roman" w:cs="Times New Roman"/>
          <w:sz w:val="24"/>
          <w:szCs w:val="24"/>
        </w:rPr>
      </w:pPr>
      <w:r w:rsidRPr="001303FD">
        <w:rPr>
          <w:rFonts w:ascii="Times New Roman" w:hAnsi="Times New Roman" w:cs="Times New Roman"/>
          <w:sz w:val="24"/>
          <w:szCs w:val="24"/>
        </w:rPr>
        <w:t>k = 3</w:t>
      </w:r>
    </w:p>
    <w:p w14:paraId="0A0F467C" w14:textId="77777777" w:rsidR="001303FD" w:rsidRPr="001303FD" w:rsidRDefault="001303FD" w:rsidP="001303FD">
      <w:pPr>
        <w:rPr>
          <w:rFonts w:ascii="Times New Roman" w:hAnsi="Times New Roman" w:cs="Times New Roman"/>
          <w:sz w:val="24"/>
          <w:szCs w:val="24"/>
        </w:rPr>
      </w:pPr>
    </w:p>
    <w:p w14:paraId="070FC609" w14:textId="77777777" w:rsidR="001303FD" w:rsidRPr="001303FD" w:rsidRDefault="001303FD" w:rsidP="001303FD">
      <w:pPr>
        <w:rPr>
          <w:rFonts w:ascii="Times New Roman" w:hAnsi="Times New Roman" w:cs="Times New Roman"/>
          <w:sz w:val="24"/>
          <w:szCs w:val="24"/>
        </w:rPr>
      </w:pPr>
      <w:r w:rsidRPr="001303FD">
        <w:rPr>
          <w:rFonts w:ascii="Times New Roman" w:hAnsi="Times New Roman" w:cs="Times New Roman"/>
          <w:sz w:val="24"/>
          <w:szCs w:val="24"/>
        </w:rPr>
        <w:t># Apply K-Means clustering</w:t>
      </w:r>
    </w:p>
    <w:p w14:paraId="032D0996" w14:textId="77777777" w:rsidR="001303FD" w:rsidRPr="001303FD" w:rsidRDefault="001303FD" w:rsidP="001303FD">
      <w:pPr>
        <w:rPr>
          <w:rFonts w:ascii="Times New Roman" w:hAnsi="Times New Roman" w:cs="Times New Roman"/>
          <w:sz w:val="24"/>
          <w:szCs w:val="24"/>
        </w:rPr>
      </w:pPr>
      <w:proofErr w:type="spellStart"/>
      <w:r w:rsidRPr="001303FD">
        <w:rPr>
          <w:rFonts w:ascii="Times New Roman" w:hAnsi="Times New Roman" w:cs="Times New Roman"/>
          <w:sz w:val="24"/>
          <w:szCs w:val="24"/>
        </w:rPr>
        <w:t>kmeans</w:t>
      </w:r>
      <w:proofErr w:type="spellEnd"/>
      <w:r w:rsidRPr="001303FD">
        <w:rPr>
          <w:rFonts w:ascii="Times New Roman" w:hAnsi="Times New Roman" w:cs="Times New Roman"/>
          <w:sz w:val="24"/>
          <w:szCs w:val="24"/>
        </w:rPr>
        <w:t xml:space="preserve"> = </w:t>
      </w:r>
      <w:proofErr w:type="spellStart"/>
      <w:proofErr w:type="gramStart"/>
      <w:r w:rsidRPr="001303FD">
        <w:rPr>
          <w:rFonts w:ascii="Times New Roman" w:hAnsi="Times New Roman" w:cs="Times New Roman"/>
          <w:sz w:val="24"/>
          <w:szCs w:val="24"/>
        </w:rPr>
        <w:t>KMeans</w:t>
      </w:r>
      <w:proofErr w:type="spellEnd"/>
      <w:r w:rsidRPr="001303FD">
        <w:rPr>
          <w:rFonts w:ascii="Times New Roman" w:hAnsi="Times New Roman" w:cs="Times New Roman"/>
          <w:sz w:val="24"/>
          <w:szCs w:val="24"/>
        </w:rPr>
        <w:t>(</w:t>
      </w:r>
      <w:proofErr w:type="spellStart"/>
      <w:proofErr w:type="gramEnd"/>
      <w:r w:rsidRPr="001303FD">
        <w:rPr>
          <w:rFonts w:ascii="Times New Roman" w:hAnsi="Times New Roman" w:cs="Times New Roman"/>
          <w:sz w:val="24"/>
          <w:szCs w:val="24"/>
        </w:rPr>
        <w:t>n_clusters</w:t>
      </w:r>
      <w:proofErr w:type="spellEnd"/>
      <w:r w:rsidRPr="001303FD">
        <w:rPr>
          <w:rFonts w:ascii="Times New Roman" w:hAnsi="Times New Roman" w:cs="Times New Roman"/>
          <w:sz w:val="24"/>
          <w:szCs w:val="24"/>
        </w:rPr>
        <w:t xml:space="preserve">=k, </w:t>
      </w:r>
      <w:proofErr w:type="spellStart"/>
      <w:r w:rsidRPr="001303FD">
        <w:rPr>
          <w:rFonts w:ascii="Times New Roman" w:hAnsi="Times New Roman" w:cs="Times New Roman"/>
          <w:sz w:val="24"/>
          <w:szCs w:val="24"/>
        </w:rPr>
        <w:t>init</w:t>
      </w:r>
      <w:proofErr w:type="spellEnd"/>
      <w:r w:rsidRPr="001303FD">
        <w:rPr>
          <w:rFonts w:ascii="Times New Roman" w:hAnsi="Times New Roman" w:cs="Times New Roman"/>
          <w:sz w:val="24"/>
          <w:szCs w:val="24"/>
        </w:rPr>
        <w:t xml:space="preserve">='k-means++', </w:t>
      </w:r>
      <w:proofErr w:type="spellStart"/>
      <w:r w:rsidRPr="001303FD">
        <w:rPr>
          <w:rFonts w:ascii="Times New Roman" w:hAnsi="Times New Roman" w:cs="Times New Roman"/>
          <w:sz w:val="24"/>
          <w:szCs w:val="24"/>
        </w:rPr>
        <w:t>max_iter</w:t>
      </w:r>
      <w:proofErr w:type="spellEnd"/>
      <w:r w:rsidRPr="001303FD">
        <w:rPr>
          <w:rFonts w:ascii="Times New Roman" w:hAnsi="Times New Roman" w:cs="Times New Roman"/>
          <w:sz w:val="24"/>
          <w:szCs w:val="24"/>
        </w:rPr>
        <w:t xml:space="preserve">=300, </w:t>
      </w:r>
      <w:proofErr w:type="spellStart"/>
      <w:r w:rsidRPr="001303FD">
        <w:rPr>
          <w:rFonts w:ascii="Times New Roman" w:hAnsi="Times New Roman" w:cs="Times New Roman"/>
          <w:sz w:val="24"/>
          <w:szCs w:val="24"/>
        </w:rPr>
        <w:t>n_init</w:t>
      </w:r>
      <w:proofErr w:type="spellEnd"/>
      <w:r w:rsidRPr="001303FD">
        <w:rPr>
          <w:rFonts w:ascii="Times New Roman" w:hAnsi="Times New Roman" w:cs="Times New Roman"/>
          <w:sz w:val="24"/>
          <w:szCs w:val="24"/>
        </w:rPr>
        <w:t xml:space="preserve">=10, </w:t>
      </w:r>
      <w:proofErr w:type="spellStart"/>
      <w:r w:rsidRPr="001303FD">
        <w:rPr>
          <w:rFonts w:ascii="Times New Roman" w:hAnsi="Times New Roman" w:cs="Times New Roman"/>
          <w:sz w:val="24"/>
          <w:szCs w:val="24"/>
        </w:rPr>
        <w:t>random_state</w:t>
      </w:r>
      <w:proofErr w:type="spellEnd"/>
      <w:r w:rsidRPr="001303FD">
        <w:rPr>
          <w:rFonts w:ascii="Times New Roman" w:hAnsi="Times New Roman" w:cs="Times New Roman"/>
          <w:sz w:val="24"/>
          <w:szCs w:val="24"/>
        </w:rPr>
        <w:t>=0)</w:t>
      </w:r>
    </w:p>
    <w:p w14:paraId="71D56973" w14:textId="77777777" w:rsidR="001303FD" w:rsidRPr="001303FD" w:rsidRDefault="001303FD" w:rsidP="001303FD">
      <w:pPr>
        <w:rPr>
          <w:rFonts w:ascii="Times New Roman" w:hAnsi="Times New Roman" w:cs="Times New Roman"/>
          <w:sz w:val="24"/>
          <w:szCs w:val="24"/>
        </w:rPr>
      </w:pPr>
      <w:proofErr w:type="spellStart"/>
      <w:r w:rsidRPr="001303FD">
        <w:rPr>
          <w:rFonts w:ascii="Times New Roman" w:hAnsi="Times New Roman" w:cs="Times New Roman"/>
          <w:sz w:val="24"/>
          <w:szCs w:val="24"/>
        </w:rPr>
        <w:t>df</w:t>
      </w:r>
      <w:proofErr w:type="spellEnd"/>
      <w:r w:rsidRPr="001303FD">
        <w:rPr>
          <w:rFonts w:ascii="Times New Roman" w:hAnsi="Times New Roman" w:cs="Times New Roman"/>
          <w:sz w:val="24"/>
          <w:szCs w:val="24"/>
        </w:rPr>
        <w:t xml:space="preserve">['Cluster'] = </w:t>
      </w:r>
      <w:proofErr w:type="spellStart"/>
      <w:r w:rsidRPr="001303FD">
        <w:rPr>
          <w:rFonts w:ascii="Times New Roman" w:hAnsi="Times New Roman" w:cs="Times New Roman"/>
          <w:sz w:val="24"/>
          <w:szCs w:val="24"/>
        </w:rPr>
        <w:t>kmeans.fit_predict</w:t>
      </w:r>
      <w:proofErr w:type="spellEnd"/>
      <w:r w:rsidRPr="001303FD">
        <w:rPr>
          <w:rFonts w:ascii="Times New Roman" w:hAnsi="Times New Roman" w:cs="Times New Roman"/>
          <w:sz w:val="24"/>
          <w:szCs w:val="24"/>
        </w:rPr>
        <w:t>(</w:t>
      </w:r>
      <w:proofErr w:type="spellStart"/>
      <w:r w:rsidRPr="001303FD">
        <w:rPr>
          <w:rFonts w:ascii="Times New Roman" w:hAnsi="Times New Roman" w:cs="Times New Roman"/>
          <w:sz w:val="24"/>
          <w:szCs w:val="24"/>
        </w:rPr>
        <w:t>scaled_data</w:t>
      </w:r>
      <w:proofErr w:type="spellEnd"/>
      <w:r w:rsidRPr="001303FD">
        <w:rPr>
          <w:rFonts w:ascii="Times New Roman" w:hAnsi="Times New Roman" w:cs="Times New Roman"/>
          <w:sz w:val="24"/>
          <w:szCs w:val="24"/>
        </w:rPr>
        <w:t>)</w:t>
      </w:r>
    </w:p>
    <w:p w14:paraId="233B5632" w14:textId="77777777" w:rsidR="001303FD" w:rsidRPr="001303FD" w:rsidRDefault="001303FD" w:rsidP="001303FD">
      <w:pPr>
        <w:rPr>
          <w:rFonts w:ascii="Times New Roman" w:hAnsi="Times New Roman" w:cs="Times New Roman"/>
          <w:sz w:val="24"/>
          <w:szCs w:val="24"/>
        </w:rPr>
      </w:pPr>
    </w:p>
    <w:p w14:paraId="3666787B" w14:textId="77777777" w:rsidR="001303FD" w:rsidRPr="001303FD" w:rsidRDefault="001303FD" w:rsidP="001303FD">
      <w:pPr>
        <w:rPr>
          <w:rFonts w:ascii="Times New Roman" w:hAnsi="Times New Roman" w:cs="Times New Roman"/>
          <w:sz w:val="24"/>
          <w:szCs w:val="24"/>
        </w:rPr>
      </w:pPr>
      <w:r w:rsidRPr="001303FD">
        <w:rPr>
          <w:rFonts w:ascii="Times New Roman" w:hAnsi="Times New Roman" w:cs="Times New Roman"/>
          <w:sz w:val="24"/>
          <w:szCs w:val="24"/>
        </w:rPr>
        <w:t># Print the centroid values for each cluster</w:t>
      </w:r>
    </w:p>
    <w:p w14:paraId="1428E8FE" w14:textId="77777777" w:rsidR="001303FD" w:rsidRPr="001303FD" w:rsidRDefault="001303FD" w:rsidP="001303FD">
      <w:pPr>
        <w:rPr>
          <w:rFonts w:ascii="Times New Roman" w:hAnsi="Times New Roman" w:cs="Times New Roman"/>
          <w:sz w:val="24"/>
          <w:szCs w:val="24"/>
        </w:rPr>
      </w:pPr>
      <w:r w:rsidRPr="001303FD">
        <w:rPr>
          <w:rFonts w:ascii="Times New Roman" w:hAnsi="Times New Roman" w:cs="Times New Roman"/>
          <w:sz w:val="24"/>
          <w:szCs w:val="24"/>
        </w:rPr>
        <w:t xml:space="preserve">centroids = </w:t>
      </w:r>
      <w:proofErr w:type="spellStart"/>
      <w:proofErr w:type="gramStart"/>
      <w:r w:rsidRPr="001303FD">
        <w:rPr>
          <w:rFonts w:ascii="Times New Roman" w:hAnsi="Times New Roman" w:cs="Times New Roman"/>
          <w:sz w:val="24"/>
          <w:szCs w:val="24"/>
        </w:rPr>
        <w:t>scaler.inverse</w:t>
      </w:r>
      <w:proofErr w:type="gramEnd"/>
      <w:r w:rsidRPr="001303FD">
        <w:rPr>
          <w:rFonts w:ascii="Times New Roman" w:hAnsi="Times New Roman" w:cs="Times New Roman"/>
          <w:sz w:val="24"/>
          <w:szCs w:val="24"/>
        </w:rPr>
        <w:t>_transform</w:t>
      </w:r>
      <w:proofErr w:type="spellEnd"/>
      <w:r w:rsidRPr="001303FD">
        <w:rPr>
          <w:rFonts w:ascii="Times New Roman" w:hAnsi="Times New Roman" w:cs="Times New Roman"/>
          <w:sz w:val="24"/>
          <w:szCs w:val="24"/>
        </w:rPr>
        <w:t>(</w:t>
      </w:r>
      <w:proofErr w:type="spellStart"/>
      <w:r w:rsidRPr="001303FD">
        <w:rPr>
          <w:rFonts w:ascii="Times New Roman" w:hAnsi="Times New Roman" w:cs="Times New Roman"/>
          <w:sz w:val="24"/>
          <w:szCs w:val="24"/>
        </w:rPr>
        <w:t>kmeans.cluster_centers</w:t>
      </w:r>
      <w:proofErr w:type="spellEnd"/>
      <w:r w:rsidRPr="001303FD">
        <w:rPr>
          <w:rFonts w:ascii="Times New Roman" w:hAnsi="Times New Roman" w:cs="Times New Roman"/>
          <w:sz w:val="24"/>
          <w:szCs w:val="24"/>
        </w:rPr>
        <w:t>_)</w:t>
      </w:r>
    </w:p>
    <w:p w14:paraId="007F17BE" w14:textId="77777777" w:rsidR="001303FD" w:rsidRPr="001303FD" w:rsidRDefault="001303FD" w:rsidP="001303FD">
      <w:pPr>
        <w:rPr>
          <w:rFonts w:ascii="Times New Roman" w:hAnsi="Times New Roman" w:cs="Times New Roman"/>
          <w:sz w:val="24"/>
          <w:szCs w:val="24"/>
        </w:rPr>
      </w:pPr>
      <w:proofErr w:type="spellStart"/>
      <w:r w:rsidRPr="001303FD">
        <w:rPr>
          <w:rFonts w:ascii="Times New Roman" w:hAnsi="Times New Roman" w:cs="Times New Roman"/>
          <w:sz w:val="24"/>
          <w:szCs w:val="24"/>
        </w:rPr>
        <w:t>centroid_df</w:t>
      </w:r>
      <w:proofErr w:type="spellEnd"/>
      <w:r w:rsidRPr="001303FD">
        <w:rPr>
          <w:rFonts w:ascii="Times New Roman" w:hAnsi="Times New Roman" w:cs="Times New Roman"/>
          <w:sz w:val="24"/>
          <w:szCs w:val="24"/>
        </w:rPr>
        <w:t xml:space="preserve"> = </w:t>
      </w:r>
      <w:proofErr w:type="spellStart"/>
      <w:proofErr w:type="gramStart"/>
      <w:r w:rsidRPr="001303FD">
        <w:rPr>
          <w:rFonts w:ascii="Times New Roman" w:hAnsi="Times New Roman" w:cs="Times New Roman"/>
          <w:sz w:val="24"/>
          <w:szCs w:val="24"/>
        </w:rPr>
        <w:t>pd.DataFrame</w:t>
      </w:r>
      <w:proofErr w:type="spellEnd"/>
      <w:proofErr w:type="gramEnd"/>
      <w:r w:rsidRPr="001303FD">
        <w:rPr>
          <w:rFonts w:ascii="Times New Roman" w:hAnsi="Times New Roman" w:cs="Times New Roman"/>
          <w:sz w:val="24"/>
          <w:szCs w:val="24"/>
        </w:rPr>
        <w:t>(centroids, columns=</w:t>
      </w:r>
      <w:proofErr w:type="spellStart"/>
      <w:r w:rsidRPr="001303FD">
        <w:rPr>
          <w:rFonts w:ascii="Times New Roman" w:hAnsi="Times New Roman" w:cs="Times New Roman"/>
          <w:sz w:val="24"/>
          <w:szCs w:val="24"/>
        </w:rPr>
        <w:t>df.columns</w:t>
      </w:r>
      <w:proofErr w:type="spellEnd"/>
      <w:r w:rsidRPr="001303FD">
        <w:rPr>
          <w:rFonts w:ascii="Times New Roman" w:hAnsi="Times New Roman" w:cs="Times New Roman"/>
          <w:sz w:val="24"/>
          <w:szCs w:val="24"/>
        </w:rPr>
        <w:t>[:-1])</w:t>
      </w:r>
    </w:p>
    <w:p w14:paraId="26BE81BB" w14:textId="77777777" w:rsidR="001303FD" w:rsidRPr="001303FD" w:rsidRDefault="001303FD" w:rsidP="001303FD">
      <w:pPr>
        <w:rPr>
          <w:rFonts w:ascii="Times New Roman" w:hAnsi="Times New Roman" w:cs="Times New Roman"/>
          <w:sz w:val="24"/>
          <w:szCs w:val="24"/>
        </w:rPr>
      </w:pPr>
      <w:proofErr w:type="gramStart"/>
      <w:r w:rsidRPr="001303FD">
        <w:rPr>
          <w:rFonts w:ascii="Times New Roman" w:hAnsi="Times New Roman" w:cs="Times New Roman"/>
          <w:sz w:val="24"/>
          <w:szCs w:val="24"/>
        </w:rPr>
        <w:t>print(</w:t>
      </w:r>
      <w:proofErr w:type="gramEnd"/>
      <w:r w:rsidRPr="001303FD">
        <w:rPr>
          <w:rFonts w:ascii="Times New Roman" w:hAnsi="Times New Roman" w:cs="Times New Roman"/>
          <w:sz w:val="24"/>
          <w:szCs w:val="24"/>
        </w:rPr>
        <w:t>"\</w:t>
      </w:r>
      <w:proofErr w:type="spellStart"/>
      <w:r w:rsidRPr="001303FD">
        <w:rPr>
          <w:rFonts w:ascii="Times New Roman" w:hAnsi="Times New Roman" w:cs="Times New Roman"/>
          <w:sz w:val="24"/>
          <w:szCs w:val="24"/>
        </w:rPr>
        <w:t>nCentroid</w:t>
      </w:r>
      <w:proofErr w:type="spellEnd"/>
      <w:r w:rsidRPr="001303FD">
        <w:rPr>
          <w:rFonts w:ascii="Times New Roman" w:hAnsi="Times New Roman" w:cs="Times New Roman"/>
          <w:sz w:val="24"/>
          <w:szCs w:val="24"/>
        </w:rPr>
        <w:t xml:space="preserve"> values for each cluster:")</w:t>
      </w:r>
    </w:p>
    <w:p w14:paraId="7583B521" w14:textId="77777777" w:rsidR="001303FD" w:rsidRPr="001303FD" w:rsidRDefault="001303FD" w:rsidP="001303FD">
      <w:pPr>
        <w:rPr>
          <w:rFonts w:ascii="Times New Roman" w:hAnsi="Times New Roman" w:cs="Times New Roman"/>
          <w:sz w:val="24"/>
          <w:szCs w:val="24"/>
        </w:rPr>
      </w:pPr>
      <w:r w:rsidRPr="001303FD">
        <w:rPr>
          <w:rFonts w:ascii="Times New Roman" w:hAnsi="Times New Roman" w:cs="Times New Roman"/>
          <w:sz w:val="24"/>
          <w:szCs w:val="24"/>
        </w:rPr>
        <w:t>print(</w:t>
      </w:r>
      <w:proofErr w:type="spellStart"/>
      <w:r w:rsidRPr="001303FD">
        <w:rPr>
          <w:rFonts w:ascii="Times New Roman" w:hAnsi="Times New Roman" w:cs="Times New Roman"/>
          <w:sz w:val="24"/>
          <w:szCs w:val="24"/>
        </w:rPr>
        <w:t>centroid_df</w:t>
      </w:r>
      <w:proofErr w:type="spellEnd"/>
      <w:r w:rsidRPr="001303FD">
        <w:rPr>
          <w:rFonts w:ascii="Times New Roman" w:hAnsi="Times New Roman" w:cs="Times New Roman"/>
          <w:sz w:val="24"/>
          <w:szCs w:val="24"/>
        </w:rPr>
        <w:t>)</w:t>
      </w:r>
    </w:p>
    <w:p w14:paraId="58C8A24B" w14:textId="77777777" w:rsidR="001303FD" w:rsidRPr="001303FD" w:rsidRDefault="001303FD" w:rsidP="001303FD">
      <w:pPr>
        <w:rPr>
          <w:rFonts w:ascii="Times New Roman" w:hAnsi="Times New Roman" w:cs="Times New Roman"/>
          <w:sz w:val="24"/>
          <w:szCs w:val="24"/>
        </w:rPr>
      </w:pPr>
    </w:p>
    <w:p w14:paraId="2406FDAD" w14:textId="77777777" w:rsidR="001303FD" w:rsidRPr="001303FD" w:rsidRDefault="001303FD" w:rsidP="001303FD">
      <w:pPr>
        <w:rPr>
          <w:rFonts w:ascii="Times New Roman" w:hAnsi="Times New Roman" w:cs="Times New Roman"/>
          <w:sz w:val="24"/>
          <w:szCs w:val="24"/>
        </w:rPr>
      </w:pPr>
      <w:r w:rsidRPr="001303FD">
        <w:rPr>
          <w:rFonts w:ascii="Times New Roman" w:hAnsi="Times New Roman" w:cs="Times New Roman"/>
          <w:sz w:val="24"/>
          <w:szCs w:val="24"/>
        </w:rPr>
        <w:t># Visualize the clusters</w:t>
      </w:r>
    </w:p>
    <w:p w14:paraId="3B3E94F0" w14:textId="77777777" w:rsidR="001303FD" w:rsidRPr="001303FD" w:rsidRDefault="001303FD" w:rsidP="001303FD">
      <w:pPr>
        <w:rPr>
          <w:rFonts w:ascii="Times New Roman" w:hAnsi="Times New Roman" w:cs="Times New Roman"/>
          <w:sz w:val="24"/>
          <w:szCs w:val="24"/>
        </w:rPr>
      </w:pPr>
      <w:proofErr w:type="spellStart"/>
      <w:proofErr w:type="gramStart"/>
      <w:r w:rsidRPr="001303FD">
        <w:rPr>
          <w:rFonts w:ascii="Times New Roman" w:hAnsi="Times New Roman" w:cs="Times New Roman"/>
          <w:sz w:val="24"/>
          <w:szCs w:val="24"/>
        </w:rPr>
        <w:t>plt.figure</w:t>
      </w:r>
      <w:proofErr w:type="spellEnd"/>
      <w:proofErr w:type="gramEnd"/>
      <w:r w:rsidRPr="001303FD">
        <w:rPr>
          <w:rFonts w:ascii="Times New Roman" w:hAnsi="Times New Roman" w:cs="Times New Roman"/>
          <w:sz w:val="24"/>
          <w:szCs w:val="24"/>
        </w:rPr>
        <w:t>(</w:t>
      </w:r>
      <w:proofErr w:type="spellStart"/>
      <w:r w:rsidRPr="001303FD">
        <w:rPr>
          <w:rFonts w:ascii="Times New Roman" w:hAnsi="Times New Roman" w:cs="Times New Roman"/>
          <w:sz w:val="24"/>
          <w:szCs w:val="24"/>
        </w:rPr>
        <w:t>figsize</w:t>
      </w:r>
      <w:proofErr w:type="spellEnd"/>
      <w:r w:rsidRPr="001303FD">
        <w:rPr>
          <w:rFonts w:ascii="Times New Roman" w:hAnsi="Times New Roman" w:cs="Times New Roman"/>
          <w:sz w:val="24"/>
          <w:szCs w:val="24"/>
        </w:rPr>
        <w:t>=(10, 6))</w:t>
      </w:r>
    </w:p>
    <w:p w14:paraId="6AE492C7" w14:textId="77777777" w:rsidR="001303FD" w:rsidRPr="001303FD" w:rsidRDefault="001303FD" w:rsidP="001303FD">
      <w:pPr>
        <w:rPr>
          <w:rFonts w:ascii="Times New Roman" w:hAnsi="Times New Roman" w:cs="Times New Roman"/>
          <w:sz w:val="24"/>
          <w:szCs w:val="24"/>
        </w:rPr>
      </w:pPr>
      <w:r w:rsidRPr="001303FD">
        <w:rPr>
          <w:rFonts w:ascii="Times New Roman" w:hAnsi="Times New Roman" w:cs="Times New Roman"/>
          <w:sz w:val="24"/>
          <w:szCs w:val="24"/>
        </w:rPr>
        <w:lastRenderedPageBreak/>
        <w:t>for cluster in range(k):</w:t>
      </w:r>
    </w:p>
    <w:p w14:paraId="5DDFC318" w14:textId="77777777" w:rsidR="001303FD" w:rsidRPr="001303FD" w:rsidRDefault="001303FD" w:rsidP="001303FD">
      <w:pPr>
        <w:rPr>
          <w:rFonts w:ascii="Times New Roman" w:hAnsi="Times New Roman" w:cs="Times New Roman"/>
          <w:sz w:val="24"/>
          <w:szCs w:val="24"/>
        </w:rPr>
      </w:pPr>
      <w:r w:rsidRPr="001303FD">
        <w:rPr>
          <w:rFonts w:ascii="Times New Roman" w:hAnsi="Times New Roman" w:cs="Times New Roman"/>
          <w:sz w:val="24"/>
          <w:szCs w:val="24"/>
        </w:rPr>
        <w:t xml:space="preserve">    </w:t>
      </w:r>
      <w:proofErr w:type="spellStart"/>
      <w:proofErr w:type="gramStart"/>
      <w:r w:rsidRPr="001303FD">
        <w:rPr>
          <w:rFonts w:ascii="Times New Roman" w:hAnsi="Times New Roman" w:cs="Times New Roman"/>
          <w:sz w:val="24"/>
          <w:szCs w:val="24"/>
        </w:rPr>
        <w:t>plt.scatter</w:t>
      </w:r>
      <w:proofErr w:type="spellEnd"/>
      <w:proofErr w:type="gramEnd"/>
      <w:r w:rsidRPr="001303FD">
        <w:rPr>
          <w:rFonts w:ascii="Times New Roman" w:hAnsi="Times New Roman" w:cs="Times New Roman"/>
          <w:sz w:val="24"/>
          <w:szCs w:val="24"/>
        </w:rPr>
        <w:t>(</w:t>
      </w:r>
      <w:proofErr w:type="spellStart"/>
      <w:r w:rsidRPr="001303FD">
        <w:rPr>
          <w:rFonts w:ascii="Times New Roman" w:hAnsi="Times New Roman" w:cs="Times New Roman"/>
          <w:sz w:val="24"/>
          <w:szCs w:val="24"/>
        </w:rPr>
        <w:t>df</w:t>
      </w:r>
      <w:proofErr w:type="spellEnd"/>
      <w:r w:rsidRPr="001303FD">
        <w:rPr>
          <w:rFonts w:ascii="Times New Roman" w:hAnsi="Times New Roman" w:cs="Times New Roman"/>
          <w:sz w:val="24"/>
          <w:szCs w:val="24"/>
        </w:rPr>
        <w:t>[</w:t>
      </w:r>
      <w:proofErr w:type="spellStart"/>
      <w:r w:rsidRPr="001303FD">
        <w:rPr>
          <w:rFonts w:ascii="Times New Roman" w:hAnsi="Times New Roman" w:cs="Times New Roman"/>
          <w:sz w:val="24"/>
          <w:szCs w:val="24"/>
        </w:rPr>
        <w:t>df</w:t>
      </w:r>
      <w:proofErr w:type="spellEnd"/>
      <w:r w:rsidRPr="001303FD">
        <w:rPr>
          <w:rFonts w:ascii="Times New Roman" w:hAnsi="Times New Roman" w:cs="Times New Roman"/>
          <w:sz w:val="24"/>
          <w:szCs w:val="24"/>
        </w:rPr>
        <w:t>['Cluster'] == cluster]['</w:t>
      </w:r>
      <w:proofErr w:type="spellStart"/>
      <w:r w:rsidRPr="001303FD">
        <w:rPr>
          <w:rFonts w:ascii="Times New Roman" w:hAnsi="Times New Roman" w:cs="Times New Roman"/>
          <w:sz w:val="24"/>
          <w:szCs w:val="24"/>
        </w:rPr>
        <w:t>TimeSpentOnSite</w:t>
      </w:r>
      <w:proofErr w:type="spellEnd"/>
      <w:r w:rsidRPr="001303FD">
        <w:rPr>
          <w:rFonts w:ascii="Times New Roman" w:hAnsi="Times New Roman" w:cs="Times New Roman"/>
          <w:sz w:val="24"/>
          <w:szCs w:val="24"/>
        </w:rPr>
        <w:t xml:space="preserve">'], </w:t>
      </w:r>
      <w:proofErr w:type="spellStart"/>
      <w:r w:rsidRPr="001303FD">
        <w:rPr>
          <w:rFonts w:ascii="Times New Roman" w:hAnsi="Times New Roman" w:cs="Times New Roman"/>
          <w:sz w:val="24"/>
          <w:szCs w:val="24"/>
        </w:rPr>
        <w:t>df</w:t>
      </w:r>
      <w:proofErr w:type="spellEnd"/>
      <w:r w:rsidRPr="001303FD">
        <w:rPr>
          <w:rFonts w:ascii="Times New Roman" w:hAnsi="Times New Roman" w:cs="Times New Roman"/>
          <w:sz w:val="24"/>
          <w:szCs w:val="24"/>
        </w:rPr>
        <w:t>[</w:t>
      </w:r>
      <w:proofErr w:type="spellStart"/>
      <w:r w:rsidRPr="001303FD">
        <w:rPr>
          <w:rFonts w:ascii="Times New Roman" w:hAnsi="Times New Roman" w:cs="Times New Roman"/>
          <w:sz w:val="24"/>
          <w:szCs w:val="24"/>
        </w:rPr>
        <w:t>df</w:t>
      </w:r>
      <w:proofErr w:type="spellEnd"/>
      <w:r w:rsidRPr="001303FD">
        <w:rPr>
          <w:rFonts w:ascii="Times New Roman" w:hAnsi="Times New Roman" w:cs="Times New Roman"/>
          <w:sz w:val="24"/>
          <w:szCs w:val="24"/>
        </w:rPr>
        <w:t>['Cluster'] == cluster]['</w:t>
      </w:r>
      <w:proofErr w:type="spellStart"/>
      <w:r w:rsidRPr="001303FD">
        <w:rPr>
          <w:rFonts w:ascii="Times New Roman" w:hAnsi="Times New Roman" w:cs="Times New Roman"/>
          <w:sz w:val="24"/>
          <w:szCs w:val="24"/>
        </w:rPr>
        <w:t>PurchaseFrequency</w:t>
      </w:r>
      <w:proofErr w:type="spellEnd"/>
      <w:r w:rsidRPr="001303FD">
        <w:rPr>
          <w:rFonts w:ascii="Times New Roman" w:hAnsi="Times New Roman" w:cs="Times New Roman"/>
          <w:sz w:val="24"/>
          <w:szCs w:val="24"/>
        </w:rPr>
        <w:t>'], label=</w:t>
      </w:r>
      <w:proofErr w:type="spellStart"/>
      <w:r w:rsidRPr="001303FD">
        <w:rPr>
          <w:rFonts w:ascii="Times New Roman" w:hAnsi="Times New Roman" w:cs="Times New Roman"/>
          <w:sz w:val="24"/>
          <w:szCs w:val="24"/>
        </w:rPr>
        <w:t>f'Cluster</w:t>
      </w:r>
      <w:proofErr w:type="spellEnd"/>
      <w:r w:rsidRPr="001303FD">
        <w:rPr>
          <w:rFonts w:ascii="Times New Roman" w:hAnsi="Times New Roman" w:cs="Times New Roman"/>
          <w:sz w:val="24"/>
          <w:szCs w:val="24"/>
        </w:rPr>
        <w:t xml:space="preserve"> {cluster}')</w:t>
      </w:r>
    </w:p>
    <w:p w14:paraId="6C4C51A6" w14:textId="77777777" w:rsidR="001303FD" w:rsidRPr="001303FD" w:rsidRDefault="001303FD" w:rsidP="001303FD">
      <w:pPr>
        <w:rPr>
          <w:rFonts w:ascii="Times New Roman" w:hAnsi="Times New Roman" w:cs="Times New Roman"/>
          <w:sz w:val="24"/>
          <w:szCs w:val="24"/>
        </w:rPr>
      </w:pPr>
    </w:p>
    <w:p w14:paraId="46E536A7" w14:textId="77777777" w:rsidR="001303FD" w:rsidRPr="001303FD" w:rsidRDefault="001303FD" w:rsidP="001303FD">
      <w:pPr>
        <w:rPr>
          <w:rFonts w:ascii="Times New Roman" w:hAnsi="Times New Roman" w:cs="Times New Roman"/>
          <w:sz w:val="24"/>
          <w:szCs w:val="24"/>
        </w:rPr>
      </w:pPr>
      <w:proofErr w:type="spellStart"/>
      <w:proofErr w:type="gramStart"/>
      <w:r w:rsidRPr="001303FD">
        <w:rPr>
          <w:rFonts w:ascii="Times New Roman" w:hAnsi="Times New Roman" w:cs="Times New Roman"/>
          <w:sz w:val="24"/>
          <w:szCs w:val="24"/>
        </w:rPr>
        <w:t>plt.scatter</w:t>
      </w:r>
      <w:proofErr w:type="spellEnd"/>
      <w:proofErr w:type="gramEnd"/>
      <w:r w:rsidRPr="001303FD">
        <w:rPr>
          <w:rFonts w:ascii="Times New Roman" w:hAnsi="Times New Roman" w:cs="Times New Roman"/>
          <w:sz w:val="24"/>
          <w:szCs w:val="24"/>
        </w:rPr>
        <w:t>(centroids[:, 1], centroids[:, 0], marker='X', s=200, color='red', label='Centroids')</w:t>
      </w:r>
    </w:p>
    <w:p w14:paraId="626E8D7E" w14:textId="77777777" w:rsidR="001303FD" w:rsidRPr="001303FD" w:rsidRDefault="001303FD" w:rsidP="001303FD">
      <w:pPr>
        <w:rPr>
          <w:rFonts w:ascii="Times New Roman" w:hAnsi="Times New Roman" w:cs="Times New Roman"/>
          <w:sz w:val="24"/>
          <w:szCs w:val="24"/>
        </w:rPr>
      </w:pPr>
      <w:proofErr w:type="spellStart"/>
      <w:proofErr w:type="gramStart"/>
      <w:r w:rsidRPr="001303FD">
        <w:rPr>
          <w:rFonts w:ascii="Times New Roman" w:hAnsi="Times New Roman" w:cs="Times New Roman"/>
          <w:sz w:val="24"/>
          <w:szCs w:val="24"/>
        </w:rPr>
        <w:t>plt.title</w:t>
      </w:r>
      <w:proofErr w:type="spellEnd"/>
      <w:proofErr w:type="gramEnd"/>
      <w:r w:rsidRPr="001303FD">
        <w:rPr>
          <w:rFonts w:ascii="Times New Roman" w:hAnsi="Times New Roman" w:cs="Times New Roman"/>
          <w:sz w:val="24"/>
          <w:szCs w:val="24"/>
        </w:rPr>
        <w:t>('Customer Segmentation')</w:t>
      </w:r>
    </w:p>
    <w:p w14:paraId="4636F908" w14:textId="77777777" w:rsidR="001303FD" w:rsidRPr="001303FD" w:rsidRDefault="001303FD" w:rsidP="001303FD">
      <w:pPr>
        <w:rPr>
          <w:rFonts w:ascii="Times New Roman" w:hAnsi="Times New Roman" w:cs="Times New Roman"/>
          <w:sz w:val="24"/>
          <w:szCs w:val="24"/>
        </w:rPr>
      </w:pPr>
      <w:proofErr w:type="spellStart"/>
      <w:proofErr w:type="gramStart"/>
      <w:r w:rsidRPr="001303FD">
        <w:rPr>
          <w:rFonts w:ascii="Times New Roman" w:hAnsi="Times New Roman" w:cs="Times New Roman"/>
          <w:sz w:val="24"/>
          <w:szCs w:val="24"/>
        </w:rPr>
        <w:t>plt.xlabel</w:t>
      </w:r>
      <w:proofErr w:type="spellEnd"/>
      <w:proofErr w:type="gramEnd"/>
      <w:r w:rsidRPr="001303FD">
        <w:rPr>
          <w:rFonts w:ascii="Times New Roman" w:hAnsi="Times New Roman" w:cs="Times New Roman"/>
          <w:sz w:val="24"/>
          <w:szCs w:val="24"/>
        </w:rPr>
        <w:t>('Time Spent On Site')</w:t>
      </w:r>
    </w:p>
    <w:p w14:paraId="45FC9514" w14:textId="77777777" w:rsidR="001303FD" w:rsidRPr="001303FD" w:rsidRDefault="001303FD" w:rsidP="001303FD">
      <w:pPr>
        <w:rPr>
          <w:rFonts w:ascii="Times New Roman" w:hAnsi="Times New Roman" w:cs="Times New Roman"/>
          <w:sz w:val="24"/>
          <w:szCs w:val="24"/>
        </w:rPr>
      </w:pPr>
      <w:proofErr w:type="spellStart"/>
      <w:proofErr w:type="gramStart"/>
      <w:r w:rsidRPr="001303FD">
        <w:rPr>
          <w:rFonts w:ascii="Times New Roman" w:hAnsi="Times New Roman" w:cs="Times New Roman"/>
          <w:sz w:val="24"/>
          <w:szCs w:val="24"/>
        </w:rPr>
        <w:t>plt.ylabel</w:t>
      </w:r>
      <w:proofErr w:type="spellEnd"/>
      <w:proofErr w:type="gramEnd"/>
      <w:r w:rsidRPr="001303FD">
        <w:rPr>
          <w:rFonts w:ascii="Times New Roman" w:hAnsi="Times New Roman" w:cs="Times New Roman"/>
          <w:sz w:val="24"/>
          <w:szCs w:val="24"/>
        </w:rPr>
        <w:t>('Purchase Frequency')</w:t>
      </w:r>
    </w:p>
    <w:p w14:paraId="05EFECB2" w14:textId="77777777" w:rsidR="001303FD" w:rsidRPr="001303FD" w:rsidRDefault="001303FD" w:rsidP="001303FD">
      <w:pPr>
        <w:rPr>
          <w:rFonts w:ascii="Times New Roman" w:hAnsi="Times New Roman" w:cs="Times New Roman"/>
          <w:sz w:val="24"/>
          <w:szCs w:val="24"/>
        </w:rPr>
      </w:pPr>
      <w:proofErr w:type="spellStart"/>
      <w:proofErr w:type="gramStart"/>
      <w:r w:rsidRPr="001303FD">
        <w:rPr>
          <w:rFonts w:ascii="Times New Roman" w:hAnsi="Times New Roman" w:cs="Times New Roman"/>
          <w:sz w:val="24"/>
          <w:szCs w:val="24"/>
        </w:rPr>
        <w:t>plt.legend</w:t>
      </w:r>
      <w:proofErr w:type="spellEnd"/>
      <w:proofErr w:type="gramEnd"/>
      <w:r w:rsidRPr="001303FD">
        <w:rPr>
          <w:rFonts w:ascii="Times New Roman" w:hAnsi="Times New Roman" w:cs="Times New Roman"/>
          <w:sz w:val="24"/>
          <w:szCs w:val="24"/>
        </w:rPr>
        <w:t>()</w:t>
      </w:r>
    </w:p>
    <w:p w14:paraId="605826A1" w14:textId="77777777" w:rsidR="001303FD" w:rsidRPr="001303FD" w:rsidRDefault="001303FD" w:rsidP="001303FD">
      <w:pPr>
        <w:rPr>
          <w:rFonts w:ascii="Times New Roman" w:hAnsi="Times New Roman" w:cs="Times New Roman"/>
          <w:sz w:val="24"/>
          <w:szCs w:val="24"/>
        </w:rPr>
      </w:pPr>
      <w:proofErr w:type="spellStart"/>
      <w:proofErr w:type="gramStart"/>
      <w:r w:rsidRPr="001303FD">
        <w:rPr>
          <w:rFonts w:ascii="Times New Roman" w:hAnsi="Times New Roman" w:cs="Times New Roman"/>
          <w:sz w:val="24"/>
          <w:szCs w:val="24"/>
        </w:rPr>
        <w:t>plt.show</w:t>
      </w:r>
      <w:proofErr w:type="spellEnd"/>
      <w:proofErr w:type="gramEnd"/>
      <w:r w:rsidRPr="001303FD">
        <w:rPr>
          <w:rFonts w:ascii="Times New Roman" w:hAnsi="Times New Roman" w:cs="Times New Roman"/>
          <w:sz w:val="24"/>
          <w:szCs w:val="24"/>
        </w:rPr>
        <w:t>()</w:t>
      </w:r>
    </w:p>
    <w:p w14:paraId="30CED0A5" w14:textId="77777777" w:rsidR="001303FD" w:rsidRPr="00335180" w:rsidRDefault="001303FD" w:rsidP="001303FD">
      <w:pPr>
        <w:rPr>
          <w:rFonts w:ascii="Times New Roman" w:hAnsi="Times New Roman" w:cs="Times New Roman"/>
          <w:sz w:val="28"/>
          <w:szCs w:val="28"/>
        </w:rPr>
      </w:pPr>
      <w:r w:rsidRPr="00335180">
        <w:rPr>
          <w:rFonts w:ascii="Times New Roman" w:hAnsi="Times New Roman" w:cs="Times New Roman"/>
          <w:sz w:val="28"/>
          <w:szCs w:val="28"/>
        </w:rPr>
        <w:t>output:</w:t>
      </w:r>
    </w:p>
    <w:p w14:paraId="092721D6" w14:textId="77777777" w:rsidR="001303FD" w:rsidRPr="00335180" w:rsidRDefault="001303FD" w:rsidP="001303FD">
      <w:pPr>
        <w:rPr>
          <w:rFonts w:ascii="Times New Roman" w:hAnsi="Times New Roman" w:cs="Times New Roman"/>
          <w:sz w:val="24"/>
          <w:szCs w:val="24"/>
        </w:rPr>
      </w:pPr>
      <w:r w:rsidRPr="00335180">
        <w:rPr>
          <w:rFonts w:ascii="Times New Roman" w:hAnsi="Times New Roman" w:cs="Times New Roman"/>
          <w:sz w:val="24"/>
          <w:szCs w:val="24"/>
        </w:rPr>
        <w:t>Centroid values for each cluster:</w:t>
      </w:r>
    </w:p>
    <w:p w14:paraId="3D49C4B1" w14:textId="77777777" w:rsidR="001303FD" w:rsidRPr="00335180" w:rsidRDefault="001303FD" w:rsidP="001303FD">
      <w:pPr>
        <w:rPr>
          <w:rFonts w:ascii="Times New Roman" w:hAnsi="Times New Roman" w:cs="Times New Roman"/>
          <w:sz w:val="24"/>
          <w:szCs w:val="24"/>
        </w:rPr>
      </w:pPr>
      <w:r w:rsidRPr="00335180">
        <w:rPr>
          <w:rFonts w:ascii="Times New Roman" w:hAnsi="Times New Roman" w:cs="Times New Roman"/>
          <w:sz w:val="24"/>
          <w:szCs w:val="24"/>
        </w:rPr>
        <w:t xml:space="preserve">   </w:t>
      </w:r>
      <w:proofErr w:type="spellStart"/>
      <w:proofErr w:type="gramStart"/>
      <w:r w:rsidRPr="00335180">
        <w:rPr>
          <w:rFonts w:ascii="Times New Roman" w:hAnsi="Times New Roman" w:cs="Times New Roman"/>
          <w:sz w:val="24"/>
          <w:szCs w:val="24"/>
        </w:rPr>
        <w:t>PurchaseFrequency</w:t>
      </w:r>
      <w:proofErr w:type="spellEnd"/>
      <w:r w:rsidRPr="00335180">
        <w:rPr>
          <w:rFonts w:ascii="Times New Roman" w:hAnsi="Times New Roman" w:cs="Times New Roman"/>
          <w:sz w:val="24"/>
          <w:szCs w:val="24"/>
        </w:rPr>
        <w:t xml:space="preserve">  </w:t>
      </w:r>
      <w:proofErr w:type="spellStart"/>
      <w:r w:rsidRPr="00335180">
        <w:rPr>
          <w:rFonts w:ascii="Times New Roman" w:hAnsi="Times New Roman" w:cs="Times New Roman"/>
          <w:sz w:val="24"/>
          <w:szCs w:val="24"/>
        </w:rPr>
        <w:t>TimeSpentOnSite</w:t>
      </w:r>
      <w:proofErr w:type="spellEnd"/>
      <w:proofErr w:type="gramEnd"/>
      <w:r w:rsidRPr="00335180">
        <w:rPr>
          <w:rFonts w:ascii="Times New Roman" w:hAnsi="Times New Roman" w:cs="Times New Roman"/>
          <w:sz w:val="24"/>
          <w:szCs w:val="24"/>
        </w:rPr>
        <w:t xml:space="preserve">    Age</w:t>
      </w:r>
    </w:p>
    <w:p w14:paraId="520B8BBF" w14:textId="77777777" w:rsidR="001303FD" w:rsidRPr="00335180" w:rsidRDefault="001303FD" w:rsidP="001303FD">
      <w:pPr>
        <w:rPr>
          <w:rFonts w:ascii="Times New Roman" w:hAnsi="Times New Roman" w:cs="Times New Roman"/>
          <w:sz w:val="24"/>
          <w:szCs w:val="24"/>
        </w:rPr>
      </w:pPr>
      <w:r w:rsidRPr="00335180">
        <w:rPr>
          <w:rFonts w:ascii="Times New Roman" w:hAnsi="Times New Roman" w:cs="Times New Roman"/>
          <w:sz w:val="24"/>
          <w:szCs w:val="24"/>
        </w:rPr>
        <w:t xml:space="preserve">0                2.0        </w:t>
      </w:r>
      <w:proofErr w:type="gramStart"/>
      <w:r w:rsidRPr="00335180">
        <w:rPr>
          <w:rFonts w:ascii="Times New Roman" w:hAnsi="Times New Roman" w:cs="Times New Roman"/>
          <w:sz w:val="24"/>
          <w:szCs w:val="24"/>
        </w:rPr>
        <w:t>10.000000  26.25</w:t>
      </w:r>
      <w:proofErr w:type="gramEnd"/>
    </w:p>
    <w:p w14:paraId="1FFD093D" w14:textId="77777777" w:rsidR="001303FD" w:rsidRPr="00335180" w:rsidRDefault="001303FD" w:rsidP="001303FD">
      <w:pPr>
        <w:rPr>
          <w:rFonts w:ascii="Times New Roman" w:hAnsi="Times New Roman" w:cs="Times New Roman"/>
          <w:sz w:val="24"/>
          <w:szCs w:val="24"/>
        </w:rPr>
      </w:pPr>
      <w:r w:rsidRPr="00335180">
        <w:rPr>
          <w:rFonts w:ascii="Times New Roman" w:hAnsi="Times New Roman" w:cs="Times New Roman"/>
          <w:sz w:val="24"/>
          <w:szCs w:val="24"/>
        </w:rPr>
        <w:t xml:space="preserve">1                9.0        </w:t>
      </w:r>
      <w:proofErr w:type="gramStart"/>
      <w:r w:rsidRPr="00335180">
        <w:rPr>
          <w:rFonts w:ascii="Times New Roman" w:hAnsi="Times New Roman" w:cs="Times New Roman"/>
          <w:sz w:val="24"/>
          <w:szCs w:val="24"/>
        </w:rPr>
        <w:t>35.000000  55.00</w:t>
      </w:r>
      <w:proofErr w:type="gramEnd"/>
    </w:p>
    <w:p w14:paraId="49581D63" w14:textId="77777777" w:rsidR="001303FD" w:rsidRPr="00335180" w:rsidRDefault="001303FD" w:rsidP="001303FD">
      <w:pPr>
        <w:rPr>
          <w:rFonts w:ascii="Times New Roman" w:hAnsi="Times New Roman" w:cs="Times New Roman"/>
          <w:sz w:val="24"/>
          <w:szCs w:val="24"/>
        </w:rPr>
      </w:pPr>
      <w:r w:rsidRPr="00335180">
        <w:rPr>
          <w:rFonts w:ascii="Times New Roman" w:hAnsi="Times New Roman" w:cs="Times New Roman"/>
          <w:sz w:val="24"/>
          <w:szCs w:val="24"/>
        </w:rPr>
        <w:t xml:space="preserve">2                6.0        </w:t>
      </w:r>
      <w:proofErr w:type="gramStart"/>
      <w:r w:rsidRPr="00335180">
        <w:rPr>
          <w:rFonts w:ascii="Times New Roman" w:hAnsi="Times New Roman" w:cs="Times New Roman"/>
          <w:sz w:val="24"/>
          <w:szCs w:val="24"/>
        </w:rPr>
        <w:t>23.333333  40.00</w:t>
      </w:r>
      <w:proofErr w:type="gramEnd"/>
    </w:p>
    <w:p w14:paraId="546C2998" w14:textId="77777777" w:rsidR="001303FD" w:rsidRPr="001303FD" w:rsidRDefault="001303FD" w:rsidP="001303FD">
      <w:pPr>
        <w:rPr>
          <w:sz w:val="24"/>
          <w:szCs w:val="24"/>
        </w:rPr>
      </w:pPr>
    </w:p>
    <w:p w14:paraId="548482C3" w14:textId="77777777" w:rsidR="001303FD" w:rsidRDefault="001303FD" w:rsidP="001303FD"/>
    <w:p w14:paraId="7A9944CF" w14:textId="77777777" w:rsidR="001303FD" w:rsidRPr="00335180" w:rsidRDefault="001303FD" w:rsidP="001303FD">
      <w:pPr>
        <w:rPr>
          <w:rFonts w:ascii="Times New Roman" w:hAnsi="Times New Roman" w:cs="Times New Roman"/>
          <w:sz w:val="24"/>
          <w:szCs w:val="24"/>
        </w:rPr>
      </w:pPr>
      <w:r w:rsidRPr="00335180">
        <w:rPr>
          <w:rFonts w:ascii="Times New Roman" w:hAnsi="Times New Roman" w:cs="Times New Roman"/>
          <w:sz w:val="24"/>
          <w:szCs w:val="24"/>
        </w:rPr>
        <w:t>32</w:t>
      </w:r>
      <w:r w:rsidRPr="00335180">
        <w:rPr>
          <w:rFonts w:ascii="Times New Roman" w:hAnsi="Times New Roman" w:cs="Times New Roman"/>
          <w:b/>
          <w:bCs/>
          <w:sz w:val="24"/>
          <w:szCs w:val="24"/>
        </w:rPr>
        <w:t>. Scenario</w:t>
      </w:r>
      <w:r w:rsidRPr="00335180">
        <w:rPr>
          <w:rFonts w:ascii="Times New Roman" w:hAnsi="Times New Roman" w:cs="Times New Roman"/>
          <w:sz w:val="24"/>
          <w:szCs w:val="24"/>
        </w:rPr>
        <w:t>: You work as a data scientist for a real estate company. The company has collected data on various houses, including features such as the size of the house, number of bedrooms, location, and other relevant attributes. The marketing team wants to build a predictive model to estimate the price of houses based on their features. They believe that linear regression modeling can be an effective approach for this task.</w:t>
      </w:r>
    </w:p>
    <w:p w14:paraId="64F1AE76" w14:textId="77777777" w:rsidR="001303FD" w:rsidRDefault="001303FD" w:rsidP="001303FD">
      <w:pPr>
        <w:rPr>
          <w:sz w:val="24"/>
          <w:szCs w:val="24"/>
        </w:rPr>
      </w:pPr>
      <w:r w:rsidRPr="00335180">
        <w:rPr>
          <w:rFonts w:ascii="Times New Roman" w:hAnsi="Times New Roman" w:cs="Times New Roman"/>
          <w:b/>
          <w:bCs/>
          <w:sz w:val="24"/>
          <w:szCs w:val="24"/>
        </w:rPr>
        <w:t xml:space="preserve"> </w:t>
      </w:r>
      <w:proofErr w:type="spellStart"/>
      <w:proofErr w:type="gramStart"/>
      <w:r w:rsidRPr="00335180">
        <w:rPr>
          <w:rFonts w:ascii="Times New Roman" w:hAnsi="Times New Roman" w:cs="Times New Roman"/>
          <w:b/>
          <w:bCs/>
          <w:sz w:val="24"/>
          <w:szCs w:val="24"/>
        </w:rPr>
        <w:t>Question</w:t>
      </w:r>
      <w:r w:rsidRPr="00335180">
        <w:rPr>
          <w:rFonts w:ascii="Times New Roman" w:hAnsi="Times New Roman" w:cs="Times New Roman"/>
          <w:sz w:val="24"/>
          <w:szCs w:val="24"/>
        </w:rPr>
        <w:t>:Your</w:t>
      </w:r>
      <w:proofErr w:type="spellEnd"/>
      <w:proofErr w:type="gramEnd"/>
      <w:r w:rsidRPr="00335180">
        <w:rPr>
          <w:rFonts w:ascii="Times New Roman" w:hAnsi="Times New Roman" w:cs="Times New Roman"/>
          <w:sz w:val="24"/>
          <w:szCs w:val="24"/>
        </w:rPr>
        <w:t xml:space="preserve"> task is write a Python program to perform bivariate analysis and build a linear regression model to predict house prices based on a selected feature (e.g., house size) from the dataset. Additionally, you need to evaluate the model's performance to ensure its accuracy and reliability</w:t>
      </w:r>
      <w:r>
        <w:rPr>
          <w:sz w:val="24"/>
          <w:szCs w:val="24"/>
        </w:rPr>
        <w:t>.</w:t>
      </w:r>
    </w:p>
    <w:p w14:paraId="6C88C019" w14:textId="77777777" w:rsidR="00335180" w:rsidRDefault="00335180" w:rsidP="001303FD">
      <w:pPr>
        <w:rPr>
          <w:rFonts w:ascii="Times New Roman" w:hAnsi="Times New Roman" w:cs="Times New Roman"/>
          <w:b/>
          <w:bCs/>
          <w:sz w:val="28"/>
          <w:szCs w:val="28"/>
        </w:rPr>
      </w:pPr>
    </w:p>
    <w:p w14:paraId="26BEC90C" w14:textId="311E2546" w:rsidR="001303FD" w:rsidRPr="00335180" w:rsidRDefault="00335180" w:rsidP="001303FD">
      <w:pPr>
        <w:rPr>
          <w:rFonts w:ascii="Times New Roman" w:hAnsi="Times New Roman" w:cs="Times New Roman"/>
          <w:b/>
          <w:bCs/>
          <w:sz w:val="28"/>
          <w:szCs w:val="28"/>
        </w:rPr>
      </w:pPr>
      <w:r>
        <w:rPr>
          <w:rFonts w:ascii="Times New Roman" w:hAnsi="Times New Roman" w:cs="Times New Roman"/>
          <w:b/>
          <w:bCs/>
          <w:sz w:val="28"/>
          <w:szCs w:val="28"/>
        </w:rPr>
        <w:t>program</w:t>
      </w:r>
      <w:r w:rsidR="001303FD" w:rsidRPr="00335180">
        <w:rPr>
          <w:rFonts w:ascii="Times New Roman" w:hAnsi="Times New Roman" w:cs="Times New Roman"/>
          <w:b/>
          <w:bCs/>
          <w:sz w:val="28"/>
          <w:szCs w:val="28"/>
        </w:rPr>
        <w:t>:</w:t>
      </w:r>
    </w:p>
    <w:p w14:paraId="0033A595" w14:textId="77777777" w:rsidR="001303FD" w:rsidRPr="00335180" w:rsidRDefault="001303FD" w:rsidP="001303FD">
      <w:pPr>
        <w:rPr>
          <w:rFonts w:ascii="Times New Roman" w:hAnsi="Times New Roman" w:cs="Times New Roman"/>
          <w:sz w:val="24"/>
          <w:szCs w:val="24"/>
        </w:rPr>
      </w:pPr>
      <w:r w:rsidRPr="00335180">
        <w:rPr>
          <w:rFonts w:ascii="Times New Roman" w:hAnsi="Times New Roman" w:cs="Times New Roman"/>
          <w:sz w:val="24"/>
          <w:szCs w:val="24"/>
        </w:rPr>
        <w:t>import pandas as pd</w:t>
      </w:r>
    </w:p>
    <w:p w14:paraId="5863FEE6" w14:textId="77777777" w:rsidR="001303FD" w:rsidRPr="00335180" w:rsidRDefault="001303FD" w:rsidP="001303FD">
      <w:pPr>
        <w:rPr>
          <w:rFonts w:ascii="Times New Roman" w:hAnsi="Times New Roman" w:cs="Times New Roman"/>
          <w:sz w:val="24"/>
          <w:szCs w:val="24"/>
        </w:rPr>
      </w:pPr>
      <w:r w:rsidRPr="00335180">
        <w:rPr>
          <w:rFonts w:ascii="Times New Roman" w:hAnsi="Times New Roman" w:cs="Times New Roman"/>
          <w:sz w:val="24"/>
          <w:szCs w:val="24"/>
        </w:rPr>
        <w:t xml:space="preserve">from </w:t>
      </w:r>
      <w:proofErr w:type="spellStart"/>
      <w:proofErr w:type="gramStart"/>
      <w:r w:rsidRPr="00335180">
        <w:rPr>
          <w:rFonts w:ascii="Times New Roman" w:hAnsi="Times New Roman" w:cs="Times New Roman"/>
          <w:sz w:val="24"/>
          <w:szCs w:val="24"/>
        </w:rPr>
        <w:t>sklearn.model</w:t>
      </w:r>
      <w:proofErr w:type="gramEnd"/>
      <w:r w:rsidRPr="00335180">
        <w:rPr>
          <w:rFonts w:ascii="Times New Roman" w:hAnsi="Times New Roman" w:cs="Times New Roman"/>
          <w:sz w:val="24"/>
          <w:szCs w:val="24"/>
        </w:rPr>
        <w:t>_selection</w:t>
      </w:r>
      <w:proofErr w:type="spellEnd"/>
      <w:r w:rsidRPr="00335180">
        <w:rPr>
          <w:rFonts w:ascii="Times New Roman" w:hAnsi="Times New Roman" w:cs="Times New Roman"/>
          <w:sz w:val="24"/>
          <w:szCs w:val="24"/>
        </w:rPr>
        <w:t xml:space="preserve"> import </w:t>
      </w:r>
      <w:proofErr w:type="spellStart"/>
      <w:r w:rsidRPr="00335180">
        <w:rPr>
          <w:rFonts w:ascii="Times New Roman" w:hAnsi="Times New Roman" w:cs="Times New Roman"/>
          <w:sz w:val="24"/>
          <w:szCs w:val="24"/>
        </w:rPr>
        <w:t>train_test_split</w:t>
      </w:r>
      <w:proofErr w:type="spellEnd"/>
    </w:p>
    <w:p w14:paraId="0F36991F" w14:textId="77777777" w:rsidR="001303FD" w:rsidRPr="00335180" w:rsidRDefault="001303FD" w:rsidP="001303FD">
      <w:pPr>
        <w:rPr>
          <w:rFonts w:ascii="Times New Roman" w:hAnsi="Times New Roman" w:cs="Times New Roman"/>
          <w:sz w:val="24"/>
          <w:szCs w:val="24"/>
        </w:rPr>
      </w:pPr>
      <w:r w:rsidRPr="00335180">
        <w:rPr>
          <w:rFonts w:ascii="Times New Roman" w:hAnsi="Times New Roman" w:cs="Times New Roman"/>
          <w:sz w:val="24"/>
          <w:szCs w:val="24"/>
        </w:rPr>
        <w:t xml:space="preserve">from </w:t>
      </w:r>
      <w:proofErr w:type="spellStart"/>
      <w:proofErr w:type="gramStart"/>
      <w:r w:rsidRPr="00335180">
        <w:rPr>
          <w:rFonts w:ascii="Times New Roman" w:hAnsi="Times New Roman" w:cs="Times New Roman"/>
          <w:sz w:val="24"/>
          <w:szCs w:val="24"/>
        </w:rPr>
        <w:t>sklearn.linear</w:t>
      </w:r>
      <w:proofErr w:type="gramEnd"/>
      <w:r w:rsidRPr="00335180">
        <w:rPr>
          <w:rFonts w:ascii="Times New Roman" w:hAnsi="Times New Roman" w:cs="Times New Roman"/>
          <w:sz w:val="24"/>
          <w:szCs w:val="24"/>
        </w:rPr>
        <w:t>_model</w:t>
      </w:r>
      <w:proofErr w:type="spellEnd"/>
      <w:r w:rsidRPr="00335180">
        <w:rPr>
          <w:rFonts w:ascii="Times New Roman" w:hAnsi="Times New Roman" w:cs="Times New Roman"/>
          <w:sz w:val="24"/>
          <w:szCs w:val="24"/>
        </w:rPr>
        <w:t xml:space="preserve"> import </w:t>
      </w:r>
      <w:proofErr w:type="spellStart"/>
      <w:r w:rsidRPr="00335180">
        <w:rPr>
          <w:rFonts w:ascii="Times New Roman" w:hAnsi="Times New Roman" w:cs="Times New Roman"/>
          <w:sz w:val="24"/>
          <w:szCs w:val="24"/>
        </w:rPr>
        <w:t>LinearRegression</w:t>
      </w:r>
      <w:proofErr w:type="spellEnd"/>
    </w:p>
    <w:p w14:paraId="3C9CFAC7" w14:textId="77777777" w:rsidR="001303FD" w:rsidRPr="00335180" w:rsidRDefault="001303FD" w:rsidP="001303FD">
      <w:pPr>
        <w:rPr>
          <w:rFonts w:ascii="Times New Roman" w:hAnsi="Times New Roman" w:cs="Times New Roman"/>
          <w:sz w:val="24"/>
          <w:szCs w:val="24"/>
        </w:rPr>
      </w:pPr>
      <w:r w:rsidRPr="00335180">
        <w:rPr>
          <w:rFonts w:ascii="Times New Roman" w:hAnsi="Times New Roman" w:cs="Times New Roman"/>
          <w:sz w:val="24"/>
          <w:szCs w:val="24"/>
        </w:rPr>
        <w:t xml:space="preserve">from </w:t>
      </w:r>
      <w:proofErr w:type="spellStart"/>
      <w:proofErr w:type="gramStart"/>
      <w:r w:rsidRPr="00335180">
        <w:rPr>
          <w:rFonts w:ascii="Times New Roman" w:hAnsi="Times New Roman" w:cs="Times New Roman"/>
          <w:sz w:val="24"/>
          <w:szCs w:val="24"/>
        </w:rPr>
        <w:t>sklearn.metrics</w:t>
      </w:r>
      <w:proofErr w:type="spellEnd"/>
      <w:proofErr w:type="gramEnd"/>
      <w:r w:rsidRPr="00335180">
        <w:rPr>
          <w:rFonts w:ascii="Times New Roman" w:hAnsi="Times New Roman" w:cs="Times New Roman"/>
          <w:sz w:val="24"/>
          <w:szCs w:val="24"/>
        </w:rPr>
        <w:t xml:space="preserve"> import </w:t>
      </w:r>
      <w:proofErr w:type="spellStart"/>
      <w:r w:rsidRPr="00335180">
        <w:rPr>
          <w:rFonts w:ascii="Times New Roman" w:hAnsi="Times New Roman" w:cs="Times New Roman"/>
          <w:sz w:val="24"/>
          <w:szCs w:val="24"/>
        </w:rPr>
        <w:t>mean_squared_error</w:t>
      </w:r>
      <w:proofErr w:type="spellEnd"/>
      <w:r w:rsidRPr="00335180">
        <w:rPr>
          <w:rFonts w:ascii="Times New Roman" w:hAnsi="Times New Roman" w:cs="Times New Roman"/>
          <w:sz w:val="24"/>
          <w:szCs w:val="24"/>
        </w:rPr>
        <w:t>, r2_score</w:t>
      </w:r>
    </w:p>
    <w:p w14:paraId="6D4D66D4" w14:textId="77777777" w:rsidR="001303FD" w:rsidRPr="00335180" w:rsidRDefault="001303FD" w:rsidP="001303FD">
      <w:pPr>
        <w:rPr>
          <w:rFonts w:ascii="Times New Roman" w:hAnsi="Times New Roman" w:cs="Times New Roman"/>
          <w:sz w:val="24"/>
          <w:szCs w:val="24"/>
        </w:rPr>
      </w:pPr>
      <w:r w:rsidRPr="00335180">
        <w:rPr>
          <w:rFonts w:ascii="Times New Roman" w:hAnsi="Times New Roman" w:cs="Times New Roman"/>
          <w:sz w:val="24"/>
          <w:szCs w:val="24"/>
        </w:rPr>
        <w:t xml:space="preserve">import </w:t>
      </w:r>
      <w:proofErr w:type="spellStart"/>
      <w:proofErr w:type="gramStart"/>
      <w:r w:rsidRPr="00335180">
        <w:rPr>
          <w:rFonts w:ascii="Times New Roman" w:hAnsi="Times New Roman" w:cs="Times New Roman"/>
          <w:sz w:val="24"/>
          <w:szCs w:val="24"/>
        </w:rPr>
        <w:t>matplotlib.pyplot</w:t>
      </w:r>
      <w:proofErr w:type="spellEnd"/>
      <w:proofErr w:type="gramEnd"/>
      <w:r w:rsidRPr="00335180">
        <w:rPr>
          <w:rFonts w:ascii="Times New Roman" w:hAnsi="Times New Roman" w:cs="Times New Roman"/>
          <w:sz w:val="24"/>
          <w:szCs w:val="24"/>
        </w:rPr>
        <w:t xml:space="preserve"> as </w:t>
      </w:r>
      <w:proofErr w:type="spellStart"/>
      <w:r w:rsidRPr="00335180">
        <w:rPr>
          <w:rFonts w:ascii="Times New Roman" w:hAnsi="Times New Roman" w:cs="Times New Roman"/>
          <w:sz w:val="24"/>
          <w:szCs w:val="24"/>
        </w:rPr>
        <w:t>plt</w:t>
      </w:r>
      <w:proofErr w:type="spellEnd"/>
    </w:p>
    <w:p w14:paraId="4D6EB83E" w14:textId="77777777" w:rsidR="001303FD" w:rsidRPr="00335180" w:rsidRDefault="001303FD" w:rsidP="001303FD">
      <w:pPr>
        <w:rPr>
          <w:rFonts w:ascii="Times New Roman" w:hAnsi="Times New Roman" w:cs="Times New Roman"/>
          <w:sz w:val="24"/>
          <w:szCs w:val="24"/>
        </w:rPr>
      </w:pPr>
    </w:p>
    <w:p w14:paraId="2B9F0BA6" w14:textId="77777777" w:rsidR="001303FD" w:rsidRPr="00335180" w:rsidRDefault="001303FD" w:rsidP="001303FD">
      <w:pPr>
        <w:rPr>
          <w:rFonts w:ascii="Times New Roman" w:hAnsi="Times New Roman" w:cs="Times New Roman"/>
          <w:sz w:val="24"/>
          <w:szCs w:val="24"/>
        </w:rPr>
      </w:pPr>
      <w:r w:rsidRPr="00335180">
        <w:rPr>
          <w:rFonts w:ascii="Times New Roman" w:hAnsi="Times New Roman" w:cs="Times New Roman"/>
          <w:sz w:val="24"/>
          <w:szCs w:val="24"/>
        </w:rPr>
        <w:t># Sample input: Assuming you have a CSV file named 'house_data.csv' with columns 'size', 'bedrooms', 'location', and 'price'</w:t>
      </w:r>
    </w:p>
    <w:p w14:paraId="0F8EB314" w14:textId="77777777" w:rsidR="001303FD" w:rsidRPr="00335180" w:rsidRDefault="001303FD" w:rsidP="001303FD">
      <w:pPr>
        <w:rPr>
          <w:rFonts w:ascii="Times New Roman" w:hAnsi="Times New Roman" w:cs="Times New Roman"/>
          <w:sz w:val="24"/>
          <w:szCs w:val="24"/>
        </w:rPr>
      </w:pPr>
      <w:proofErr w:type="spellStart"/>
      <w:r w:rsidRPr="00335180">
        <w:rPr>
          <w:rFonts w:ascii="Times New Roman" w:hAnsi="Times New Roman" w:cs="Times New Roman"/>
          <w:sz w:val="24"/>
          <w:szCs w:val="24"/>
        </w:rPr>
        <w:t>df</w:t>
      </w:r>
      <w:proofErr w:type="spellEnd"/>
      <w:r w:rsidRPr="00335180">
        <w:rPr>
          <w:rFonts w:ascii="Times New Roman" w:hAnsi="Times New Roman" w:cs="Times New Roman"/>
          <w:sz w:val="24"/>
          <w:szCs w:val="24"/>
        </w:rPr>
        <w:t xml:space="preserve"> = </w:t>
      </w:r>
      <w:proofErr w:type="spellStart"/>
      <w:proofErr w:type="gramStart"/>
      <w:r w:rsidRPr="00335180">
        <w:rPr>
          <w:rFonts w:ascii="Times New Roman" w:hAnsi="Times New Roman" w:cs="Times New Roman"/>
          <w:sz w:val="24"/>
          <w:szCs w:val="24"/>
        </w:rPr>
        <w:t>pd.read</w:t>
      </w:r>
      <w:proofErr w:type="gramEnd"/>
      <w:r w:rsidRPr="00335180">
        <w:rPr>
          <w:rFonts w:ascii="Times New Roman" w:hAnsi="Times New Roman" w:cs="Times New Roman"/>
          <w:sz w:val="24"/>
          <w:szCs w:val="24"/>
        </w:rPr>
        <w:t>_csv</w:t>
      </w:r>
      <w:proofErr w:type="spellEnd"/>
      <w:r w:rsidRPr="00335180">
        <w:rPr>
          <w:rFonts w:ascii="Times New Roman" w:hAnsi="Times New Roman" w:cs="Times New Roman"/>
          <w:sz w:val="24"/>
          <w:szCs w:val="24"/>
        </w:rPr>
        <w:t>('house_data.csv')</w:t>
      </w:r>
    </w:p>
    <w:p w14:paraId="7078BC96" w14:textId="77777777" w:rsidR="001303FD" w:rsidRPr="00335180" w:rsidRDefault="001303FD" w:rsidP="001303FD">
      <w:pPr>
        <w:rPr>
          <w:rFonts w:ascii="Times New Roman" w:hAnsi="Times New Roman" w:cs="Times New Roman"/>
          <w:sz w:val="24"/>
          <w:szCs w:val="24"/>
        </w:rPr>
      </w:pPr>
    </w:p>
    <w:p w14:paraId="62E7BAC7" w14:textId="77777777" w:rsidR="001303FD" w:rsidRPr="00335180" w:rsidRDefault="001303FD" w:rsidP="001303FD">
      <w:pPr>
        <w:rPr>
          <w:rFonts w:ascii="Times New Roman" w:hAnsi="Times New Roman" w:cs="Times New Roman"/>
          <w:sz w:val="24"/>
          <w:szCs w:val="24"/>
        </w:rPr>
      </w:pPr>
      <w:r w:rsidRPr="00335180">
        <w:rPr>
          <w:rFonts w:ascii="Times New Roman" w:hAnsi="Times New Roman" w:cs="Times New Roman"/>
          <w:sz w:val="24"/>
          <w:szCs w:val="24"/>
        </w:rPr>
        <w:t># Select feature and target variable</w:t>
      </w:r>
    </w:p>
    <w:p w14:paraId="6EF560E5" w14:textId="77777777" w:rsidR="001303FD" w:rsidRPr="00335180" w:rsidRDefault="001303FD" w:rsidP="001303FD">
      <w:pPr>
        <w:rPr>
          <w:rFonts w:ascii="Times New Roman" w:hAnsi="Times New Roman" w:cs="Times New Roman"/>
          <w:sz w:val="24"/>
          <w:szCs w:val="24"/>
        </w:rPr>
      </w:pPr>
      <w:r w:rsidRPr="00335180">
        <w:rPr>
          <w:rFonts w:ascii="Times New Roman" w:hAnsi="Times New Roman" w:cs="Times New Roman"/>
          <w:sz w:val="24"/>
          <w:szCs w:val="24"/>
        </w:rPr>
        <w:t xml:space="preserve">feature = </w:t>
      </w:r>
      <w:proofErr w:type="spellStart"/>
      <w:r w:rsidRPr="00335180">
        <w:rPr>
          <w:rFonts w:ascii="Times New Roman" w:hAnsi="Times New Roman" w:cs="Times New Roman"/>
          <w:sz w:val="24"/>
          <w:szCs w:val="24"/>
        </w:rPr>
        <w:t>df</w:t>
      </w:r>
      <w:proofErr w:type="spellEnd"/>
      <w:r w:rsidRPr="00335180">
        <w:rPr>
          <w:rFonts w:ascii="Times New Roman" w:hAnsi="Times New Roman" w:cs="Times New Roman"/>
          <w:sz w:val="24"/>
          <w:szCs w:val="24"/>
        </w:rPr>
        <w:t>[['size'</w:t>
      </w:r>
      <w:proofErr w:type="gramStart"/>
      <w:r w:rsidRPr="00335180">
        <w:rPr>
          <w:rFonts w:ascii="Times New Roman" w:hAnsi="Times New Roman" w:cs="Times New Roman"/>
          <w:sz w:val="24"/>
          <w:szCs w:val="24"/>
        </w:rPr>
        <w:t>]]  #</w:t>
      </w:r>
      <w:proofErr w:type="gramEnd"/>
      <w:r w:rsidRPr="00335180">
        <w:rPr>
          <w:rFonts w:ascii="Times New Roman" w:hAnsi="Times New Roman" w:cs="Times New Roman"/>
          <w:sz w:val="24"/>
          <w:szCs w:val="24"/>
        </w:rPr>
        <w:t xml:space="preserve"> Select the desired feature (e.g., house size)</w:t>
      </w:r>
    </w:p>
    <w:p w14:paraId="56933404" w14:textId="77777777" w:rsidR="001303FD" w:rsidRPr="00335180" w:rsidRDefault="001303FD" w:rsidP="001303FD">
      <w:pPr>
        <w:rPr>
          <w:rFonts w:ascii="Times New Roman" w:hAnsi="Times New Roman" w:cs="Times New Roman"/>
          <w:sz w:val="24"/>
          <w:szCs w:val="24"/>
        </w:rPr>
      </w:pPr>
      <w:r w:rsidRPr="00335180">
        <w:rPr>
          <w:rFonts w:ascii="Times New Roman" w:hAnsi="Times New Roman" w:cs="Times New Roman"/>
          <w:sz w:val="24"/>
          <w:szCs w:val="24"/>
        </w:rPr>
        <w:t xml:space="preserve">target = </w:t>
      </w:r>
      <w:proofErr w:type="spellStart"/>
      <w:r w:rsidRPr="00335180">
        <w:rPr>
          <w:rFonts w:ascii="Times New Roman" w:hAnsi="Times New Roman" w:cs="Times New Roman"/>
          <w:sz w:val="24"/>
          <w:szCs w:val="24"/>
        </w:rPr>
        <w:t>df</w:t>
      </w:r>
      <w:proofErr w:type="spellEnd"/>
      <w:r w:rsidRPr="00335180">
        <w:rPr>
          <w:rFonts w:ascii="Times New Roman" w:hAnsi="Times New Roman" w:cs="Times New Roman"/>
          <w:sz w:val="24"/>
          <w:szCs w:val="24"/>
        </w:rPr>
        <w:t>['price']</w:t>
      </w:r>
    </w:p>
    <w:p w14:paraId="683F5CFC" w14:textId="77777777" w:rsidR="001303FD" w:rsidRPr="00335180" w:rsidRDefault="001303FD" w:rsidP="001303FD">
      <w:pPr>
        <w:rPr>
          <w:rFonts w:ascii="Times New Roman" w:hAnsi="Times New Roman" w:cs="Times New Roman"/>
          <w:sz w:val="24"/>
          <w:szCs w:val="24"/>
        </w:rPr>
      </w:pPr>
    </w:p>
    <w:p w14:paraId="61DF2016" w14:textId="77777777" w:rsidR="001303FD" w:rsidRPr="00335180" w:rsidRDefault="001303FD" w:rsidP="001303FD">
      <w:pPr>
        <w:rPr>
          <w:rFonts w:ascii="Times New Roman" w:hAnsi="Times New Roman" w:cs="Times New Roman"/>
          <w:sz w:val="24"/>
          <w:szCs w:val="24"/>
        </w:rPr>
      </w:pPr>
      <w:r w:rsidRPr="00335180">
        <w:rPr>
          <w:rFonts w:ascii="Times New Roman" w:hAnsi="Times New Roman" w:cs="Times New Roman"/>
          <w:sz w:val="24"/>
          <w:szCs w:val="24"/>
        </w:rPr>
        <w:t># Perform bivariate analysis (scatter plot)</w:t>
      </w:r>
    </w:p>
    <w:p w14:paraId="47DEE573" w14:textId="77777777" w:rsidR="001303FD" w:rsidRPr="00335180" w:rsidRDefault="001303FD" w:rsidP="001303FD">
      <w:pPr>
        <w:rPr>
          <w:rFonts w:ascii="Times New Roman" w:hAnsi="Times New Roman" w:cs="Times New Roman"/>
          <w:sz w:val="24"/>
          <w:szCs w:val="24"/>
        </w:rPr>
      </w:pPr>
      <w:proofErr w:type="spellStart"/>
      <w:proofErr w:type="gramStart"/>
      <w:r w:rsidRPr="00335180">
        <w:rPr>
          <w:rFonts w:ascii="Times New Roman" w:hAnsi="Times New Roman" w:cs="Times New Roman"/>
          <w:sz w:val="24"/>
          <w:szCs w:val="24"/>
        </w:rPr>
        <w:t>plt.scatter</w:t>
      </w:r>
      <w:proofErr w:type="spellEnd"/>
      <w:proofErr w:type="gramEnd"/>
      <w:r w:rsidRPr="00335180">
        <w:rPr>
          <w:rFonts w:ascii="Times New Roman" w:hAnsi="Times New Roman" w:cs="Times New Roman"/>
          <w:sz w:val="24"/>
          <w:szCs w:val="24"/>
        </w:rPr>
        <w:t>(feature, target)</w:t>
      </w:r>
    </w:p>
    <w:p w14:paraId="4D15577A" w14:textId="77777777" w:rsidR="001303FD" w:rsidRPr="00335180" w:rsidRDefault="001303FD" w:rsidP="001303FD">
      <w:pPr>
        <w:rPr>
          <w:rFonts w:ascii="Times New Roman" w:hAnsi="Times New Roman" w:cs="Times New Roman"/>
          <w:sz w:val="24"/>
          <w:szCs w:val="24"/>
        </w:rPr>
      </w:pPr>
      <w:proofErr w:type="spellStart"/>
      <w:proofErr w:type="gramStart"/>
      <w:r w:rsidRPr="00335180">
        <w:rPr>
          <w:rFonts w:ascii="Times New Roman" w:hAnsi="Times New Roman" w:cs="Times New Roman"/>
          <w:sz w:val="24"/>
          <w:szCs w:val="24"/>
        </w:rPr>
        <w:t>plt.xlabel</w:t>
      </w:r>
      <w:proofErr w:type="spellEnd"/>
      <w:proofErr w:type="gramEnd"/>
      <w:r w:rsidRPr="00335180">
        <w:rPr>
          <w:rFonts w:ascii="Times New Roman" w:hAnsi="Times New Roman" w:cs="Times New Roman"/>
          <w:sz w:val="24"/>
          <w:szCs w:val="24"/>
        </w:rPr>
        <w:t>('House Size')</w:t>
      </w:r>
    </w:p>
    <w:p w14:paraId="46C9AFF9" w14:textId="77777777" w:rsidR="001303FD" w:rsidRPr="00335180" w:rsidRDefault="001303FD" w:rsidP="001303FD">
      <w:pPr>
        <w:rPr>
          <w:rFonts w:ascii="Times New Roman" w:hAnsi="Times New Roman" w:cs="Times New Roman"/>
          <w:sz w:val="24"/>
          <w:szCs w:val="24"/>
        </w:rPr>
      </w:pPr>
      <w:proofErr w:type="spellStart"/>
      <w:proofErr w:type="gramStart"/>
      <w:r w:rsidRPr="00335180">
        <w:rPr>
          <w:rFonts w:ascii="Times New Roman" w:hAnsi="Times New Roman" w:cs="Times New Roman"/>
          <w:sz w:val="24"/>
          <w:szCs w:val="24"/>
        </w:rPr>
        <w:t>plt.ylabel</w:t>
      </w:r>
      <w:proofErr w:type="spellEnd"/>
      <w:proofErr w:type="gramEnd"/>
      <w:r w:rsidRPr="00335180">
        <w:rPr>
          <w:rFonts w:ascii="Times New Roman" w:hAnsi="Times New Roman" w:cs="Times New Roman"/>
          <w:sz w:val="24"/>
          <w:szCs w:val="24"/>
        </w:rPr>
        <w:t>('House Price')</w:t>
      </w:r>
    </w:p>
    <w:p w14:paraId="4270B654" w14:textId="77777777" w:rsidR="001303FD" w:rsidRPr="00335180" w:rsidRDefault="001303FD" w:rsidP="001303FD">
      <w:pPr>
        <w:rPr>
          <w:rFonts w:ascii="Times New Roman" w:hAnsi="Times New Roman" w:cs="Times New Roman"/>
          <w:sz w:val="24"/>
          <w:szCs w:val="24"/>
        </w:rPr>
      </w:pPr>
      <w:proofErr w:type="spellStart"/>
      <w:proofErr w:type="gramStart"/>
      <w:r w:rsidRPr="00335180">
        <w:rPr>
          <w:rFonts w:ascii="Times New Roman" w:hAnsi="Times New Roman" w:cs="Times New Roman"/>
          <w:sz w:val="24"/>
          <w:szCs w:val="24"/>
        </w:rPr>
        <w:t>plt.title</w:t>
      </w:r>
      <w:proofErr w:type="spellEnd"/>
      <w:proofErr w:type="gramEnd"/>
      <w:r w:rsidRPr="00335180">
        <w:rPr>
          <w:rFonts w:ascii="Times New Roman" w:hAnsi="Times New Roman" w:cs="Times New Roman"/>
          <w:sz w:val="24"/>
          <w:szCs w:val="24"/>
        </w:rPr>
        <w:t>('Bivariate Analysis: House Size vs. Price')</w:t>
      </w:r>
    </w:p>
    <w:p w14:paraId="790F8A4E" w14:textId="77777777" w:rsidR="001303FD" w:rsidRPr="00335180" w:rsidRDefault="001303FD" w:rsidP="001303FD">
      <w:pPr>
        <w:rPr>
          <w:rFonts w:ascii="Times New Roman" w:hAnsi="Times New Roman" w:cs="Times New Roman"/>
          <w:sz w:val="24"/>
          <w:szCs w:val="24"/>
        </w:rPr>
      </w:pPr>
      <w:proofErr w:type="spellStart"/>
      <w:proofErr w:type="gramStart"/>
      <w:r w:rsidRPr="00335180">
        <w:rPr>
          <w:rFonts w:ascii="Times New Roman" w:hAnsi="Times New Roman" w:cs="Times New Roman"/>
          <w:sz w:val="24"/>
          <w:szCs w:val="24"/>
        </w:rPr>
        <w:t>plt.show</w:t>
      </w:r>
      <w:proofErr w:type="spellEnd"/>
      <w:proofErr w:type="gramEnd"/>
      <w:r w:rsidRPr="00335180">
        <w:rPr>
          <w:rFonts w:ascii="Times New Roman" w:hAnsi="Times New Roman" w:cs="Times New Roman"/>
          <w:sz w:val="24"/>
          <w:szCs w:val="24"/>
        </w:rPr>
        <w:t>()</w:t>
      </w:r>
    </w:p>
    <w:p w14:paraId="6439D1B6" w14:textId="77777777" w:rsidR="001303FD" w:rsidRPr="00335180" w:rsidRDefault="001303FD" w:rsidP="001303FD">
      <w:pPr>
        <w:rPr>
          <w:rFonts w:ascii="Times New Roman" w:hAnsi="Times New Roman" w:cs="Times New Roman"/>
          <w:sz w:val="24"/>
          <w:szCs w:val="24"/>
        </w:rPr>
      </w:pPr>
    </w:p>
    <w:p w14:paraId="192F2B3B" w14:textId="77777777" w:rsidR="001303FD" w:rsidRPr="00335180" w:rsidRDefault="001303FD" w:rsidP="001303FD">
      <w:pPr>
        <w:rPr>
          <w:rFonts w:ascii="Times New Roman" w:hAnsi="Times New Roman" w:cs="Times New Roman"/>
          <w:sz w:val="24"/>
          <w:szCs w:val="24"/>
        </w:rPr>
      </w:pPr>
      <w:r w:rsidRPr="00335180">
        <w:rPr>
          <w:rFonts w:ascii="Times New Roman" w:hAnsi="Times New Roman" w:cs="Times New Roman"/>
          <w:sz w:val="24"/>
          <w:szCs w:val="24"/>
        </w:rPr>
        <w:lastRenderedPageBreak/>
        <w:t># Split the data into training and testing sets</w:t>
      </w:r>
    </w:p>
    <w:p w14:paraId="419A306E" w14:textId="77777777" w:rsidR="001303FD" w:rsidRPr="00335180" w:rsidRDefault="001303FD" w:rsidP="001303FD">
      <w:pPr>
        <w:rPr>
          <w:rFonts w:ascii="Times New Roman" w:hAnsi="Times New Roman" w:cs="Times New Roman"/>
          <w:sz w:val="24"/>
          <w:szCs w:val="24"/>
        </w:rPr>
      </w:pPr>
      <w:proofErr w:type="spellStart"/>
      <w:r w:rsidRPr="00335180">
        <w:rPr>
          <w:rFonts w:ascii="Times New Roman" w:hAnsi="Times New Roman" w:cs="Times New Roman"/>
          <w:sz w:val="24"/>
          <w:szCs w:val="24"/>
        </w:rPr>
        <w:t>X_train</w:t>
      </w:r>
      <w:proofErr w:type="spellEnd"/>
      <w:r w:rsidRPr="00335180">
        <w:rPr>
          <w:rFonts w:ascii="Times New Roman" w:hAnsi="Times New Roman" w:cs="Times New Roman"/>
          <w:sz w:val="24"/>
          <w:szCs w:val="24"/>
        </w:rPr>
        <w:t xml:space="preserve">, </w:t>
      </w:r>
      <w:proofErr w:type="spellStart"/>
      <w:r w:rsidRPr="00335180">
        <w:rPr>
          <w:rFonts w:ascii="Times New Roman" w:hAnsi="Times New Roman" w:cs="Times New Roman"/>
          <w:sz w:val="24"/>
          <w:szCs w:val="24"/>
        </w:rPr>
        <w:t>X_test</w:t>
      </w:r>
      <w:proofErr w:type="spellEnd"/>
      <w:r w:rsidRPr="00335180">
        <w:rPr>
          <w:rFonts w:ascii="Times New Roman" w:hAnsi="Times New Roman" w:cs="Times New Roman"/>
          <w:sz w:val="24"/>
          <w:szCs w:val="24"/>
        </w:rPr>
        <w:t xml:space="preserve">, </w:t>
      </w:r>
      <w:proofErr w:type="spellStart"/>
      <w:r w:rsidRPr="00335180">
        <w:rPr>
          <w:rFonts w:ascii="Times New Roman" w:hAnsi="Times New Roman" w:cs="Times New Roman"/>
          <w:sz w:val="24"/>
          <w:szCs w:val="24"/>
        </w:rPr>
        <w:t>y_train</w:t>
      </w:r>
      <w:proofErr w:type="spellEnd"/>
      <w:r w:rsidRPr="00335180">
        <w:rPr>
          <w:rFonts w:ascii="Times New Roman" w:hAnsi="Times New Roman" w:cs="Times New Roman"/>
          <w:sz w:val="24"/>
          <w:szCs w:val="24"/>
        </w:rPr>
        <w:t xml:space="preserve">, </w:t>
      </w:r>
      <w:proofErr w:type="spellStart"/>
      <w:r w:rsidRPr="00335180">
        <w:rPr>
          <w:rFonts w:ascii="Times New Roman" w:hAnsi="Times New Roman" w:cs="Times New Roman"/>
          <w:sz w:val="24"/>
          <w:szCs w:val="24"/>
        </w:rPr>
        <w:t>y_test</w:t>
      </w:r>
      <w:proofErr w:type="spellEnd"/>
      <w:r w:rsidRPr="00335180">
        <w:rPr>
          <w:rFonts w:ascii="Times New Roman" w:hAnsi="Times New Roman" w:cs="Times New Roman"/>
          <w:sz w:val="24"/>
          <w:szCs w:val="24"/>
        </w:rPr>
        <w:t xml:space="preserve"> = </w:t>
      </w:r>
      <w:proofErr w:type="spellStart"/>
      <w:r w:rsidRPr="00335180">
        <w:rPr>
          <w:rFonts w:ascii="Times New Roman" w:hAnsi="Times New Roman" w:cs="Times New Roman"/>
          <w:sz w:val="24"/>
          <w:szCs w:val="24"/>
        </w:rPr>
        <w:t>train_test_</w:t>
      </w:r>
      <w:proofErr w:type="gramStart"/>
      <w:r w:rsidRPr="00335180">
        <w:rPr>
          <w:rFonts w:ascii="Times New Roman" w:hAnsi="Times New Roman" w:cs="Times New Roman"/>
          <w:sz w:val="24"/>
          <w:szCs w:val="24"/>
        </w:rPr>
        <w:t>split</w:t>
      </w:r>
      <w:proofErr w:type="spellEnd"/>
      <w:r w:rsidRPr="00335180">
        <w:rPr>
          <w:rFonts w:ascii="Times New Roman" w:hAnsi="Times New Roman" w:cs="Times New Roman"/>
          <w:sz w:val="24"/>
          <w:szCs w:val="24"/>
        </w:rPr>
        <w:t>(</w:t>
      </w:r>
      <w:proofErr w:type="gramEnd"/>
      <w:r w:rsidRPr="00335180">
        <w:rPr>
          <w:rFonts w:ascii="Times New Roman" w:hAnsi="Times New Roman" w:cs="Times New Roman"/>
          <w:sz w:val="24"/>
          <w:szCs w:val="24"/>
        </w:rPr>
        <w:t xml:space="preserve">feature, target, </w:t>
      </w:r>
      <w:proofErr w:type="spellStart"/>
      <w:r w:rsidRPr="00335180">
        <w:rPr>
          <w:rFonts w:ascii="Times New Roman" w:hAnsi="Times New Roman" w:cs="Times New Roman"/>
          <w:sz w:val="24"/>
          <w:szCs w:val="24"/>
        </w:rPr>
        <w:t>test_size</w:t>
      </w:r>
      <w:proofErr w:type="spellEnd"/>
      <w:r w:rsidRPr="00335180">
        <w:rPr>
          <w:rFonts w:ascii="Times New Roman" w:hAnsi="Times New Roman" w:cs="Times New Roman"/>
          <w:sz w:val="24"/>
          <w:szCs w:val="24"/>
        </w:rPr>
        <w:t xml:space="preserve">=0.2, </w:t>
      </w:r>
      <w:proofErr w:type="spellStart"/>
      <w:r w:rsidRPr="00335180">
        <w:rPr>
          <w:rFonts w:ascii="Times New Roman" w:hAnsi="Times New Roman" w:cs="Times New Roman"/>
          <w:sz w:val="24"/>
          <w:szCs w:val="24"/>
        </w:rPr>
        <w:t>random_state</w:t>
      </w:r>
      <w:proofErr w:type="spellEnd"/>
      <w:r w:rsidRPr="00335180">
        <w:rPr>
          <w:rFonts w:ascii="Times New Roman" w:hAnsi="Times New Roman" w:cs="Times New Roman"/>
          <w:sz w:val="24"/>
          <w:szCs w:val="24"/>
        </w:rPr>
        <w:t>=42)</w:t>
      </w:r>
    </w:p>
    <w:p w14:paraId="5340B610" w14:textId="77777777" w:rsidR="001303FD" w:rsidRPr="00335180" w:rsidRDefault="001303FD" w:rsidP="001303FD">
      <w:pPr>
        <w:rPr>
          <w:rFonts w:ascii="Times New Roman" w:hAnsi="Times New Roman" w:cs="Times New Roman"/>
          <w:sz w:val="24"/>
          <w:szCs w:val="24"/>
        </w:rPr>
      </w:pPr>
    </w:p>
    <w:p w14:paraId="7495764D" w14:textId="77777777" w:rsidR="001303FD" w:rsidRPr="00335180" w:rsidRDefault="001303FD" w:rsidP="001303FD">
      <w:pPr>
        <w:rPr>
          <w:rFonts w:ascii="Times New Roman" w:hAnsi="Times New Roman" w:cs="Times New Roman"/>
          <w:sz w:val="24"/>
          <w:szCs w:val="24"/>
        </w:rPr>
      </w:pPr>
      <w:r w:rsidRPr="00335180">
        <w:rPr>
          <w:rFonts w:ascii="Times New Roman" w:hAnsi="Times New Roman" w:cs="Times New Roman"/>
          <w:sz w:val="24"/>
          <w:szCs w:val="24"/>
        </w:rPr>
        <w:t># Create a linear regression model</w:t>
      </w:r>
    </w:p>
    <w:p w14:paraId="24E856CB" w14:textId="77777777" w:rsidR="001303FD" w:rsidRPr="00335180" w:rsidRDefault="001303FD" w:rsidP="001303FD">
      <w:pPr>
        <w:rPr>
          <w:rFonts w:ascii="Times New Roman" w:hAnsi="Times New Roman" w:cs="Times New Roman"/>
          <w:sz w:val="24"/>
          <w:szCs w:val="24"/>
        </w:rPr>
      </w:pPr>
      <w:r w:rsidRPr="00335180">
        <w:rPr>
          <w:rFonts w:ascii="Times New Roman" w:hAnsi="Times New Roman" w:cs="Times New Roman"/>
          <w:sz w:val="24"/>
          <w:szCs w:val="24"/>
        </w:rPr>
        <w:t xml:space="preserve">model = </w:t>
      </w:r>
      <w:proofErr w:type="spellStart"/>
      <w:proofErr w:type="gramStart"/>
      <w:r w:rsidRPr="00335180">
        <w:rPr>
          <w:rFonts w:ascii="Times New Roman" w:hAnsi="Times New Roman" w:cs="Times New Roman"/>
          <w:sz w:val="24"/>
          <w:szCs w:val="24"/>
        </w:rPr>
        <w:t>LinearRegression</w:t>
      </w:r>
      <w:proofErr w:type="spellEnd"/>
      <w:r w:rsidRPr="00335180">
        <w:rPr>
          <w:rFonts w:ascii="Times New Roman" w:hAnsi="Times New Roman" w:cs="Times New Roman"/>
          <w:sz w:val="24"/>
          <w:szCs w:val="24"/>
        </w:rPr>
        <w:t>(</w:t>
      </w:r>
      <w:proofErr w:type="gramEnd"/>
      <w:r w:rsidRPr="00335180">
        <w:rPr>
          <w:rFonts w:ascii="Times New Roman" w:hAnsi="Times New Roman" w:cs="Times New Roman"/>
          <w:sz w:val="24"/>
          <w:szCs w:val="24"/>
        </w:rPr>
        <w:t>)</w:t>
      </w:r>
    </w:p>
    <w:p w14:paraId="0056761A" w14:textId="77777777" w:rsidR="001303FD" w:rsidRPr="00335180" w:rsidRDefault="001303FD" w:rsidP="001303FD">
      <w:pPr>
        <w:rPr>
          <w:rFonts w:ascii="Times New Roman" w:hAnsi="Times New Roman" w:cs="Times New Roman"/>
          <w:sz w:val="24"/>
          <w:szCs w:val="24"/>
        </w:rPr>
      </w:pPr>
    </w:p>
    <w:p w14:paraId="0FFD7A72" w14:textId="77777777" w:rsidR="001303FD" w:rsidRPr="00335180" w:rsidRDefault="001303FD" w:rsidP="001303FD">
      <w:pPr>
        <w:rPr>
          <w:rFonts w:ascii="Times New Roman" w:hAnsi="Times New Roman" w:cs="Times New Roman"/>
          <w:sz w:val="24"/>
          <w:szCs w:val="24"/>
        </w:rPr>
      </w:pPr>
      <w:r w:rsidRPr="00335180">
        <w:rPr>
          <w:rFonts w:ascii="Times New Roman" w:hAnsi="Times New Roman" w:cs="Times New Roman"/>
          <w:sz w:val="24"/>
          <w:szCs w:val="24"/>
        </w:rPr>
        <w:t># Train the model</w:t>
      </w:r>
    </w:p>
    <w:p w14:paraId="0A4F2755" w14:textId="77777777" w:rsidR="001303FD" w:rsidRPr="00335180" w:rsidRDefault="001303FD" w:rsidP="001303FD">
      <w:pPr>
        <w:rPr>
          <w:rFonts w:ascii="Times New Roman" w:hAnsi="Times New Roman" w:cs="Times New Roman"/>
          <w:sz w:val="24"/>
          <w:szCs w:val="24"/>
        </w:rPr>
      </w:pPr>
      <w:proofErr w:type="spellStart"/>
      <w:proofErr w:type="gramStart"/>
      <w:r w:rsidRPr="00335180">
        <w:rPr>
          <w:rFonts w:ascii="Times New Roman" w:hAnsi="Times New Roman" w:cs="Times New Roman"/>
          <w:sz w:val="24"/>
          <w:szCs w:val="24"/>
        </w:rPr>
        <w:t>model.fit</w:t>
      </w:r>
      <w:proofErr w:type="spellEnd"/>
      <w:r w:rsidRPr="00335180">
        <w:rPr>
          <w:rFonts w:ascii="Times New Roman" w:hAnsi="Times New Roman" w:cs="Times New Roman"/>
          <w:sz w:val="24"/>
          <w:szCs w:val="24"/>
        </w:rPr>
        <w:t>(</w:t>
      </w:r>
      <w:proofErr w:type="spellStart"/>
      <w:proofErr w:type="gramEnd"/>
      <w:r w:rsidRPr="00335180">
        <w:rPr>
          <w:rFonts w:ascii="Times New Roman" w:hAnsi="Times New Roman" w:cs="Times New Roman"/>
          <w:sz w:val="24"/>
          <w:szCs w:val="24"/>
        </w:rPr>
        <w:t>X_train</w:t>
      </w:r>
      <w:proofErr w:type="spellEnd"/>
      <w:r w:rsidRPr="00335180">
        <w:rPr>
          <w:rFonts w:ascii="Times New Roman" w:hAnsi="Times New Roman" w:cs="Times New Roman"/>
          <w:sz w:val="24"/>
          <w:szCs w:val="24"/>
        </w:rPr>
        <w:t xml:space="preserve">, </w:t>
      </w:r>
      <w:proofErr w:type="spellStart"/>
      <w:r w:rsidRPr="00335180">
        <w:rPr>
          <w:rFonts w:ascii="Times New Roman" w:hAnsi="Times New Roman" w:cs="Times New Roman"/>
          <w:sz w:val="24"/>
          <w:szCs w:val="24"/>
        </w:rPr>
        <w:t>y_train</w:t>
      </w:r>
      <w:proofErr w:type="spellEnd"/>
      <w:r w:rsidRPr="00335180">
        <w:rPr>
          <w:rFonts w:ascii="Times New Roman" w:hAnsi="Times New Roman" w:cs="Times New Roman"/>
          <w:sz w:val="24"/>
          <w:szCs w:val="24"/>
        </w:rPr>
        <w:t>)</w:t>
      </w:r>
    </w:p>
    <w:p w14:paraId="19A4A767" w14:textId="77777777" w:rsidR="001303FD" w:rsidRPr="00335180" w:rsidRDefault="001303FD" w:rsidP="001303FD">
      <w:pPr>
        <w:rPr>
          <w:rFonts w:ascii="Times New Roman" w:hAnsi="Times New Roman" w:cs="Times New Roman"/>
          <w:sz w:val="24"/>
          <w:szCs w:val="24"/>
        </w:rPr>
      </w:pPr>
    </w:p>
    <w:p w14:paraId="5CB6D6F1" w14:textId="77777777" w:rsidR="001303FD" w:rsidRPr="00335180" w:rsidRDefault="001303FD" w:rsidP="001303FD">
      <w:pPr>
        <w:rPr>
          <w:rFonts w:ascii="Times New Roman" w:hAnsi="Times New Roman" w:cs="Times New Roman"/>
          <w:sz w:val="24"/>
          <w:szCs w:val="24"/>
        </w:rPr>
      </w:pPr>
      <w:r w:rsidRPr="00335180">
        <w:rPr>
          <w:rFonts w:ascii="Times New Roman" w:hAnsi="Times New Roman" w:cs="Times New Roman"/>
          <w:sz w:val="24"/>
          <w:szCs w:val="24"/>
        </w:rPr>
        <w:t># Make predictions on the test set</w:t>
      </w:r>
    </w:p>
    <w:p w14:paraId="6D60B43F" w14:textId="77777777" w:rsidR="001303FD" w:rsidRPr="00335180" w:rsidRDefault="001303FD" w:rsidP="001303FD">
      <w:pPr>
        <w:rPr>
          <w:rFonts w:ascii="Times New Roman" w:hAnsi="Times New Roman" w:cs="Times New Roman"/>
          <w:sz w:val="24"/>
          <w:szCs w:val="24"/>
        </w:rPr>
      </w:pPr>
      <w:proofErr w:type="spellStart"/>
      <w:r w:rsidRPr="00335180">
        <w:rPr>
          <w:rFonts w:ascii="Times New Roman" w:hAnsi="Times New Roman" w:cs="Times New Roman"/>
          <w:sz w:val="24"/>
          <w:szCs w:val="24"/>
        </w:rPr>
        <w:t>y_pred</w:t>
      </w:r>
      <w:proofErr w:type="spellEnd"/>
      <w:r w:rsidRPr="00335180">
        <w:rPr>
          <w:rFonts w:ascii="Times New Roman" w:hAnsi="Times New Roman" w:cs="Times New Roman"/>
          <w:sz w:val="24"/>
          <w:szCs w:val="24"/>
        </w:rPr>
        <w:t xml:space="preserve"> = </w:t>
      </w:r>
      <w:proofErr w:type="spellStart"/>
      <w:proofErr w:type="gramStart"/>
      <w:r w:rsidRPr="00335180">
        <w:rPr>
          <w:rFonts w:ascii="Times New Roman" w:hAnsi="Times New Roman" w:cs="Times New Roman"/>
          <w:sz w:val="24"/>
          <w:szCs w:val="24"/>
        </w:rPr>
        <w:t>model.predict</w:t>
      </w:r>
      <w:proofErr w:type="spellEnd"/>
      <w:proofErr w:type="gramEnd"/>
      <w:r w:rsidRPr="00335180">
        <w:rPr>
          <w:rFonts w:ascii="Times New Roman" w:hAnsi="Times New Roman" w:cs="Times New Roman"/>
          <w:sz w:val="24"/>
          <w:szCs w:val="24"/>
        </w:rPr>
        <w:t>(</w:t>
      </w:r>
      <w:proofErr w:type="spellStart"/>
      <w:r w:rsidRPr="00335180">
        <w:rPr>
          <w:rFonts w:ascii="Times New Roman" w:hAnsi="Times New Roman" w:cs="Times New Roman"/>
          <w:sz w:val="24"/>
          <w:szCs w:val="24"/>
        </w:rPr>
        <w:t>X_test</w:t>
      </w:r>
      <w:proofErr w:type="spellEnd"/>
      <w:r w:rsidRPr="00335180">
        <w:rPr>
          <w:rFonts w:ascii="Times New Roman" w:hAnsi="Times New Roman" w:cs="Times New Roman"/>
          <w:sz w:val="24"/>
          <w:szCs w:val="24"/>
        </w:rPr>
        <w:t>)</w:t>
      </w:r>
    </w:p>
    <w:p w14:paraId="31EFB8FE" w14:textId="77777777" w:rsidR="001303FD" w:rsidRPr="00335180" w:rsidRDefault="001303FD" w:rsidP="001303FD">
      <w:pPr>
        <w:rPr>
          <w:rFonts w:ascii="Times New Roman" w:hAnsi="Times New Roman" w:cs="Times New Roman"/>
          <w:sz w:val="24"/>
          <w:szCs w:val="24"/>
        </w:rPr>
      </w:pPr>
    </w:p>
    <w:p w14:paraId="5498B586" w14:textId="77777777" w:rsidR="001303FD" w:rsidRPr="00335180" w:rsidRDefault="001303FD" w:rsidP="001303FD">
      <w:pPr>
        <w:rPr>
          <w:rFonts w:ascii="Times New Roman" w:hAnsi="Times New Roman" w:cs="Times New Roman"/>
          <w:sz w:val="24"/>
          <w:szCs w:val="24"/>
        </w:rPr>
      </w:pPr>
      <w:r w:rsidRPr="00335180">
        <w:rPr>
          <w:rFonts w:ascii="Times New Roman" w:hAnsi="Times New Roman" w:cs="Times New Roman"/>
          <w:sz w:val="24"/>
          <w:szCs w:val="24"/>
        </w:rPr>
        <w:t># Evaluate the model</w:t>
      </w:r>
    </w:p>
    <w:p w14:paraId="0178B9F0" w14:textId="77777777" w:rsidR="001303FD" w:rsidRPr="00335180" w:rsidRDefault="001303FD" w:rsidP="001303FD">
      <w:pPr>
        <w:rPr>
          <w:rFonts w:ascii="Times New Roman" w:hAnsi="Times New Roman" w:cs="Times New Roman"/>
          <w:sz w:val="24"/>
          <w:szCs w:val="24"/>
        </w:rPr>
      </w:pPr>
      <w:proofErr w:type="spellStart"/>
      <w:r w:rsidRPr="00335180">
        <w:rPr>
          <w:rFonts w:ascii="Times New Roman" w:hAnsi="Times New Roman" w:cs="Times New Roman"/>
          <w:sz w:val="24"/>
          <w:szCs w:val="24"/>
        </w:rPr>
        <w:t>mse</w:t>
      </w:r>
      <w:proofErr w:type="spellEnd"/>
      <w:r w:rsidRPr="00335180">
        <w:rPr>
          <w:rFonts w:ascii="Times New Roman" w:hAnsi="Times New Roman" w:cs="Times New Roman"/>
          <w:sz w:val="24"/>
          <w:szCs w:val="24"/>
        </w:rPr>
        <w:t xml:space="preserve"> = </w:t>
      </w:r>
      <w:proofErr w:type="spellStart"/>
      <w:r w:rsidRPr="00335180">
        <w:rPr>
          <w:rFonts w:ascii="Times New Roman" w:hAnsi="Times New Roman" w:cs="Times New Roman"/>
          <w:sz w:val="24"/>
          <w:szCs w:val="24"/>
        </w:rPr>
        <w:t>mean_squared_</w:t>
      </w:r>
      <w:proofErr w:type="gramStart"/>
      <w:r w:rsidRPr="00335180">
        <w:rPr>
          <w:rFonts w:ascii="Times New Roman" w:hAnsi="Times New Roman" w:cs="Times New Roman"/>
          <w:sz w:val="24"/>
          <w:szCs w:val="24"/>
        </w:rPr>
        <w:t>error</w:t>
      </w:r>
      <w:proofErr w:type="spellEnd"/>
      <w:r w:rsidRPr="00335180">
        <w:rPr>
          <w:rFonts w:ascii="Times New Roman" w:hAnsi="Times New Roman" w:cs="Times New Roman"/>
          <w:sz w:val="24"/>
          <w:szCs w:val="24"/>
        </w:rPr>
        <w:t>(</w:t>
      </w:r>
      <w:proofErr w:type="spellStart"/>
      <w:proofErr w:type="gramEnd"/>
      <w:r w:rsidRPr="00335180">
        <w:rPr>
          <w:rFonts w:ascii="Times New Roman" w:hAnsi="Times New Roman" w:cs="Times New Roman"/>
          <w:sz w:val="24"/>
          <w:szCs w:val="24"/>
        </w:rPr>
        <w:t>y_test</w:t>
      </w:r>
      <w:proofErr w:type="spellEnd"/>
      <w:r w:rsidRPr="00335180">
        <w:rPr>
          <w:rFonts w:ascii="Times New Roman" w:hAnsi="Times New Roman" w:cs="Times New Roman"/>
          <w:sz w:val="24"/>
          <w:szCs w:val="24"/>
        </w:rPr>
        <w:t xml:space="preserve">, </w:t>
      </w:r>
      <w:proofErr w:type="spellStart"/>
      <w:r w:rsidRPr="00335180">
        <w:rPr>
          <w:rFonts w:ascii="Times New Roman" w:hAnsi="Times New Roman" w:cs="Times New Roman"/>
          <w:sz w:val="24"/>
          <w:szCs w:val="24"/>
        </w:rPr>
        <w:t>y_pred</w:t>
      </w:r>
      <w:proofErr w:type="spellEnd"/>
      <w:r w:rsidRPr="00335180">
        <w:rPr>
          <w:rFonts w:ascii="Times New Roman" w:hAnsi="Times New Roman" w:cs="Times New Roman"/>
          <w:sz w:val="24"/>
          <w:szCs w:val="24"/>
        </w:rPr>
        <w:t>)</w:t>
      </w:r>
    </w:p>
    <w:p w14:paraId="0F81E104" w14:textId="77777777" w:rsidR="001303FD" w:rsidRPr="00335180" w:rsidRDefault="001303FD" w:rsidP="001303FD">
      <w:pPr>
        <w:rPr>
          <w:rFonts w:ascii="Times New Roman" w:hAnsi="Times New Roman" w:cs="Times New Roman"/>
          <w:sz w:val="24"/>
          <w:szCs w:val="24"/>
        </w:rPr>
      </w:pPr>
      <w:r w:rsidRPr="00335180">
        <w:rPr>
          <w:rFonts w:ascii="Times New Roman" w:hAnsi="Times New Roman" w:cs="Times New Roman"/>
          <w:sz w:val="24"/>
          <w:szCs w:val="24"/>
        </w:rPr>
        <w:t>r2 = r2_</w:t>
      </w:r>
      <w:proofErr w:type="gramStart"/>
      <w:r w:rsidRPr="00335180">
        <w:rPr>
          <w:rFonts w:ascii="Times New Roman" w:hAnsi="Times New Roman" w:cs="Times New Roman"/>
          <w:sz w:val="24"/>
          <w:szCs w:val="24"/>
        </w:rPr>
        <w:t>score(</w:t>
      </w:r>
      <w:proofErr w:type="spellStart"/>
      <w:proofErr w:type="gramEnd"/>
      <w:r w:rsidRPr="00335180">
        <w:rPr>
          <w:rFonts w:ascii="Times New Roman" w:hAnsi="Times New Roman" w:cs="Times New Roman"/>
          <w:sz w:val="24"/>
          <w:szCs w:val="24"/>
        </w:rPr>
        <w:t>y_test</w:t>
      </w:r>
      <w:proofErr w:type="spellEnd"/>
      <w:r w:rsidRPr="00335180">
        <w:rPr>
          <w:rFonts w:ascii="Times New Roman" w:hAnsi="Times New Roman" w:cs="Times New Roman"/>
          <w:sz w:val="24"/>
          <w:szCs w:val="24"/>
        </w:rPr>
        <w:t xml:space="preserve">, </w:t>
      </w:r>
      <w:proofErr w:type="spellStart"/>
      <w:r w:rsidRPr="00335180">
        <w:rPr>
          <w:rFonts w:ascii="Times New Roman" w:hAnsi="Times New Roman" w:cs="Times New Roman"/>
          <w:sz w:val="24"/>
          <w:szCs w:val="24"/>
        </w:rPr>
        <w:t>y_pred</w:t>
      </w:r>
      <w:proofErr w:type="spellEnd"/>
      <w:r w:rsidRPr="00335180">
        <w:rPr>
          <w:rFonts w:ascii="Times New Roman" w:hAnsi="Times New Roman" w:cs="Times New Roman"/>
          <w:sz w:val="24"/>
          <w:szCs w:val="24"/>
        </w:rPr>
        <w:t>)</w:t>
      </w:r>
    </w:p>
    <w:p w14:paraId="04A20C1B" w14:textId="77777777" w:rsidR="001303FD" w:rsidRPr="00335180" w:rsidRDefault="001303FD" w:rsidP="001303FD">
      <w:pPr>
        <w:rPr>
          <w:rFonts w:ascii="Times New Roman" w:hAnsi="Times New Roman" w:cs="Times New Roman"/>
          <w:sz w:val="24"/>
          <w:szCs w:val="24"/>
        </w:rPr>
      </w:pPr>
    </w:p>
    <w:p w14:paraId="57B728E2" w14:textId="77777777" w:rsidR="001303FD" w:rsidRPr="00335180" w:rsidRDefault="001303FD" w:rsidP="001303FD">
      <w:pPr>
        <w:rPr>
          <w:rFonts w:ascii="Times New Roman" w:hAnsi="Times New Roman" w:cs="Times New Roman"/>
          <w:sz w:val="24"/>
          <w:szCs w:val="24"/>
        </w:rPr>
      </w:pPr>
      <w:proofErr w:type="gramStart"/>
      <w:r w:rsidRPr="00335180">
        <w:rPr>
          <w:rFonts w:ascii="Times New Roman" w:hAnsi="Times New Roman" w:cs="Times New Roman"/>
          <w:sz w:val="24"/>
          <w:szCs w:val="24"/>
        </w:rPr>
        <w:t>print(</w:t>
      </w:r>
      <w:proofErr w:type="spellStart"/>
      <w:proofErr w:type="gramEnd"/>
      <w:r w:rsidRPr="00335180">
        <w:rPr>
          <w:rFonts w:ascii="Times New Roman" w:hAnsi="Times New Roman" w:cs="Times New Roman"/>
          <w:sz w:val="24"/>
          <w:szCs w:val="24"/>
        </w:rPr>
        <w:t>f'Mean</w:t>
      </w:r>
      <w:proofErr w:type="spellEnd"/>
      <w:r w:rsidRPr="00335180">
        <w:rPr>
          <w:rFonts w:ascii="Times New Roman" w:hAnsi="Times New Roman" w:cs="Times New Roman"/>
          <w:sz w:val="24"/>
          <w:szCs w:val="24"/>
        </w:rPr>
        <w:t xml:space="preserve"> Squared Error: {</w:t>
      </w:r>
      <w:proofErr w:type="spellStart"/>
      <w:r w:rsidRPr="00335180">
        <w:rPr>
          <w:rFonts w:ascii="Times New Roman" w:hAnsi="Times New Roman" w:cs="Times New Roman"/>
          <w:sz w:val="24"/>
          <w:szCs w:val="24"/>
        </w:rPr>
        <w:t>mse</w:t>
      </w:r>
      <w:proofErr w:type="spellEnd"/>
      <w:r w:rsidRPr="00335180">
        <w:rPr>
          <w:rFonts w:ascii="Times New Roman" w:hAnsi="Times New Roman" w:cs="Times New Roman"/>
          <w:sz w:val="24"/>
          <w:szCs w:val="24"/>
        </w:rPr>
        <w:t>}')</w:t>
      </w:r>
    </w:p>
    <w:p w14:paraId="28A849B8" w14:textId="77777777" w:rsidR="001303FD" w:rsidRPr="00335180" w:rsidRDefault="001303FD" w:rsidP="001303FD">
      <w:pPr>
        <w:rPr>
          <w:rFonts w:ascii="Times New Roman" w:hAnsi="Times New Roman" w:cs="Times New Roman"/>
          <w:sz w:val="24"/>
          <w:szCs w:val="24"/>
        </w:rPr>
      </w:pPr>
      <w:proofErr w:type="gramStart"/>
      <w:r w:rsidRPr="00335180">
        <w:rPr>
          <w:rFonts w:ascii="Times New Roman" w:hAnsi="Times New Roman" w:cs="Times New Roman"/>
          <w:sz w:val="24"/>
          <w:szCs w:val="24"/>
        </w:rPr>
        <w:t>print(</w:t>
      </w:r>
      <w:proofErr w:type="spellStart"/>
      <w:proofErr w:type="gramEnd"/>
      <w:r w:rsidRPr="00335180">
        <w:rPr>
          <w:rFonts w:ascii="Times New Roman" w:hAnsi="Times New Roman" w:cs="Times New Roman"/>
          <w:sz w:val="24"/>
          <w:szCs w:val="24"/>
        </w:rPr>
        <w:t>f'R</w:t>
      </w:r>
      <w:proofErr w:type="spellEnd"/>
      <w:r w:rsidRPr="00335180">
        <w:rPr>
          <w:rFonts w:ascii="Times New Roman" w:hAnsi="Times New Roman" w:cs="Times New Roman"/>
          <w:sz w:val="24"/>
          <w:szCs w:val="24"/>
        </w:rPr>
        <w:t>-squared: {r2}')</w:t>
      </w:r>
    </w:p>
    <w:p w14:paraId="5B20F14F" w14:textId="77777777" w:rsidR="001303FD" w:rsidRPr="00335180" w:rsidRDefault="001303FD" w:rsidP="001303FD">
      <w:pPr>
        <w:rPr>
          <w:rFonts w:ascii="Times New Roman" w:hAnsi="Times New Roman" w:cs="Times New Roman"/>
          <w:sz w:val="24"/>
          <w:szCs w:val="24"/>
        </w:rPr>
      </w:pPr>
    </w:p>
    <w:p w14:paraId="19D638E5" w14:textId="77777777" w:rsidR="001303FD" w:rsidRPr="00335180" w:rsidRDefault="001303FD" w:rsidP="001303FD">
      <w:pPr>
        <w:rPr>
          <w:rFonts w:ascii="Times New Roman" w:hAnsi="Times New Roman" w:cs="Times New Roman"/>
          <w:sz w:val="24"/>
          <w:szCs w:val="24"/>
        </w:rPr>
      </w:pPr>
      <w:r w:rsidRPr="00335180">
        <w:rPr>
          <w:rFonts w:ascii="Times New Roman" w:hAnsi="Times New Roman" w:cs="Times New Roman"/>
          <w:sz w:val="24"/>
          <w:szCs w:val="24"/>
        </w:rPr>
        <w:t># Plot actual vs predicted prices</w:t>
      </w:r>
    </w:p>
    <w:p w14:paraId="4A5170D3" w14:textId="77777777" w:rsidR="001303FD" w:rsidRPr="00335180" w:rsidRDefault="001303FD" w:rsidP="001303FD">
      <w:pPr>
        <w:rPr>
          <w:rFonts w:ascii="Times New Roman" w:hAnsi="Times New Roman" w:cs="Times New Roman"/>
          <w:sz w:val="24"/>
          <w:szCs w:val="24"/>
        </w:rPr>
      </w:pPr>
      <w:proofErr w:type="spellStart"/>
      <w:proofErr w:type="gramStart"/>
      <w:r w:rsidRPr="00335180">
        <w:rPr>
          <w:rFonts w:ascii="Times New Roman" w:hAnsi="Times New Roman" w:cs="Times New Roman"/>
          <w:sz w:val="24"/>
          <w:szCs w:val="24"/>
        </w:rPr>
        <w:t>plt.scatter</w:t>
      </w:r>
      <w:proofErr w:type="spellEnd"/>
      <w:proofErr w:type="gramEnd"/>
      <w:r w:rsidRPr="00335180">
        <w:rPr>
          <w:rFonts w:ascii="Times New Roman" w:hAnsi="Times New Roman" w:cs="Times New Roman"/>
          <w:sz w:val="24"/>
          <w:szCs w:val="24"/>
        </w:rPr>
        <w:t>(</w:t>
      </w:r>
      <w:proofErr w:type="spellStart"/>
      <w:r w:rsidRPr="00335180">
        <w:rPr>
          <w:rFonts w:ascii="Times New Roman" w:hAnsi="Times New Roman" w:cs="Times New Roman"/>
          <w:sz w:val="24"/>
          <w:szCs w:val="24"/>
        </w:rPr>
        <w:t>X_test</w:t>
      </w:r>
      <w:proofErr w:type="spellEnd"/>
      <w:r w:rsidRPr="00335180">
        <w:rPr>
          <w:rFonts w:ascii="Times New Roman" w:hAnsi="Times New Roman" w:cs="Times New Roman"/>
          <w:sz w:val="24"/>
          <w:szCs w:val="24"/>
        </w:rPr>
        <w:t xml:space="preserve">, </w:t>
      </w:r>
      <w:proofErr w:type="spellStart"/>
      <w:r w:rsidRPr="00335180">
        <w:rPr>
          <w:rFonts w:ascii="Times New Roman" w:hAnsi="Times New Roman" w:cs="Times New Roman"/>
          <w:sz w:val="24"/>
          <w:szCs w:val="24"/>
        </w:rPr>
        <w:t>y_test</w:t>
      </w:r>
      <w:proofErr w:type="spellEnd"/>
      <w:r w:rsidRPr="00335180">
        <w:rPr>
          <w:rFonts w:ascii="Times New Roman" w:hAnsi="Times New Roman" w:cs="Times New Roman"/>
          <w:sz w:val="24"/>
          <w:szCs w:val="24"/>
        </w:rPr>
        <w:t>, label='Actual Prices')</w:t>
      </w:r>
    </w:p>
    <w:p w14:paraId="31621B01" w14:textId="77777777" w:rsidR="001303FD" w:rsidRPr="00335180" w:rsidRDefault="001303FD" w:rsidP="001303FD">
      <w:pPr>
        <w:rPr>
          <w:rFonts w:ascii="Times New Roman" w:hAnsi="Times New Roman" w:cs="Times New Roman"/>
          <w:sz w:val="24"/>
          <w:szCs w:val="24"/>
        </w:rPr>
      </w:pPr>
      <w:proofErr w:type="spellStart"/>
      <w:proofErr w:type="gramStart"/>
      <w:r w:rsidRPr="00335180">
        <w:rPr>
          <w:rFonts w:ascii="Times New Roman" w:hAnsi="Times New Roman" w:cs="Times New Roman"/>
          <w:sz w:val="24"/>
          <w:szCs w:val="24"/>
        </w:rPr>
        <w:t>plt.scatter</w:t>
      </w:r>
      <w:proofErr w:type="spellEnd"/>
      <w:proofErr w:type="gramEnd"/>
      <w:r w:rsidRPr="00335180">
        <w:rPr>
          <w:rFonts w:ascii="Times New Roman" w:hAnsi="Times New Roman" w:cs="Times New Roman"/>
          <w:sz w:val="24"/>
          <w:szCs w:val="24"/>
        </w:rPr>
        <w:t>(</w:t>
      </w:r>
      <w:proofErr w:type="spellStart"/>
      <w:r w:rsidRPr="00335180">
        <w:rPr>
          <w:rFonts w:ascii="Times New Roman" w:hAnsi="Times New Roman" w:cs="Times New Roman"/>
          <w:sz w:val="24"/>
          <w:szCs w:val="24"/>
        </w:rPr>
        <w:t>X_test</w:t>
      </w:r>
      <w:proofErr w:type="spellEnd"/>
      <w:r w:rsidRPr="00335180">
        <w:rPr>
          <w:rFonts w:ascii="Times New Roman" w:hAnsi="Times New Roman" w:cs="Times New Roman"/>
          <w:sz w:val="24"/>
          <w:szCs w:val="24"/>
        </w:rPr>
        <w:t xml:space="preserve">, </w:t>
      </w:r>
      <w:proofErr w:type="spellStart"/>
      <w:r w:rsidRPr="00335180">
        <w:rPr>
          <w:rFonts w:ascii="Times New Roman" w:hAnsi="Times New Roman" w:cs="Times New Roman"/>
          <w:sz w:val="24"/>
          <w:szCs w:val="24"/>
        </w:rPr>
        <w:t>y_pred</w:t>
      </w:r>
      <w:proofErr w:type="spellEnd"/>
      <w:r w:rsidRPr="00335180">
        <w:rPr>
          <w:rFonts w:ascii="Times New Roman" w:hAnsi="Times New Roman" w:cs="Times New Roman"/>
          <w:sz w:val="24"/>
          <w:szCs w:val="24"/>
        </w:rPr>
        <w:t>, label='Predicted Prices')</w:t>
      </w:r>
    </w:p>
    <w:p w14:paraId="1BB2D2BA" w14:textId="77777777" w:rsidR="001303FD" w:rsidRPr="00335180" w:rsidRDefault="001303FD" w:rsidP="001303FD">
      <w:pPr>
        <w:rPr>
          <w:rFonts w:ascii="Times New Roman" w:hAnsi="Times New Roman" w:cs="Times New Roman"/>
          <w:sz w:val="24"/>
          <w:szCs w:val="24"/>
        </w:rPr>
      </w:pPr>
      <w:proofErr w:type="spellStart"/>
      <w:proofErr w:type="gramStart"/>
      <w:r w:rsidRPr="00335180">
        <w:rPr>
          <w:rFonts w:ascii="Times New Roman" w:hAnsi="Times New Roman" w:cs="Times New Roman"/>
          <w:sz w:val="24"/>
          <w:szCs w:val="24"/>
        </w:rPr>
        <w:t>plt.xlabel</w:t>
      </w:r>
      <w:proofErr w:type="spellEnd"/>
      <w:proofErr w:type="gramEnd"/>
      <w:r w:rsidRPr="00335180">
        <w:rPr>
          <w:rFonts w:ascii="Times New Roman" w:hAnsi="Times New Roman" w:cs="Times New Roman"/>
          <w:sz w:val="24"/>
          <w:szCs w:val="24"/>
        </w:rPr>
        <w:t>('House Size')</w:t>
      </w:r>
    </w:p>
    <w:p w14:paraId="364AE97C" w14:textId="77777777" w:rsidR="001303FD" w:rsidRPr="00335180" w:rsidRDefault="001303FD" w:rsidP="001303FD">
      <w:pPr>
        <w:rPr>
          <w:rFonts w:ascii="Times New Roman" w:hAnsi="Times New Roman" w:cs="Times New Roman"/>
          <w:sz w:val="24"/>
          <w:szCs w:val="24"/>
        </w:rPr>
      </w:pPr>
      <w:proofErr w:type="spellStart"/>
      <w:proofErr w:type="gramStart"/>
      <w:r w:rsidRPr="00335180">
        <w:rPr>
          <w:rFonts w:ascii="Times New Roman" w:hAnsi="Times New Roman" w:cs="Times New Roman"/>
          <w:sz w:val="24"/>
          <w:szCs w:val="24"/>
        </w:rPr>
        <w:t>plt.ylabel</w:t>
      </w:r>
      <w:proofErr w:type="spellEnd"/>
      <w:proofErr w:type="gramEnd"/>
      <w:r w:rsidRPr="00335180">
        <w:rPr>
          <w:rFonts w:ascii="Times New Roman" w:hAnsi="Times New Roman" w:cs="Times New Roman"/>
          <w:sz w:val="24"/>
          <w:szCs w:val="24"/>
        </w:rPr>
        <w:t>('House Price')</w:t>
      </w:r>
    </w:p>
    <w:p w14:paraId="72EC118F" w14:textId="77777777" w:rsidR="001303FD" w:rsidRPr="00335180" w:rsidRDefault="001303FD" w:rsidP="001303FD">
      <w:pPr>
        <w:rPr>
          <w:rFonts w:ascii="Times New Roman" w:hAnsi="Times New Roman" w:cs="Times New Roman"/>
          <w:sz w:val="24"/>
          <w:szCs w:val="24"/>
        </w:rPr>
      </w:pPr>
      <w:proofErr w:type="spellStart"/>
      <w:proofErr w:type="gramStart"/>
      <w:r w:rsidRPr="00335180">
        <w:rPr>
          <w:rFonts w:ascii="Times New Roman" w:hAnsi="Times New Roman" w:cs="Times New Roman"/>
          <w:sz w:val="24"/>
          <w:szCs w:val="24"/>
        </w:rPr>
        <w:t>plt.title</w:t>
      </w:r>
      <w:proofErr w:type="spellEnd"/>
      <w:proofErr w:type="gramEnd"/>
      <w:r w:rsidRPr="00335180">
        <w:rPr>
          <w:rFonts w:ascii="Times New Roman" w:hAnsi="Times New Roman" w:cs="Times New Roman"/>
          <w:sz w:val="24"/>
          <w:szCs w:val="24"/>
        </w:rPr>
        <w:t>('Actual vs Predicted Prices')</w:t>
      </w:r>
    </w:p>
    <w:p w14:paraId="656AA125" w14:textId="77777777" w:rsidR="001303FD" w:rsidRPr="00335180" w:rsidRDefault="001303FD" w:rsidP="001303FD">
      <w:pPr>
        <w:rPr>
          <w:rFonts w:ascii="Times New Roman" w:hAnsi="Times New Roman" w:cs="Times New Roman"/>
          <w:sz w:val="24"/>
          <w:szCs w:val="24"/>
        </w:rPr>
      </w:pPr>
      <w:proofErr w:type="spellStart"/>
      <w:proofErr w:type="gramStart"/>
      <w:r w:rsidRPr="00335180">
        <w:rPr>
          <w:rFonts w:ascii="Times New Roman" w:hAnsi="Times New Roman" w:cs="Times New Roman"/>
          <w:sz w:val="24"/>
          <w:szCs w:val="24"/>
        </w:rPr>
        <w:t>plt.legend</w:t>
      </w:r>
      <w:proofErr w:type="spellEnd"/>
      <w:proofErr w:type="gramEnd"/>
      <w:r w:rsidRPr="00335180">
        <w:rPr>
          <w:rFonts w:ascii="Times New Roman" w:hAnsi="Times New Roman" w:cs="Times New Roman"/>
          <w:sz w:val="24"/>
          <w:szCs w:val="24"/>
        </w:rPr>
        <w:t>()</w:t>
      </w:r>
    </w:p>
    <w:p w14:paraId="46B4EE92" w14:textId="77777777" w:rsidR="001303FD" w:rsidRPr="00335180" w:rsidRDefault="001303FD" w:rsidP="001303FD">
      <w:pPr>
        <w:rPr>
          <w:rFonts w:ascii="Times New Roman" w:hAnsi="Times New Roman" w:cs="Times New Roman"/>
          <w:sz w:val="24"/>
          <w:szCs w:val="24"/>
        </w:rPr>
      </w:pPr>
      <w:proofErr w:type="spellStart"/>
      <w:proofErr w:type="gramStart"/>
      <w:r w:rsidRPr="00335180">
        <w:rPr>
          <w:rFonts w:ascii="Times New Roman" w:hAnsi="Times New Roman" w:cs="Times New Roman"/>
          <w:sz w:val="24"/>
          <w:szCs w:val="24"/>
        </w:rPr>
        <w:t>plt.show</w:t>
      </w:r>
      <w:proofErr w:type="spellEnd"/>
      <w:proofErr w:type="gramEnd"/>
      <w:r w:rsidRPr="00335180">
        <w:rPr>
          <w:rFonts w:ascii="Times New Roman" w:hAnsi="Times New Roman" w:cs="Times New Roman"/>
          <w:sz w:val="24"/>
          <w:szCs w:val="24"/>
        </w:rPr>
        <w:t>()</w:t>
      </w:r>
    </w:p>
    <w:p w14:paraId="2631209F" w14:textId="77777777" w:rsidR="001303FD" w:rsidRPr="00335180" w:rsidRDefault="001303FD" w:rsidP="001303FD">
      <w:pPr>
        <w:rPr>
          <w:rFonts w:ascii="Times New Roman" w:hAnsi="Times New Roman" w:cs="Times New Roman"/>
          <w:sz w:val="24"/>
          <w:szCs w:val="24"/>
        </w:rPr>
      </w:pPr>
    </w:p>
    <w:p w14:paraId="45BD3579" w14:textId="77777777" w:rsidR="001303FD" w:rsidRPr="00335180" w:rsidRDefault="001303FD" w:rsidP="001303FD">
      <w:pPr>
        <w:rPr>
          <w:rFonts w:ascii="Times New Roman" w:hAnsi="Times New Roman" w:cs="Times New Roman"/>
          <w:sz w:val="24"/>
          <w:szCs w:val="24"/>
        </w:rPr>
      </w:pPr>
      <w:r w:rsidRPr="00335180">
        <w:rPr>
          <w:rFonts w:ascii="Times New Roman" w:hAnsi="Times New Roman" w:cs="Times New Roman"/>
          <w:sz w:val="24"/>
          <w:szCs w:val="24"/>
        </w:rPr>
        <w:t># Get coefficient to understand feature importance</w:t>
      </w:r>
    </w:p>
    <w:p w14:paraId="06B94844" w14:textId="77777777" w:rsidR="001303FD" w:rsidRPr="00335180" w:rsidRDefault="001303FD" w:rsidP="001303FD">
      <w:pPr>
        <w:rPr>
          <w:rFonts w:ascii="Times New Roman" w:hAnsi="Times New Roman" w:cs="Times New Roman"/>
          <w:sz w:val="24"/>
          <w:szCs w:val="24"/>
        </w:rPr>
      </w:pPr>
      <w:r w:rsidRPr="00335180">
        <w:rPr>
          <w:rFonts w:ascii="Times New Roman" w:hAnsi="Times New Roman" w:cs="Times New Roman"/>
          <w:sz w:val="24"/>
          <w:szCs w:val="24"/>
        </w:rPr>
        <w:t xml:space="preserve">coefficients = </w:t>
      </w:r>
      <w:proofErr w:type="spellStart"/>
      <w:proofErr w:type="gramStart"/>
      <w:r w:rsidRPr="00335180">
        <w:rPr>
          <w:rFonts w:ascii="Times New Roman" w:hAnsi="Times New Roman" w:cs="Times New Roman"/>
          <w:sz w:val="24"/>
          <w:szCs w:val="24"/>
        </w:rPr>
        <w:t>pd.DataFrame</w:t>
      </w:r>
      <w:proofErr w:type="spellEnd"/>
      <w:proofErr w:type="gramEnd"/>
      <w:r w:rsidRPr="00335180">
        <w:rPr>
          <w:rFonts w:ascii="Times New Roman" w:hAnsi="Times New Roman" w:cs="Times New Roman"/>
          <w:sz w:val="24"/>
          <w:szCs w:val="24"/>
        </w:rPr>
        <w:t xml:space="preserve">({'Feature': </w:t>
      </w:r>
      <w:proofErr w:type="spellStart"/>
      <w:r w:rsidRPr="00335180">
        <w:rPr>
          <w:rFonts w:ascii="Times New Roman" w:hAnsi="Times New Roman" w:cs="Times New Roman"/>
          <w:sz w:val="24"/>
          <w:szCs w:val="24"/>
        </w:rPr>
        <w:t>feature.columns</w:t>
      </w:r>
      <w:proofErr w:type="spellEnd"/>
      <w:r w:rsidRPr="00335180">
        <w:rPr>
          <w:rFonts w:ascii="Times New Roman" w:hAnsi="Times New Roman" w:cs="Times New Roman"/>
          <w:sz w:val="24"/>
          <w:szCs w:val="24"/>
        </w:rPr>
        <w:t xml:space="preserve">, 'Coefficient': </w:t>
      </w:r>
      <w:proofErr w:type="spellStart"/>
      <w:r w:rsidRPr="00335180">
        <w:rPr>
          <w:rFonts w:ascii="Times New Roman" w:hAnsi="Times New Roman" w:cs="Times New Roman"/>
          <w:sz w:val="24"/>
          <w:szCs w:val="24"/>
        </w:rPr>
        <w:t>model.coef</w:t>
      </w:r>
      <w:proofErr w:type="spellEnd"/>
      <w:r w:rsidRPr="00335180">
        <w:rPr>
          <w:rFonts w:ascii="Times New Roman" w:hAnsi="Times New Roman" w:cs="Times New Roman"/>
          <w:sz w:val="24"/>
          <w:szCs w:val="24"/>
        </w:rPr>
        <w:t>_})</w:t>
      </w:r>
    </w:p>
    <w:p w14:paraId="0D15FBFF" w14:textId="77777777" w:rsidR="001303FD" w:rsidRDefault="001303FD" w:rsidP="001303FD">
      <w:pPr>
        <w:rPr>
          <w:sz w:val="28"/>
          <w:szCs w:val="28"/>
        </w:rPr>
      </w:pPr>
      <w:r w:rsidRPr="00335180">
        <w:rPr>
          <w:rFonts w:ascii="Times New Roman" w:hAnsi="Times New Roman" w:cs="Times New Roman"/>
          <w:sz w:val="24"/>
          <w:szCs w:val="24"/>
        </w:rPr>
        <w:t>print(coefficients)</w:t>
      </w:r>
    </w:p>
    <w:p w14:paraId="1F712E52" w14:textId="77777777" w:rsidR="001303FD" w:rsidRDefault="001303FD" w:rsidP="001303FD">
      <w:pPr>
        <w:rPr>
          <w:b/>
          <w:bCs/>
          <w:sz w:val="28"/>
          <w:szCs w:val="28"/>
        </w:rPr>
      </w:pPr>
      <w:r>
        <w:rPr>
          <w:b/>
          <w:bCs/>
          <w:sz w:val="28"/>
          <w:szCs w:val="28"/>
        </w:rPr>
        <w:t>output:</w:t>
      </w:r>
    </w:p>
    <w:p w14:paraId="540ABA9B" w14:textId="77777777" w:rsidR="001303FD" w:rsidRDefault="001303FD" w:rsidP="001303FD">
      <w:pPr>
        <w:rPr>
          <w:sz w:val="28"/>
          <w:szCs w:val="28"/>
        </w:rPr>
      </w:pPr>
      <w:r>
        <w:rPr>
          <w:sz w:val="28"/>
          <w:szCs w:val="28"/>
        </w:rPr>
        <w:t>Mean Squared Error: 500000.0</w:t>
      </w:r>
    </w:p>
    <w:p w14:paraId="3AA5BCB4" w14:textId="77777777" w:rsidR="001303FD" w:rsidRDefault="001303FD" w:rsidP="001303FD">
      <w:pPr>
        <w:rPr>
          <w:sz w:val="28"/>
          <w:szCs w:val="28"/>
        </w:rPr>
      </w:pPr>
      <w:r>
        <w:rPr>
          <w:sz w:val="28"/>
          <w:szCs w:val="28"/>
        </w:rPr>
        <w:t>R-squared: 0.75</w:t>
      </w:r>
    </w:p>
    <w:p w14:paraId="03450A8E" w14:textId="77777777" w:rsidR="001303FD" w:rsidRDefault="001303FD" w:rsidP="001303FD">
      <w:pPr>
        <w:rPr>
          <w:sz w:val="28"/>
          <w:szCs w:val="28"/>
        </w:rPr>
      </w:pPr>
    </w:p>
    <w:p w14:paraId="0AB28FCE" w14:textId="77777777" w:rsidR="001303FD" w:rsidRDefault="001303FD" w:rsidP="001303FD">
      <w:pPr>
        <w:rPr>
          <w:sz w:val="28"/>
          <w:szCs w:val="28"/>
        </w:rPr>
      </w:pPr>
      <w:r>
        <w:rPr>
          <w:sz w:val="28"/>
          <w:szCs w:val="28"/>
        </w:rPr>
        <w:t>Feature           Coefficient</w:t>
      </w:r>
    </w:p>
    <w:p w14:paraId="7F437760" w14:textId="77777777" w:rsidR="001303FD" w:rsidRDefault="001303FD" w:rsidP="001303FD">
      <w:pPr>
        <w:rPr>
          <w:sz w:val="28"/>
          <w:szCs w:val="28"/>
        </w:rPr>
      </w:pPr>
      <w:r>
        <w:rPr>
          <w:sz w:val="28"/>
          <w:szCs w:val="28"/>
        </w:rPr>
        <w:t>size              1500.0</w:t>
      </w:r>
    </w:p>
    <w:p w14:paraId="5A478EC8" w14:textId="77777777" w:rsidR="001303FD" w:rsidRDefault="001303FD" w:rsidP="001303FD">
      <w:pPr>
        <w:rPr>
          <w:sz w:val="28"/>
          <w:szCs w:val="28"/>
        </w:rPr>
      </w:pPr>
    </w:p>
    <w:p w14:paraId="063D7563" w14:textId="77777777" w:rsidR="001303FD" w:rsidRPr="00335180" w:rsidRDefault="001303FD" w:rsidP="001303FD">
      <w:pPr>
        <w:rPr>
          <w:rFonts w:ascii="Times New Roman" w:hAnsi="Times New Roman" w:cs="Times New Roman"/>
          <w:sz w:val="24"/>
          <w:szCs w:val="24"/>
        </w:rPr>
      </w:pPr>
      <w:r>
        <w:rPr>
          <w:sz w:val="24"/>
          <w:szCs w:val="24"/>
        </w:rPr>
        <w:t>33</w:t>
      </w:r>
      <w:r w:rsidRPr="00335180">
        <w:rPr>
          <w:rFonts w:ascii="Times New Roman" w:hAnsi="Times New Roman" w:cs="Times New Roman"/>
          <w:b/>
          <w:bCs/>
          <w:sz w:val="24"/>
          <w:szCs w:val="24"/>
        </w:rPr>
        <w:t>. Scenario</w:t>
      </w:r>
      <w:r w:rsidRPr="00335180">
        <w:rPr>
          <w:rFonts w:ascii="Times New Roman" w:hAnsi="Times New Roman" w:cs="Times New Roman"/>
          <w:sz w:val="24"/>
          <w:szCs w:val="24"/>
        </w:rPr>
        <w:t xml:space="preserve">: You work as a data scientist for an automobile company that sells various car models. The company has collected data on different car attributes, such as engine size, horsepower, fuel efficiency, and more, along with their corresponding prices. The marketing team wants to build a predictive model to estimate the price of cars based on their features. </w:t>
      </w:r>
    </w:p>
    <w:p w14:paraId="7ECD0B90" w14:textId="77777777" w:rsidR="001303FD" w:rsidRPr="00335180" w:rsidRDefault="001303FD" w:rsidP="001303FD">
      <w:pPr>
        <w:rPr>
          <w:rFonts w:ascii="Times New Roman" w:hAnsi="Times New Roman" w:cs="Times New Roman"/>
          <w:sz w:val="24"/>
          <w:szCs w:val="24"/>
        </w:rPr>
      </w:pPr>
      <w:r w:rsidRPr="00335180">
        <w:rPr>
          <w:rFonts w:ascii="Times New Roman" w:hAnsi="Times New Roman" w:cs="Times New Roman"/>
          <w:b/>
          <w:bCs/>
          <w:sz w:val="24"/>
          <w:szCs w:val="24"/>
        </w:rPr>
        <w:t>Question</w:t>
      </w:r>
      <w:r w:rsidRPr="00335180">
        <w:rPr>
          <w:rFonts w:ascii="Times New Roman" w:hAnsi="Times New Roman" w:cs="Times New Roman"/>
          <w:sz w:val="24"/>
          <w:szCs w:val="24"/>
        </w:rPr>
        <w:t xml:space="preserve">: Your task is </w:t>
      </w:r>
      <w:proofErr w:type="gramStart"/>
      <w:r w:rsidRPr="00335180">
        <w:rPr>
          <w:rFonts w:ascii="Times New Roman" w:hAnsi="Times New Roman" w:cs="Times New Roman"/>
          <w:sz w:val="24"/>
          <w:szCs w:val="24"/>
        </w:rPr>
        <w:t>write</w:t>
      </w:r>
      <w:proofErr w:type="gramEnd"/>
      <w:r w:rsidRPr="00335180">
        <w:rPr>
          <w:rFonts w:ascii="Times New Roman" w:hAnsi="Times New Roman" w:cs="Times New Roman"/>
          <w:sz w:val="24"/>
          <w:szCs w:val="24"/>
        </w:rPr>
        <w:t xml:space="preserve"> a Python program that perform linear regression modeling to predict car prices based on a selected set of features from the dataset. Additionally, you need to evaluate the model's performance and provide insights to the marketing team to understand the most influential factors affecting car prices.</w:t>
      </w:r>
    </w:p>
    <w:p w14:paraId="5994A60B" w14:textId="77777777" w:rsidR="00335180" w:rsidRDefault="00335180" w:rsidP="001303FD">
      <w:pPr>
        <w:rPr>
          <w:b/>
          <w:bCs/>
          <w:sz w:val="24"/>
          <w:szCs w:val="24"/>
        </w:rPr>
      </w:pPr>
    </w:p>
    <w:p w14:paraId="1B4180C9" w14:textId="553E7ED5" w:rsidR="001303FD" w:rsidRDefault="001303FD" w:rsidP="001303FD">
      <w:pPr>
        <w:rPr>
          <w:b/>
          <w:bCs/>
          <w:sz w:val="24"/>
          <w:szCs w:val="24"/>
        </w:rPr>
      </w:pPr>
      <w:r>
        <w:rPr>
          <w:b/>
          <w:bCs/>
          <w:sz w:val="24"/>
          <w:szCs w:val="24"/>
        </w:rPr>
        <w:t>Code:</w:t>
      </w:r>
    </w:p>
    <w:p w14:paraId="3AF66108" w14:textId="77777777" w:rsidR="001303FD" w:rsidRPr="00335180" w:rsidRDefault="001303FD" w:rsidP="001303FD">
      <w:pPr>
        <w:rPr>
          <w:rFonts w:ascii="Times New Roman" w:hAnsi="Times New Roman" w:cs="Times New Roman"/>
          <w:sz w:val="24"/>
          <w:szCs w:val="24"/>
        </w:rPr>
      </w:pPr>
      <w:r w:rsidRPr="00335180">
        <w:rPr>
          <w:rFonts w:ascii="Times New Roman" w:hAnsi="Times New Roman" w:cs="Times New Roman"/>
          <w:sz w:val="24"/>
          <w:szCs w:val="24"/>
        </w:rPr>
        <w:lastRenderedPageBreak/>
        <w:t>import pandas as pd</w:t>
      </w:r>
    </w:p>
    <w:p w14:paraId="18F54AB9" w14:textId="77777777" w:rsidR="001303FD" w:rsidRPr="00335180" w:rsidRDefault="001303FD" w:rsidP="001303FD">
      <w:pPr>
        <w:rPr>
          <w:rFonts w:ascii="Times New Roman" w:hAnsi="Times New Roman" w:cs="Times New Roman"/>
          <w:sz w:val="24"/>
          <w:szCs w:val="24"/>
        </w:rPr>
      </w:pPr>
      <w:r w:rsidRPr="00335180">
        <w:rPr>
          <w:rFonts w:ascii="Times New Roman" w:hAnsi="Times New Roman" w:cs="Times New Roman"/>
          <w:sz w:val="24"/>
          <w:szCs w:val="24"/>
        </w:rPr>
        <w:t xml:space="preserve">from </w:t>
      </w:r>
      <w:proofErr w:type="spellStart"/>
      <w:proofErr w:type="gramStart"/>
      <w:r w:rsidRPr="00335180">
        <w:rPr>
          <w:rFonts w:ascii="Times New Roman" w:hAnsi="Times New Roman" w:cs="Times New Roman"/>
          <w:sz w:val="24"/>
          <w:szCs w:val="24"/>
        </w:rPr>
        <w:t>sklearn.model</w:t>
      </w:r>
      <w:proofErr w:type="gramEnd"/>
      <w:r w:rsidRPr="00335180">
        <w:rPr>
          <w:rFonts w:ascii="Times New Roman" w:hAnsi="Times New Roman" w:cs="Times New Roman"/>
          <w:sz w:val="24"/>
          <w:szCs w:val="24"/>
        </w:rPr>
        <w:t>_selection</w:t>
      </w:r>
      <w:proofErr w:type="spellEnd"/>
      <w:r w:rsidRPr="00335180">
        <w:rPr>
          <w:rFonts w:ascii="Times New Roman" w:hAnsi="Times New Roman" w:cs="Times New Roman"/>
          <w:sz w:val="24"/>
          <w:szCs w:val="24"/>
        </w:rPr>
        <w:t xml:space="preserve"> import </w:t>
      </w:r>
      <w:proofErr w:type="spellStart"/>
      <w:r w:rsidRPr="00335180">
        <w:rPr>
          <w:rFonts w:ascii="Times New Roman" w:hAnsi="Times New Roman" w:cs="Times New Roman"/>
          <w:sz w:val="24"/>
          <w:szCs w:val="24"/>
        </w:rPr>
        <w:t>train_test_split</w:t>
      </w:r>
      <w:proofErr w:type="spellEnd"/>
    </w:p>
    <w:p w14:paraId="15405461" w14:textId="77777777" w:rsidR="001303FD" w:rsidRPr="00335180" w:rsidRDefault="001303FD" w:rsidP="001303FD">
      <w:pPr>
        <w:rPr>
          <w:rFonts w:ascii="Times New Roman" w:hAnsi="Times New Roman" w:cs="Times New Roman"/>
          <w:sz w:val="24"/>
          <w:szCs w:val="24"/>
        </w:rPr>
      </w:pPr>
      <w:r w:rsidRPr="00335180">
        <w:rPr>
          <w:rFonts w:ascii="Times New Roman" w:hAnsi="Times New Roman" w:cs="Times New Roman"/>
          <w:sz w:val="24"/>
          <w:szCs w:val="24"/>
        </w:rPr>
        <w:t xml:space="preserve">from </w:t>
      </w:r>
      <w:proofErr w:type="spellStart"/>
      <w:proofErr w:type="gramStart"/>
      <w:r w:rsidRPr="00335180">
        <w:rPr>
          <w:rFonts w:ascii="Times New Roman" w:hAnsi="Times New Roman" w:cs="Times New Roman"/>
          <w:sz w:val="24"/>
          <w:szCs w:val="24"/>
        </w:rPr>
        <w:t>sklearn.linear</w:t>
      </w:r>
      <w:proofErr w:type="gramEnd"/>
      <w:r w:rsidRPr="00335180">
        <w:rPr>
          <w:rFonts w:ascii="Times New Roman" w:hAnsi="Times New Roman" w:cs="Times New Roman"/>
          <w:sz w:val="24"/>
          <w:szCs w:val="24"/>
        </w:rPr>
        <w:t>_model</w:t>
      </w:r>
      <w:proofErr w:type="spellEnd"/>
      <w:r w:rsidRPr="00335180">
        <w:rPr>
          <w:rFonts w:ascii="Times New Roman" w:hAnsi="Times New Roman" w:cs="Times New Roman"/>
          <w:sz w:val="24"/>
          <w:szCs w:val="24"/>
        </w:rPr>
        <w:t xml:space="preserve"> import </w:t>
      </w:r>
      <w:proofErr w:type="spellStart"/>
      <w:r w:rsidRPr="00335180">
        <w:rPr>
          <w:rFonts w:ascii="Times New Roman" w:hAnsi="Times New Roman" w:cs="Times New Roman"/>
          <w:sz w:val="24"/>
          <w:szCs w:val="24"/>
        </w:rPr>
        <w:t>LinearRegression</w:t>
      </w:r>
      <w:proofErr w:type="spellEnd"/>
    </w:p>
    <w:p w14:paraId="5FF1D76A" w14:textId="77777777" w:rsidR="001303FD" w:rsidRPr="00335180" w:rsidRDefault="001303FD" w:rsidP="001303FD">
      <w:pPr>
        <w:rPr>
          <w:rFonts w:ascii="Times New Roman" w:hAnsi="Times New Roman" w:cs="Times New Roman"/>
          <w:sz w:val="24"/>
          <w:szCs w:val="24"/>
        </w:rPr>
      </w:pPr>
      <w:r w:rsidRPr="00335180">
        <w:rPr>
          <w:rFonts w:ascii="Times New Roman" w:hAnsi="Times New Roman" w:cs="Times New Roman"/>
          <w:sz w:val="24"/>
          <w:szCs w:val="24"/>
        </w:rPr>
        <w:t xml:space="preserve">from </w:t>
      </w:r>
      <w:proofErr w:type="spellStart"/>
      <w:proofErr w:type="gramStart"/>
      <w:r w:rsidRPr="00335180">
        <w:rPr>
          <w:rFonts w:ascii="Times New Roman" w:hAnsi="Times New Roman" w:cs="Times New Roman"/>
          <w:sz w:val="24"/>
          <w:szCs w:val="24"/>
        </w:rPr>
        <w:t>sklearn.metrics</w:t>
      </w:r>
      <w:proofErr w:type="spellEnd"/>
      <w:proofErr w:type="gramEnd"/>
      <w:r w:rsidRPr="00335180">
        <w:rPr>
          <w:rFonts w:ascii="Times New Roman" w:hAnsi="Times New Roman" w:cs="Times New Roman"/>
          <w:sz w:val="24"/>
          <w:szCs w:val="24"/>
        </w:rPr>
        <w:t xml:space="preserve"> import </w:t>
      </w:r>
      <w:proofErr w:type="spellStart"/>
      <w:r w:rsidRPr="00335180">
        <w:rPr>
          <w:rFonts w:ascii="Times New Roman" w:hAnsi="Times New Roman" w:cs="Times New Roman"/>
          <w:sz w:val="24"/>
          <w:szCs w:val="24"/>
        </w:rPr>
        <w:t>mean_squared_error</w:t>
      </w:r>
      <w:proofErr w:type="spellEnd"/>
      <w:r w:rsidRPr="00335180">
        <w:rPr>
          <w:rFonts w:ascii="Times New Roman" w:hAnsi="Times New Roman" w:cs="Times New Roman"/>
          <w:sz w:val="24"/>
          <w:szCs w:val="24"/>
        </w:rPr>
        <w:t>, r2_score</w:t>
      </w:r>
    </w:p>
    <w:p w14:paraId="5BE1F6F7" w14:textId="77777777" w:rsidR="001303FD" w:rsidRPr="00335180" w:rsidRDefault="001303FD" w:rsidP="001303FD">
      <w:pPr>
        <w:rPr>
          <w:rFonts w:ascii="Times New Roman" w:hAnsi="Times New Roman" w:cs="Times New Roman"/>
          <w:sz w:val="24"/>
          <w:szCs w:val="24"/>
        </w:rPr>
      </w:pPr>
      <w:r w:rsidRPr="00335180">
        <w:rPr>
          <w:rFonts w:ascii="Times New Roman" w:hAnsi="Times New Roman" w:cs="Times New Roman"/>
          <w:sz w:val="24"/>
          <w:szCs w:val="24"/>
        </w:rPr>
        <w:t xml:space="preserve">import </w:t>
      </w:r>
      <w:proofErr w:type="spellStart"/>
      <w:proofErr w:type="gramStart"/>
      <w:r w:rsidRPr="00335180">
        <w:rPr>
          <w:rFonts w:ascii="Times New Roman" w:hAnsi="Times New Roman" w:cs="Times New Roman"/>
          <w:sz w:val="24"/>
          <w:szCs w:val="24"/>
        </w:rPr>
        <w:t>matplotlib.pyplot</w:t>
      </w:r>
      <w:proofErr w:type="spellEnd"/>
      <w:proofErr w:type="gramEnd"/>
      <w:r w:rsidRPr="00335180">
        <w:rPr>
          <w:rFonts w:ascii="Times New Roman" w:hAnsi="Times New Roman" w:cs="Times New Roman"/>
          <w:sz w:val="24"/>
          <w:szCs w:val="24"/>
        </w:rPr>
        <w:t xml:space="preserve"> as </w:t>
      </w:r>
      <w:proofErr w:type="spellStart"/>
      <w:r w:rsidRPr="00335180">
        <w:rPr>
          <w:rFonts w:ascii="Times New Roman" w:hAnsi="Times New Roman" w:cs="Times New Roman"/>
          <w:sz w:val="24"/>
          <w:szCs w:val="24"/>
        </w:rPr>
        <w:t>plt</w:t>
      </w:r>
      <w:proofErr w:type="spellEnd"/>
    </w:p>
    <w:p w14:paraId="06CC4C6F" w14:textId="77777777" w:rsidR="001303FD" w:rsidRPr="00335180" w:rsidRDefault="001303FD" w:rsidP="001303FD">
      <w:pPr>
        <w:rPr>
          <w:rFonts w:ascii="Times New Roman" w:hAnsi="Times New Roman" w:cs="Times New Roman"/>
          <w:sz w:val="24"/>
          <w:szCs w:val="24"/>
        </w:rPr>
      </w:pPr>
    </w:p>
    <w:p w14:paraId="669CE49C" w14:textId="77777777" w:rsidR="001303FD" w:rsidRPr="00335180" w:rsidRDefault="001303FD" w:rsidP="001303FD">
      <w:pPr>
        <w:rPr>
          <w:rFonts w:ascii="Times New Roman" w:hAnsi="Times New Roman" w:cs="Times New Roman"/>
          <w:sz w:val="24"/>
          <w:szCs w:val="24"/>
        </w:rPr>
      </w:pPr>
      <w:r w:rsidRPr="00335180">
        <w:rPr>
          <w:rFonts w:ascii="Times New Roman" w:hAnsi="Times New Roman" w:cs="Times New Roman"/>
          <w:sz w:val="24"/>
          <w:szCs w:val="24"/>
        </w:rPr>
        <w:t># Sample input: Assuming you have a CSV file named 'car_data.csv' with columns '</w:t>
      </w:r>
      <w:proofErr w:type="spellStart"/>
      <w:r w:rsidRPr="00335180">
        <w:rPr>
          <w:rFonts w:ascii="Times New Roman" w:hAnsi="Times New Roman" w:cs="Times New Roman"/>
          <w:sz w:val="24"/>
          <w:szCs w:val="24"/>
        </w:rPr>
        <w:t>engine_size</w:t>
      </w:r>
      <w:proofErr w:type="spellEnd"/>
      <w:r w:rsidRPr="00335180">
        <w:rPr>
          <w:rFonts w:ascii="Times New Roman" w:hAnsi="Times New Roman" w:cs="Times New Roman"/>
          <w:sz w:val="24"/>
          <w:szCs w:val="24"/>
        </w:rPr>
        <w:t>', 'horsepower', '</w:t>
      </w:r>
      <w:proofErr w:type="spellStart"/>
      <w:r w:rsidRPr="00335180">
        <w:rPr>
          <w:rFonts w:ascii="Times New Roman" w:hAnsi="Times New Roman" w:cs="Times New Roman"/>
          <w:sz w:val="24"/>
          <w:szCs w:val="24"/>
        </w:rPr>
        <w:t>fuel_efficiency</w:t>
      </w:r>
      <w:proofErr w:type="spellEnd"/>
      <w:r w:rsidRPr="00335180">
        <w:rPr>
          <w:rFonts w:ascii="Times New Roman" w:hAnsi="Times New Roman" w:cs="Times New Roman"/>
          <w:sz w:val="24"/>
          <w:szCs w:val="24"/>
        </w:rPr>
        <w:t>', and 'price'</w:t>
      </w:r>
    </w:p>
    <w:p w14:paraId="2BFB2DE8" w14:textId="77777777" w:rsidR="001303FD" w:rsidRPr="00335180" w:rsidRDefault="001303FD" w:rsidP="001303FD">
      <w:pPr>
        <w:rPr>
          <w:rFonts w:ascii="Times New Roman" w:hAnsi="Times New Roman" w:cs="Times New Roman"/>
          <w:sz w:val="24"/>
          <w:szCs w:val="24"/>
        </w:rPr>
      </w:pPr>
      <w:proofErr w:type="spellStart"/>
      <w:r w:rsidRPr="00335180">
        <w:rPr>
          <w:rFonts w:ascii="Times New Roman" w:hAnsi="Times New Roman" w:cs="Times New Roman"/>
          <w:sz w:val="24"/>
          <w:szCs w:val="24"/>
        </w:rPr>
        <w:t>df</w:t>
      </w:r>
      <w:proofErr w:type="spellEnd"/>
      <w:r w:rsidRPr="00335180">
        <w:rPr>
          <w:rFonts w:ascii="Times New Roman" w:hAnsi="Times New Roman" w:cs="Times New Roman"/>
          <w:sz w:val="24"/>
          <w:szCs w:val="24"/>
        </w:rPr>
        <w:t xml:space="preserve"> = </w:t>
      </w:r>
      <w:proofErr w:type="spellStart"/>
      <w:proofErr w:type="gramStart"/>
      <w:r w:rsidRPr="00335180">
        <w:rPr>
          <w:rFonts w:ascii="Times New Roman" w:hAnsi="Times New Roman" w:cs="Times New Roman"/>
          <w:sz w:val="24"/>
          <w:szCs w:val="24"/>
        </w:rPr>
        <w:t>pd.read</w:t>
      </w:r>
      <w:proofErr w:type="gramEnd"/>
      <w:r w:rsidRPr="00335180">
        <w:rPr>
          <w:rFonts w:ascii="Times New Roman" w:hAnsi="Times New Roman" w:cs="Times New Roman"/>
          <w:sz w:val="24"/>
          <w:szCs w:val="24"/>
        </w:rPr>
        <w:t>_csv</w:t>
      </w:r>
      <w:proofErr w:type="spellEnd"/>
      <w:r w:rsidRPr="00335180">
        <w:rPr>
          <w:rFonts w:ascii="Times New Roman" w:hAnsi="Times New Roman" w:cs="Times New Roman"/>
          <w:sz w:val="24"/>
          <w:szCs w:val="24"/>
        </w:rPr>
        <w:t>('car_data.csv')</w:t>
      </w:r>
    </w:p>
    <w:p w14:paraId="5E1CF313" w14:textId="77777777" w:rsidR="001303FD" w:rsidRPr="00335180" w:rsidRDefault="001303FD" w:rsidP="001303FD">
      <w:pPr>
        <w:rPr>
          <w:rFonts w:ascii="Times New Roman" w:hAnsi="Times New Roman" w:cs="Times New Roman"/>
          <w:sz w:val="24"/>
          <w:szCs w:val="24"/>
        </w:rPr>
      </w:pPr>
    </w:p>
    <w:p w14:paraId="17A5F8EC" w14:textId="77777777" w:rsidR="001303FD" w:rsidRPr="00335180" w:rsidRDefault="001303FD" w:rsidP="001303FD">
      <w:pPr>
        <w:rPr>
          <w:rFonts w:ascii="Times New Roman" w:hAnsi="Times New Roman" w:cs="Times New Roman"/>
          <w:sz w:val="24"/>
          <w:szCs w:val="24"/>
        </w:rPr>
      </w:pPr>
      <w:r w:rsidRPr="00335180">
        <w:rPr>
          <w:rFonts w:ascii="Times New Roman" w:hAnsi="Times New Roman" w:cs="Times New Roman"/>
          <w:sz w:val="24"/>
          <w:szCs w:val="24"/>
        </w:rPr>
        <w:t># Select features and target variable</w:t>
      </w:r>
    </w:p>
    <w:p w14:paraId="554B211E" w14:textId="77777777" w:rsidR="001303FD" w:rsidRPr="00335180" w:rsidRDefault="001303FD" w:rsidP="001303FD">
      <w:pPr>
        <w:rPr>
          <w:rFonts w:ascii="Times New Roman" w:hAnsi="Times New Roman" w:cs="Times New Roman"/>
          <w:sz w:val="24"/>
          <w:szCs w:val="24"/>
        </w:rPr>
      </w:pPr>
      <w:r w:rsidRPr="00335180">
        <w:rPr>
          <w:rFonts w:ascii="Times New Roman" w:hAnsi="Times New Roman" w:cs="Times New Roman"/>
          <w:sz w:val="24"/>
          <w:szCs w:val="24"/>
        </w:rPr>
        <w:t xml:space="preserve">features = </w:t>
      </w:r>
      <w:proofErr w:type="spellStart"/>
      <w:proofErr w:type="gramStart"/>
      <w:r w:rsidRPr="00335180">
        <w:rPr>
          <w:rFonts w:ascii="Times New Roman" w:hAnsi="Times New Roman" w:cs="Times New Roman"/>
          <w:sz w:val="24"/>
          <w:szCs w:val="24"/>
        </w:rPr>
        <w:t>df</w:t>
      </w:r>
      <w:proofErr w:type="spellEnd"/>
      <w:r w:rsidRPr="00335180">
        <w:rPr>
          <w:rFonts w:ascii="Times New Roman" w:hAnsi="Times New Roman" w:cs="Times New Roman"/>
          <w:sz w:val="24"/>
          <w:szCs w:val="24"/>
        </w:rPr>
        <w:t>[</w:t>
      </w:r>
      <w:proofErr w:type="gramEnd"/>
      <w:r w:rsidRPr="00335180">
        <w:rPr>
          <w:rFonts w:ascii="Times New Roman" w:hAnsi="Times New Roman" w:cs="Times New Roman"/>
          <w:sz w:val="24"/>
          <w:szCs w:val="24"/>
        </w:rPr>
        <w:t>['</w:t>
      </w:r>
      <w:proofErr w:type="spellStart"/>
      <w:r w:rsidRPr="00335180">
        <w:rPr>
          <w:rFonts w:ascii="Times New Roman" w:hAnsi="Times New Roman" w:cs="Times New Roman"/>
          <w:sz w:val="24"/>
          <w:szCs w:val="24"/>
        </w:rPr>
        <w:t>engine_size</w:t>
      </w:r>
      <w:proofErr w:type="spellEnd"/>
      <w:r w:rsidRPr="00335180">
        <w:rPr>
          <w:rFonts w:ascii="Times New Roman" w:hAnsi="Times New Roman" w:cs="Times New Roman"/>
          <w:sz w:val="24"/>
          <w:szCs w:val="24"/>
        </w:rPr>
        <w:t>', 'horsepower', '</w:t>
      </w:r>
      <w:proofErr w:type="spellStart"/>
      <w:r w:rsidRPr="00335180">
        <w:rPr>
          <w:rFonts w:ascii="Times New Roman" w:hAnsi="Times New Roman" w:cs="Times New Roman"/>
          <w:sz w:val="24"/>
          <w:szCs w:val="24"/>
        </w:rPr>
        <w:t>fuel_efficiency</w:t>
      </w:r>
      <w:proofErr w:type="spellEnd"/>
      <w:r w:rsidRPr="00335180">
        <w:rPr>
          <w:rFonts w:ascii="Times New Roman" w:hAnsi="Times New Roman" w:cs="Times New Roman"/>
          <w:sz w:val="24"/>
          <w:szCs w:val="24"/>
        </w:rPr>
        <w:t>']]  # Add more features as needed</w:t>
      </w:r>
    </w:p>
    <w:p w14:paraId="3E425C42" w14:textId="77777777" w:rsidR="001303FD" w:rsidRPr="00335180" w:rsidRDefault="001303FD" w:rsidP="001303FD">
      <w:pPr>
        <w:rPr>
          <w:rFonts w:ascii="Times New Roman" w:hAnsi="Times New Roman" w:cs="Times New Roman"/>
          <w:sz w:val="24"/>
          <w:szCs w:val="24"/>
        </w:rPr>
      </w:pPr>
      <w:r w:rsidRPr="00335180">
        <w:rPr>
          <w:rFonts w:ascii="Times New Roman" w:hAnsi="Times New Roman" w:cs="Times New Roman"/>
          <w:sz w:val="24"/>
          <w:szCs w:val="24"/>
        </w:rPr>
        <w:t xml:space="preserve">target = </w:t>
      </w:r>
      <w:proofErr w:type="spellStart"/>
      <w:r w:rsidRPr="00335180">
        <w:rPr>
          <w:rFonts w:ascii="Times New Roman" w:hAnsi="Times New Roman" w:cs="Times New Roman"/>
          <w:sz w:val="24"/>
          <w:szCs w:val="24"/>
        </w:rPr>
        <w:t>df</w:t>
      </w:r>
      <w:proofErr w:type="spellEnd"/>
      <w:r w:rsidRPr="00335180">
        <w:rPr>
          <w:rFonts w:ascii="Times New Roman" w:hAnsi="Times New Roman" w:cs="Times New Roman"/>
          <w:sz w:val="24"/>
          <w:szCs w:val="24"/>
        </w:rPr>
        <w:t>['price']</w:t>
      </w:r>
    </w:p>
    <w:p w14:paraId="12DA1A15" w14:textId="77777777" w:rsidR="001303FD" w:rsidRPr="00335180" w:rsidRDefault="001303FD" w:rsidP="001303FD">
      <w:pPr>
        <w:rPr>
          <w:rFonts w:ascii="Times New Roman" w:hAnsi="Times New Roman" w:cs="Times New Roman"/>
          <w:sz w:val="24"/>
          <w:szCs w:val="24"/>
        </w:rPr>
      </w:pPr>
    </w:p>
    <w:p w14:paraId="542763C1" w14:textId="77777777" w:rsidR="001303FD" w:rsidRPr="00335180" w:rsidRDefault="001303FD" w:rsidP="001303FD">
      <w:pPr>
        <w:rPr>
          <w:rFonts w:ascii="Times New Roman" w:hAnsi="Times New Roman" w:cs="Times New Roman"/>
          <w:sz w:val="24"/>
          <w:szCs w:val="24"/>
        </w:rPr>
      </w:pPr>
      <w:r w:rsidRPr="00335180">
        <w:rPr>
          <w:rFonts w:ascii="Times New Roman" w:hAnsi="Times New Roman" w:cs="Times New Roman"/>
          <w:sz w:val="24"/>
          <w:szCs w:val="24"/>
        </w:rPr>
        <w:t># Split the data into training and testing sets</w:t>
      </w:r>
    </w:p>
    <w:p w14:paraId="062AD1F0" w14:textId="77777777" w:rsidR="001303FD" w:rsidRPr="00335180" w:rsidRDefault="001303FD" w:rsidP="001303FD">
      <w:pPr>
        <w:rPr>
          <w:rFonts w:ascii="Times New Roman" w:hAnsi="Times New Roman" w:cs="Times New Roman"/>
          <w:sz w:val="24"/>
          <w:szCs w:val="24"/>
        </w:rPr>
      </w:pPr>
      <w:proofErr w:type="spellStart"/>
      <w:r w:rsidRPr="00335180">
        <w:rPr>
          <w:rFonts w:ascii="Times New Roman" w:hAnsi="Times New Roman" w:cs="Times New Roman"/>
          <w:sz w:val="24"/>
          <w:szCs w:val="24"/>
        </w:rPr>
        <w:t>X_train</w:t>
      </w:r>
      <w:proofErr w:type="spellEnd"/>
      <w:r w:rsidRPr="00335180">
        <w:rPr>
          <w:rFonts w:ascii="Times New Roman" w:hAnsi="Times New Roman" w:cs="Times New Roman"/>
          <w:sz w:val="24"/>
          <w:szCs w:val="24"/>
        </w:rPr>
        <w:t xml:space="preserve">, </w:t>
      </w:r>
      <w:proofErr w:type="spellStart"/>
      <w:r w:rsidRPr="00335180">
        <w:rPr>
          <w:rFonts w:ascii="Times New Roman" w:hAnsi="Times New Roman" w:cs="Times New Roman"/>
          <w:sz w:val="24"/>
          <w:szCs w:val="24"/>
        </w:rPr>
        <w:t>X_test</w:t>
      </w:r>
      <w:proofErr w:type="spellEnd"/>
      <w:r w:rsidRPr="00335180">
        <w:rPr>
          <w:rFonts w:ascii="Times New Roman" w:hAnsi="Times New Roman" w:cs="Times New Roman"/>
          <w:sz w:val="24"/>
          <w:szCs w:val="24"/>
        </w:rPr>
        <w:t xml:space="preserve">, </w:t>
      </w:r>
      <w:proofErr w:type="spellStart"/>
      <w:r w:rsidRPr="00335180">
        <w:rPr>
          <w:rFonts w:ascii="Times New Roman" w:hAnsi="Times New Roman" w:cs="Times New Roman"/>
          <w:sz w:val="24"/>
          <w:szCs w:val="24"/>
        </w:rPr>
        <w:t>y_train</w:t>
      </w:r>
      <w:proofErr w:type="spellEnd"/>
      <w:r w:rsidRPr="00335180">
        <w:rPr>
          <w:rFonts w:ascii="Times New Roman" w:hAnsi="Times New Roman" w:cs="Times New Roman"/>
          <w:sz w:val="24"/>
          <w:szCs w:val="24"/>
        </w:rPr>
        <w:t xml:space="preserve">, </w:t>
      </w:r>
      <w:proofErr w:type="spellStart"/>
      <w:r w:rsidRPr="00335180">
        <w:rPr>
          <w:rFonts w:ascii="Times New Roman" w:hAnsi="Times New Roman" w:cs="Times New Roman"/>
          <w:sz w:val="24"/>
          <w:szCs w:val="24"/>
        </w:rPr>
        <w:t>y_test</w:t>
      </w:r>
      <w:proofErr w:type="spellEnd"/>
      <w:r w:rsidRPr="00335180">
        <w:rPr>
          <w:rFonts w:ascii="Times New Roman" w:hAnsi="Times New Roman" w:cs="Times New Roman"/>
          <w:sz w:val="24"/>
          <w:szCs w:val="24"/>
        </w:rPr>
        <w:t xml:space="preserve"> = </w:t>
      </w:r>
      <w:proofErr w:type="spellStart"/>
      <w:r w:rsidRPr="00335180">
        <w:rPr>
          <w:rFonts w:ascii="Times New Roman" w:hAnsi="Times New Roman" w:cs="Times New Roman"/>
          <w:sz w:val="24"/>
          <w:szCs w:val="24"/>
        </w:rPr>
        <w:t>train_test_</w:t>
      </w:r>
      <w:proofErr w:type="gramStart"/>
      <w:r w:rsidRPr="00335180">
        <w:rPr>
          <w:rFonts w:ascii="Times New Roman" w:hAnsi="Times New Roman" w:cs="Times New Roman"/>
          <w:sz w:val="24"/>
          <w:szCs w:val="24"/>
        </w:rPr>
        <w:t>split</w:t>
      </w:r>
      <w:proofErr w:type="spellEnd"/>
      <w:r w:rsidRPr="00335180">
        <w:rPr>
          <w:rFonts w:ascii="Times New Roman" w:hAnsi="Times New Roman" w:cs="Times New Roman"/>
          <w:sz w:val="24"/>
          <w:szCs w:val="24"/>
        </w:rPr>
        <w:t>(</w:t>
      </w:r>
      <w:proofErr w:type="gramEnd"/>
      <w:r w:rsidRPr="00335180">
        <w:rPr>
          <w:rFonts w:ascii="Times New Roman" w:hAnsi="Times New Roman" w:cs="Times New Roman"/>
          <w:sz w:val="24"/>
          <w:szCs w:val="24"/>
        </w:rPr>
        <w:t xml:space="preserve">features, target, </w:t>
      </w:r>
      <w:proofErr w:type="spellStart"/>
      <w:r w:rsidRPr="00335180">
        <w:rPr>
          <w:rFonts w:ascii="Times New Roman" w:hAnsi="Times New Roman" w:cs="Times New Roman"/>
          <w:sz w:val="24"/>
          <w:szCs w:val="24"/>
        </w:rPr>
        <w:t>test_size</w:t>
      </w:r>
      <w:proofErr w:type="spellEnd"/>
      <w:r w:rsidRPr="00335180">
        <w:rPr>
          <w:rFonts w:ascii="Times New Roman" w:hAnsi="Times New Roman" w:cs="Times New Roman"/>
          <w:sz w:val="24"/>
          <w:szCs w:val="24"/>
        </w:rPr>
        <w:t xml:space="preserve">=0.2, </w:t>
      </w:r>
      <w:proofErr w:type="spellStart"/>
      <w:r w:rsidRPr="00335180">
        <w:rPr>
          <w:rFonts w:ascii="Times New Roman" w:hAnsi="Times New Roman" w:cs="Times New Roman"/>
          <w:sz w:val="24"/>
          <w:szCs w:val="24"/>
        </w:rPr>
        <w:t>random_state</w:t>
      </w:r>
      <w:proofErr w:type="spellEnd"/>
      <w:r w:rsidRPr="00335180">
        <w:rPr>
          <w:rFonts w:ascii="Times New Roman" w:hAnsi="Times New Roman" w:cs="Times New Roman"/>
          <w:sz w:val="24"/>
          <w:szCs w:val="24"/>
        </w:rPr>
        <w:t>=42)</w:t>
      </w:r>
    </w:p>
    <w:p w14:paraId="33C48A1A" w14:textId="77777777" w:rsidR="001303FD" w:rsidRPr="00335180" w:rsidRDefault="001303FD" w:rsidP="001303FD">
      <w:pPr>
        <w:rPr>
          <w:rFonts w:ascii="Times New Roman" w:hAnsi="Times New Roman" w:cs="Times New Roman"/>
          <w:sz w:val="24"/>
          <w:szCs w:val="24"/>
        </w:rPr>
      </w:pPr>
    </w:p>
    <w:p w14:paraId="15F2DDD7" w14:textId="77777777" w:rsidR="001303FD" w:rsidRPr="00335180" w:rsidRDefault="001303FD" w:rsidP="001303FD">
      <w:pPr>
        <w:rPr>
          <w:rFonts w:ascii="Times New Roman" w:hAnsi="Times New Roman" w:cs="Times New Roman"/>
          <w:sz w:val="24"/>
          <w:szCs w:val="24"/>
        </w:rPr>
      </w:pPr>
      <w:r w:rsidRPr="00335180">
        <w:rPr>
          <w:rFonts w:ascii="Times New Roman" w:hAnsi="Times New Roman" w:cs="Times New Roman"/>
          <w:sz w:val="24"/>
          <w:szCs w:val="24"/>
        </w:rPr>
        <w:t># Create a linear regression model</w:t>
      </w:r>
    </w:p>
    <w:p w14:paraId="21354524" w14:textId="77777777" w:rsidR="001303FD" w:rsidRPr="00335180" w:rsidRDefault="001303FD" w:rsidP="001303FD">
      <w:pPr>
        <w:rPr>
          <w:rFonts w:ascii="Times New Roman" w:hAnsi="Times New Roman" w:cs="Times New Roman"/>
          <w:sz w:val="24"/>
          <w:szCs w:val="24"/>
        </w:rPr>
      </w:pPr>
      <w:r w:rsidRPr="00335180">
        <w:rPr>
          <w:rFonts w:ascii="Times New Roman" w:hAnsi="Times New Roman" w:cs="Times New Roman"/>
          <w:sz w:val="24"/>
          <w:szCs w:val="24"/>
        </w:rPr>
        <w:t xml:space="preserve">model = </w:t>
      </w:r>
      <w:proofErr w:type="spellStart"/>
      <w:proofErr w:type="gramStart"/>
      <w:r w:rsidRPr="00335180">
        <w:rPr>
          <w:rFonts w:ascii="Times New Roman" w:hAnsi="Times New Roman" w:cs="Times New Roman"/>
          <w:sz w:val="24"/>
          <w:szCs w:val="24"/>
        </w:rPr>
        <w:t>LinearRegression</w:t>
      </w:r>
      <w:proofErr w:type="spellEnd"/>
      <w:r w:rsidRPr="00335180">
        <w:rPr>
          <w:rFonts w:ascii="Times New Roman" w:hAnsi="Times New Roman" w:cs="Times New Roman"/>
          <w:sz w:val="24"/>
          <w:szCs w:val="24"/>
        </w:rPr>
        <w:t>(</w:t>
      </w:r>
      <w:proofErr w:type="gramEnd"/>
      <w:r w:rsidRPr="00335180">
        <w:rPr>
          <w:rFonts w:ascii="Times New Roman" w:hAnsi="Times New Roman" w:cs="Times New Roman"/>
          <w:sz w:val="24"/>
          <w:szCs w:val="24"/>
        </w:rPr>
        <w:t>)</w:t>
      </w:r>
    </w:p>
    <w:p w14:paraId="13AA4D39" w14:textId="77777777" w:rsidR="001303FD" w:rsidRPr="00335180" w:rsidRDefault="001303FD" w:rsidP="001303FD">
      <w:pPr>
        <w:rPr>
          <w:rFonts w:ascii="Times New Roman" w:hAnsi="Times New Roman" w:cs="Times New Roman"/>
          <w:sz w:val="24"/>
          <w:szCs w:val="24"/>
        </w:rPr>
      </w:pPr>
    </w:p>
    <w:p w14:paraId="076140B4" w14:textId="77777777" w:rsidR="001303FD" w:rsidRPr="00335180" w:rsidRDefault="001303FD" w:rsidP="001303FD">
      <w:pPr>
        <w:rPr>
          <w:rFonts w:ascii="Times New Roman" w:hAnsi="Times New Roman" w:cs="Times New Roman"/>
          <w:sz w:val="24"/>
          <w:szCs w:val="24"/>
        </w:rPr>
      </w:pPr>
      <w:r w:rsidRPr="00335180">
        <w:rPr>
          <w:rFonts w:ascii="Times New Roman" w:hAnsi="Times New Roman" w:cs="Times New Roman"/>
          <w:sz w:val="24"/>
          <w:szCs w:val="24"/>
        </w:rPr>
        <w:t># Train the model</w:t>
      </w:r>
    </w:p>
    <w:p w14:paraId="38FBE753" w14:textId="77777777" w:rsidR="001303FD" w:rsidRPr="00335180" w:rsidRDefault="001303FD" w:rsidP="001303FD">
      <w:pPr>
        <w:rPr>
          <w:rFonts w:ascii="Times New Roman" w:hAnsi="Times New Roman" w:cs="Times New Roman"/>
          <w:sz w:val="24"/>
          <w:szCs w:val="24"/>
        </w:rPr>
      </w:pPr>
      <w:proofErr w:type="spellStart"/>
      <w:proofErr w:type="gramStart"/>
      <w:r w:rsidRPr="00335180">
        <w:rPr>
          <w:rFonts w:ascii="Times New Roman" w:hAnsi="Times New Roman" w:cs="Times New Roman"/>
          <w:sz w:val="24"/>
          <w:szCs w:val="24"/>
        </w:rPr>
        <w:t>model.fit</w:t>
      </w:r>
      <w:proofErr w:type="spellEnd"/>
      <w:r w:rsidRPr="00335180">
        <w:rPr>
          <w:rFonts w:ascii="Times New Roman" w:hAnsi="Times New Roman" w:cs="Times New Roman"/>
          <w:sz w:val="24"/>
          <w:szCs w:val="24"/>
        </w:rPr>
        <w:t>(</w:t>
      </w:r>
      <w:proofErr w:type="spellStart"/>
      <w:proofErr w:type="gramEnd"/>
      <w:r w:rsidRPr="00335180">
        <w:rPr>
          <w:rFonts w:ascii="Times New Roman" w:hAnsi="Times New Roman" w:cs="Times New Roman"/>
          <w:sz w:val="24"/>
          <w:szCs w:val="24"/>
        </w:rPr>
        <w:t>X_train</w:t>
      </w:r>
      <w:proofErr w:type="spellEnd"/>
      <w:r w:rsidRPr="00335180">
        <w:rPr>
          <w:rFonts w:ascii="Times New Roman" w:hAnsi="Times New Roman" w:cs="Times New Roman"/>
          <w:sz w:val="24"/>
          <w:szCs w:val="24"/>
        </w:rPr>
        <w:t xml:space="preserve">, </w:t>
      </w:r>
      <w:proofErr w:type="spellStart"/>
      <w:r w:rsidRPr="00335180">
        <w:rPr>
          <w:rFonts w:ascii="Times New Roman" w:hAnsi="Times New Roman" w:cs="Times New Roman"/>
          <w:sz w:val="24"/>
          <w:szCs w:val="24"/>
        </w:rPr>
        <w:t>y_train</w:t>
      </w:r>
      <w:proofErr w:type="spellEnd"/>
      <w:r w:rsidRPr="00335180">
        <w:rPr>
          <w:rFonts w:ascii="Times New Roman" w:hAnsi="Times New Roman" w:cs="Times New Roman"/>
          <w:sz w:val="24"/>
          <w:szCs w:val="24"/>
        </w:rPr>
        <w:t>)</w:t>
      </w:r>
    </w:p>
    <w:p w14:paraId="32E61BE4" w14:textId="77777777" w:rsidR="001303FD" w:rsidRPr="00335180" w:rsidRDefault="001303FD" w:rsidP="001303FD">
      <w:pPr>
        <w:rPr>
          <w:rFonts w:ascii="Times New Roman" w:hAnsi="Times New Roman" w:cs="Times New Roman"/>
          <w:sz w:val="24"/>
          <w:szCs w:val="24"/>
        </w:rPr>
      </w:pPr>
    </w:p>
    <w:p w14:paraId="40C8D145" w14:textId="77777777" w:rsidR="001303FD" w:rsidRPr="00335180" w:rsidRDefault="001303FD" w:rsidP="001303FD">
      <w:pPr>
        <w:rPr>
          <w:rFonts w:ascii="Times New Roman" w:hAnsi="Times New Roman" w:cs="Times New Roman"/>
          <w:sz w:val="24"/>
          <w:szCs w:val="24"/>
        </w:rPr>
      </w:pPr>
      <w:r w:rsidRPr="00335180">
        <w:rPr>
          <w:rFonts w:ascii="Times New Roman" w:hAnsi="Times New Roman" w:cs="Times New Roman"/>
          <w:sz w:val="24"/>
          <w:szCs w:val="24"/>
        </w:rPr>
        <w:t># Make predictions on the test set</w:t>
      </w:r>
    </w:p>
    <w:p w14:paraId="73111CEE" w14:textId="77777777" w:rsidR="001303FD" w:rsidRPr="00335180" w:rsidRDefault="001303FD" w:rsidP="001303FD">
      <w:pPr>
        <w:rPr>
          <w:rFonts w:ascii="Times New Roman" w:hAnsi="Times New Roman" w:cs="Times New Roman"/>
          <w:sz w:val="24"/>
          <w:szCs w:val="24"/>
        </w:rPr>
      </w:pPr>
      <w:proofErr w:type="spellStart"/>
      <w:r w:rsidRPr="00335180">
        <w:rPr>
          <w:rFonts w:ascii="Times New Roman" w:hAnsi="Times New Roman" w:cs="Times New Roman"/>
          <w:sz w:val="24"/>
          <w:szCs w:val="24"/>
        </w:rPr>
        <w:t>y_pred</w:t>
      </w:r>
      <w:proofErr w:type="spellEnd"/>
      <w:r w:rsidRPr="00335180">
        <w:rPr>
          <w:rFonts w:ascii="Times New Roman" w:hAnsi="Times New Roman" w:cs="Times New Roman"/>
          <w:sz w:val="24"/>
          <w:szCs w:val="24"/>
        </w:rPr>
        <w:t xml:space="preserve"> = </w:t>
      </w:r>
      <w:proofErr w:type="spellStart"/>
      <w:proofErr w:type="gramStart"/>
      <w:r w:rsidRPr="00335180">
        <w:rPr>
          <w:rFonts w:ascii="Times New Roman" w:hAnsi="Times New Roman" w:cs="Times New Roman"/>
          <w:sz w:val="24"/>
          <w:szCs w:val="24"/>
        </w:rPr>
        <w:t>model.predict</w:t>
      </w:r>
      <w:proofErr w:type="spellEnd"/>
      <w:proofErr w:type="gramEnd"/>
      <w:r w:rsidRPr="00335180">
        <w:rPr>
          <w:rFonts w:ascii="Times New Roman" w:hAnsi="Times New Roman" w:cs="Times New Roman"/>
          <w:sz w:val="24"/>
          <w:szCs w:val="24"/>
        </w:rPr>
        <w:t>(</w:t>
      </w:r>
      <w:proofErr w:type="spellStart"/>
      <w:r w:rsidRPr="00335180">
        <w:rPr>
          <w:rFonts w:ascii="Times New Roman" w:hAnsi="Times New Roman" w:cs="Times New Roman"/>
          <w:sz w:val="24"/>
          <w:szCs w:val="24"/>
        </w:rPr>
        <w:t>X_test</w:t>
      </w:r>
      <w:proofErr w:type="spellEnd"/>
      <w:r w:rsidRPr="00335180">
        <w:rPr>
          <w:rFonts w:ascii="Times New Roman" w:hAnsi="Times New Roman" w:cs="Times New Roman"/>
          <w:sz w:val="24"/>
          <w:szCs w:val="24"/>
        </w:rPr>
        <w:t>)</w:t>
      </w:r>
    </w:p>
    <w:p w14:paraId="728FC0A2" w14:textId="77777777" w:rsidR="001303FD" w:rsidRPr="00335180" w:rsidRDefault="001303FD" w:rsidP="001303FD">
      <w:pPr>
        <w:rPr>
          <w:rFonts w:ascii="Times New Roman" w:hAnsi="Times New Roman" w:cs="Times New Roman"/>
          <w:sz w:val="24"/>
          <w:szCs w:val="24"/>
        </w:rPr>
      </w:pPr>
    </w:p>
    <w:p w14:paraId="0FDDEF88" w14:textId="77777777" w:rsidR="001303FD" w:rsidRPr="00335180" w:rsidRDefault="001303FD" w:rsidP="001303FD">
      <w:pPr>
        <w:rPr>
          <w:rFonts w:ascii="Times New Roman" w:hAnsi="Times New Roman" w:cs="Times New Roman"/>
          <w:sz w:val="24"/>
          <w:szCs w:val="24"/>
        </w:rPr>
      </w:pPr>
      <w:r w:rsidRPr="00335180">
        <w:rPr>
          <w:rFonts w:ascii="Times New Roman" w:hAnsi="Times New Roman" w:cs="Times New Roman"/>
          <w:sz w:val="24"/>
          <w:szCs w:val="24"/>
        </w:rPr>
        <w:t># Evaluate the model</w:t>
      </w:r>
    </w:p>
    <w:p w14:paraId="503ADE71" w14:textId="77777777" w:rsidR="001303FD" w:rsidRPr="00335180" w:rsidRDefault="001303FD" w:rsidP="001303FD">
      <w:pPr>
        <w:rPr>
          <w:rFonts w:ascii="Times New Roman" w:hAnsi="Times New Roman" w:cs="Times New Roman"/>
          <w:sz w:val="24"/>
          <w:szCs w:val="24"/>
        </w:rPr>
      </w:pPr>
      <w:proofErr w:type="spellStart"/>
      <w:r w:rsidRPr="00335180">
        <w:rPr>
          <w:rFonts w:ascii="Times New Roman" w:hAnsi="Times New Roman" w:cs="Times New Roman"/>
          <w:sz w:val="24"/>
          <w:szCs w:val="24"/>
        </w:rPr>
        <w:t>mse</w:t>
      </w:r>
      <w:proofErr w:type="spellEnd"/>
      <w:r w:rsidRPr="00335180">
        <w:rPr>
          <w:rFonts w:ascii="Times New Roman" w:hAnsi="Times New Roman" w:cs="Times New Roman"/>
          <w:sz w:val="24"/>
          <w:szCs w:val="24"/>
        </w:rPr>
        <w:t xml:space="preserve"> = </w:t>
      </w:r>
      <w:proofErr w:type="spellStart"/>
      <w:r w:rsidRPr="00335180">
        <w:rPr>
          <w:rFonts w:ascii="Times New Roman" w:hAnsi="Times New Roman" w:cs="Times New Roman"/>
          <w:sz w:val="24"/>
          <w:szCs w:val="24"/>
        </w:rPr>
        <w:t>mean_squared_</w:t>
      </w:r>
      <w:proofErr w:type="gramStart"/>
      <w:r w:rsidRPr="00335180">
        <w:rPr>
          <w:rFonts w:ascii="Times New Roman" w:hAnsi="Times New Roman" w:cs="Times New Roman"/>
          <w:sz w:val="24"/>
          <w:szCs w:val="24"/>
        </w:rPr>
        <w:t>error</w:t>
      </w:r>
      <w:proofErr w:type="spellEnd"/>
      <w:r w:rsidRPr="00335180">
        <w:rPr>
          <w:rFonts w:ascii="Times New Roman" w:hAnsi="Times New Roman" w:cs="Times New Roman"/>
          <w:sz w:val="24"/>
          <w:szCs w:val="24"/>
        </w:rPr>
        <w:t>(</w:t>
      </w:r>
      <w:proofErr w:type="spellStart"/>
      <w:proofErr w:type="gramEnd"/>
      <w:r w:rsidRPr="00335180">
        <w:rPr>
          <w:rFonts w:ascii="Times New Roman" w:hAnsi="Times New Roman" w:cs="Times New Roman"/>
          <w:sz w:val="24"/>
          <w:szCs w:val="24"/>
        </w:rPr>
        <w:t>y_test</w:t>
      </w:r>
      <w:proofErr w:type="spellEnd"/>
      <w:r w:rsidRPr="00335180">
        <w:rPr>
          <w:rFonts w:ascii="Times New Roman" w:hAnsi="Times New Roman" w:cs="Times New Roman"/>
          <w:sz w:val="24"/>
          <w:szCs w:val="24"/>
        </w:rPr>
        <w:t xml:space="preserve">, </w:t>
      </w:r>
      <w:proofErr w:type="spellStart"/>
      <w:r w:rsidRPr="00335180">
        <w:rPr>
          <w:rFonts w:ascii="Times New Roman" w:hAnsi="Times New Roman" w:cs="Times New Roman"/>
          <w:sz w:val="24"/>
          <w:szCs w:val="24"/>
        </w:rPr>
        <w:t>y_pred</w:t>
      </w:r>
      <w:proofErr w:type="spellEnd"/>
      <w:r w:rsidRPr="00335180">
        <w:rPr>
          <w:rFonts w:ascii="Times New Roman" w:hAnsi="Times New Roman" w:cs="Times New Roman"/>
          <w:sz w:val="24"/>
          <w:szCs w:val="24"/>
        </w:rPr>
        <w:t>)</w:t>
      </w:r>
    </w:p>
    <w:p w14:paraId="7D746B11" w14:textId="77777777" w:rsidR="001303FD" w:rsidRPr="00335180" w:rsidRDefault="001303FD" w:rsidP="001303FD">
      <w:pPr>
        <w:rPr>
          <w:rFonts w:ascii="Times New Roman" w:hAnsi="Times New Roman" w:cs="Times New Roman"/>
          <w:sz w:val="24"/>
          <w:szCs w:val="24"/>
        </w:rPr>
      </w:pPr>
      <w:r w:rsidRPr="00335180">
        <w:rPr>
          <w:rFonts w:ascii="Times New Roman" w:hAnsi="Times New Roman" w:cs="Times New Roman"/>
          <w:sz w:val="24"/>
          <w:szCs w:val="24"/>
        </w:rPr>
        <w:t>r2 = r2_</w:t>
      </w:r>
      <w:proofErr w:type="gramStart"/>
      <w:r w:rsidRPr="00335180">
        <w:rPr>
          <w:rFonts w:ascii="Times New Roman" w:hAnsi="Times New Roman" w:cs="Times New Roman"/>
          <w:sz w:val="24"/>
          <w:szCs w:val="24"/>
        </w:rPr>
        <w:t>score(</w:t>
      </w:r>
      <w:proofErr w:type="spellStart"/>
      <w:proofErr w:type="gramEnd"/>
      <w:r w:rsidRPr="00335180">
        <w:rPr>
          <w:rFonts w:ascii="Times New Roman" w:hAnsi="Times New Roman" w:cs="Times New Roman"/>
          <w:sz w:val="24"/>
          <w:szCs w:val="24"/>
        </w:rPr>
        <w:t>y_test</w:t>
      </w:r>
      <w:proofErr w:type="spellEnd"/>
      <w:r w:rsidRPr="00335180">
        <w:rPr>
          <w:rFonts w:ascii="Times New Roman" w:hAnsi="Times New Roman" w:cs="Times New Roman"/>
          <w:sz w:val="24"/>
          <w:szCs w:val="24"/>
        </w:rPr>
        <w:t xml:space="preserve">, </w:t>
      </w:r>
      <w:proofErr w:type="spellStart"/>
      <w:r w:rsidRPr="00335180">
        <w:rPr>
          <w:rFonts w:ascii="Times New Roman" w:hAnsi="Times New Roman" w:cs="Times New Roman"/>
          <w:sz w:val="24"/>
          <w:szCs w:val="24"/>
        </w:rPr>
        <w:t>y_pred</w:t>
      </w:r>
      <w:proofErr w:type="spellEnd"/>
      <w:r w:rsidRPr="00335180">
        <w:rPr>
          <w:rFonts w:ascii="Times New Roman" w:hAnsi="Times New Roman" w:cs="Times New Roman"/>
          <w:sz w:val="24"/>
          <w:szCs w:val="24"/>
        </w:rPr>
        <w:t>)</w:t>
      </w:r>
    </w:p>
    <w:p w14:paraId="763C5918" w14:textId="77777777" w:rsidR="001303FD" w:rsidRPr="00335180" w:rsidRDefault="001303FD" w:rsidP="001303FD">
      <w:pPr>
        <w:rPr>
          <w:rFonts w:ascii="Times New Roman" w:hAnsi="Times New Roman" w:cs="Times New Roman"/>
          <w:sz w:val="24"/>
          <w:szCs w:val="24"/>
        </w:rPr>
      </w:pPr>
    </w:p>
    <w:p w14:paraId="0432D98B" w14:textId="77777777" w:rsidR="001303FD" w:rsidRPr="00335180" w:rsidRDefault="001303FD" w:rsidP="001303FD">
      <w:pPr>
        <w:rPr>
          <w:rFonts w:ascii="Times New Roman" w:hAnsi="Times New Roman" w:cs="Times New Roman"/>
          <w:sz w:val="24"/>
          <w:szCs w:val="24"/>
        </w:rPr>
      </w:pPr>
      <w:proofErr w:type="gramStart"/>
      <w:r w:rsidRPr="00335180">
        <w:rPr>
          <w:rFonts w:ascii="Times New Roman" w:hAnsi="Times New Roman" w:cs="Times New Roman"/>
          <w:sz w:val="24"/>
          <w:szCs w:val="24"/>
        </w:rPr>
        <w:t>print(</w:t>
      </w:r>
      <w:proofErr w:type="spellStart"/>
      <w:proofErr w:type="gramEnd"/>
      <w:r w:rsidRPr="00335180">
        <w:rPr>
          <w:rFonts w:ascii="Times New Roman" w:hAnsi="Times New Roman" w:cs="Times New Roman"/>
          <w:sz w:val="24"/>
          <w:szCs w:val="24"/>
        </w:rPr>
        <w:t>f'Mean</w:t>
      </w:r>
      <w:proofErr w:type="spellEnd"/>
      <w:r w:rsidRPr="00335180">
        <w:rPr>
          <w:rFonts w:ascii="Times New Roman" w:hAnsi="Times New Roman" w:cs="Times New Roman"/>
          <w:sz w:val="24"/>
          <w:szCs w:val="24"/>
        </w:rPr>
        <w:t xml:space="preserve"> Squared Error: {</w:t>
      </w:r>
      <w:proofErr w:type="spellStart"/>
      <w:r w:rsidRPr="00335180">
        <w:rPr>
          <w:rFonts w:ascii="Times New Roman" w:hAnsi="Times New Roman" w:cs="Times New Roman"/>
          <w:sz w:val="24"/>
          <w:szCs w:val="24"/>
        </w:rPr>
        <w:t>mse</w:t>
      </w:r>
      <w:proofErr w:type="spellEnd"/>
      <w:r w:rsidRPr="00335180">
        <w:rPr>
          <w:rFonts w:ascii="Times New Roman" w:hAnsi="Times New Roman" w:cs="Times New Roman"/>
          <w:sz w:val="24"/>
          <w:szCs w:val="24"/>
        </w:rPr>
        <w:t>}')</w:t>
      </w:r>
    </w:p>
    <w:p w14:paraId="2DD06BA9" w14:textId="77777777" w:rsidR="001303FD" w:rsidRPr="00335180" w:rsidRDefault="001303FD" w:rsidP="001303FD">
      <w:pPr>
        <w:rPr>
          <w:rFonts w:ascii="Times New Roman" w:hAnsi="Times New Roman" w:cs="Times New Roman"/>
          <w:sz w:val="24"/>
          <w:szCs w:val="24"/>
        </w:rPr>
      </w:pPr>
      <w:proofErr w:type="gramStart"/>
      <w:r w:rsidRPr="00335180">
        <w:rPr>
          <w:rFonts w:ascii="Times New Roman" w:hAnsi="Times New Roman" w:cs="Times New Roman"/>
          <w:sz w:val="24"/>
          <w:szCs w:val="24"/>
        </w:rPr>
        <w:t>print(</w:t>
      </w:r>
      <w:proofErr w:type="spellStart"/>
      <w:proofErr w:type="gramEnd"/>
      <w:r w:rsidRPr="00335180">
        <w:rPr>
          <w:rFonts w:ascii="Times New Roman" w:hAnsi="Times New Roman" w:cs="Times New Roman"/>
          <w:sz w:val="24"/>
          <w:szCs w:val="24"/>
        </w:rPr>
        <w:t>f'R</w:t>
      </w:r>
      <w:proofErr w:type="spellEnd"/>
      <w:r w:rsidRPr="00335180">
        <w:rPr>
          <w:rFonts w:ascii="Times New Roman" w:hAnsi="Times New Roman" w:cs="Times New Roman"/>
          <w:sz w:val="24"/>
          <w:szCs w:val="24"/>
        </w:rPr>
        <w:t>-squared: {r2}')</w:t>
      </w:r>
    </w:p>
    <w:p w14:paraId="2FBEF4C8" w14:textId="77777777" w:rsidR="001303FD" w:rsidRPr="00335180" w:rsidRDefault="001303FD" w:rsidP="001303FD">
      <w:pPr>
        <w:rPr>
          <w:rFonts w:ascii="Times New Roman" w:hAnsi="Times New Roman" w:cs="Times New Roman"/>
          <w:sz w:val="24"/>
          <w:szCs w:val="24"/>
        </w:rPr>
      </w:pPr>
    </w:p>
    <w:p w14:paraId="4BC173F3" w14:textId="77777777" w:rsidR="001303FD" w:rsidRPr="00335180" w:rsidRDefault="001303FD" w:rsidP="001303FD">
      <w:pPr>
        <w:rPr>
          <w:rFonts w:ascii="Times New Roman" w:hAnsi="Times New Roman" w:cs="Times New Roman"/>
          <w:sz w:val="24"/>
          <w:szCs w:val="24"/>
        </w:rPr>
      </w:pPr>
      <w:r w:rsidRPr="00335180">
        <w:rPr>
          <w:rFonts w:ascii="Times New Roman" w:hAnsi="Times New Roman" w:cs="Times New Roman"/>
          <w:sz w:val="24"/>
          <w:szCs w:val="24"/>
        </w:rPr>
        <w:t># Plot actual vs predicted prices</w:t>
      </w:r>
    </w:p>
    <w:p w14:paraId="5789FC34" w14:textId="77777777" w:rsidR="001303FD" w:rsidRPr="00335180" w:rsidRDefault="001303FD" w:rsidP="001303FD">
      <w:pPr>
        <w:rPr>
          <w:rFonts w:ascii="Times New Roman" w:hAnsi="Times New Roman" w:cs="Times New Roman"/>
          <w:sz w:val="24"/>
          <w:szCs w:val="24"/>
        </w:rPr>
      </w:pPr>
      <w:proofErr w:type="spellStart"/>
      <w:proofErr w:type="gramStart"/>
      <w:r w:rsidRPr="00335180">
        <w:rPr>
          <w:rFonts w:ascii="Times New Roman" w:hAnsi="Times New Roman" w:cs="Times New Roman"/>
          <w:sz w:val="24"/>
          <w:szCs w:val="24"/>
        </w:rPr>
        <w:t>plt.scatter</w:t>
      </w:r>
      <w:proofErr w:type="spellEnd"/>
      <w:proofErr w:type="gramEnd"/>
      <w:r w:rsidRPr="00335180">
        <w:rPr>
          <w:rFonts w:ascii="Times New Roman" w:hAnsi="Times New Roman" w:cs="Times New Roman"/>
          <w:sz w:val="24"/>
          <w:szCs w:val="24"/>
        </w:rPr>
        <w:t>(</w:t>
      </w:r>
      <w:proofErr w:type="spellStart"/>
      <w:r w:rsidRPr="00335180">
        <w:rPr>
          <w:rFonts w:ascii="Times New Roman" w:hAnsi="Times New Roman" w:cs="Times New Roman"/>
          <w:sz w:val="24"/>
          <w:szCs w:val="24"/>
        </w:rPr>
        <w:t>y_test</w:t>
      </w:r>
      <w:proofErr w:type="spellEnd"/>
      <w:r w:rsidRPr="00335180">
        <w:rPr>
          <w:rFonts w:ascii="Times New Roman" w:hAnsi="Times New Roman" w:cs="Times New Roman"/>
          <w:sz w:val="24"/>
          <w:szCs w:val="24"/>
        </w:rPr>
        <w:t xml:space="preserve">, </w:t>
      </w:r>
      <w:proofErr w:type="spellStart"/>
      <w:r w:rsidRPr="00335180">
        <w:rPr>
          <w:rFonts w:ascii="Times New Roman" w:hAnsi="Times New Roman" w:cs="Times New Roman"/>
          <w:sz w:val="24"/>
          <w:szCs w:val="24"/>
        </w:rPr>
        <w:t>y_pred</w:t>
      </w:r>
      <w:proofErr w:type="spellEnd"/>
      <w:r w:rsidRPr="00335180">
        <w:rPr>
          <w:rFonts w:ascii="Times New Roman" w:hAnsi="Times New Roman" w:cs="Times New Roman"/>
          <w:sz w:val="24"/>
          <w:szCs w:val="24"/>
        </w:rPr>
        <w:t>)</w:t>
      </w:r>
    </w:p>
    <w:p w14:paraId="639D494E" w14:textId="77777777" w:rsidR="001303FD" w:rsidRPr="00335180" w:rsidRDefault="001303FD" w:rsidP="001303FD">
      <w:pPr>
        <w:rPr>
          <w:rFonts w:ascii="Times New Roman" w:hAnsi="Times New Roman" w:cs="Times New Roman"/>
          <w:sz w:val="24"/>
          <w:szCs w:val="24"/>
        </w:rPr>
      </w:pPr>
      <w:proofErr w:type="spellStart"/>
      <w:proofErr w:type="gramStart"/>
      <w:r w:rsidRPr="00335180">
        <w:rPr>
          <w:rFonts w:ascii="Times New Roman" w:hAnsi="Times New Roman" w:cs="Times New Roman"/>
          <w:sz w:val="24"/>
          <w:szCs w:val="24"/>
        </w:rPr>
        <w:t>plt.xlabel</w:t>
      </w:r>
      <w:proofErr w:type="spellEnd"/>
      <w:proofErr w:type="gramEnd"/>
      <w:r w:rsidRPr="00335180">
        <w:rPr>
          <w:rFonts w:ascii="Times New Roman" w:hAnsi="Times New Roman" w:cs="Times New Roman"/>
          <w:sz w:val="24"/>
          <w:szCs w:val="24"/>
        </w:rPr>
        <w:t>('Actual Prices')</w:t>
      </w:r>
    </w:p>
    <w:p w14:paraId="24121D30" w14:textId="77777777" w:rsidR="001303FD" w:rsidRPr="00335180" w:rsidRDefault="001303FD" w:rsidP="001303FD">
      <w:pPr>
        <w:rPr>
          <w:rFonts w:ascii="Times New Roman" w:hAnsi="Times New Roman" w:cs="Times New Roman"/>
          <w:sz w:val="24"/>
          <w:szCs w:val="24"/>
        </w:rPr>
      </w:pPr>
      <w:proofErr w:type="spellStart"/>
      <w:proofErr w:type="gramStart"/>
      <w:r w:rsidRPr="00335180">
        <w:rPr>
          <w:rFonts w:ascii="Times New Roman" w:hAnsi="Times New Roman" w:cs="Times New Roman"/>
          <w:sz w:val="24"/>
          <w:szCs w:val="24"/>
        </w:rPr>
        <w:t>plt.ylabel</w:t>
      </w:r>
      <w:proofErr w:type="spellEnd"/>
      <w:proofErr w:type="gramEnd"/>
      <w:r w:rsidRPr="00335180">
        <w:rPr>
          <w:rFonts w:ascii="Times New Roman" w:hAnsi="Times New Roman" w:cs="Times New Roman"/>
          <w:sz w:val="24"/>
          <w:szCs w:val="24"/>
        </w:rPr>
        <w:t>('Predicted Prices')</w:t>
      </w:r>
    </w:p>
    <w:p w14:paraId="65F68AD5" w14:textId="77777777" w:rsidR="001303FD" w:rsidRPr="00335180" w:rsidRDefault="001303FD" w:rsidP="001303FD">
      <w:pPr>
        <w:rPr>
          <w:rFonts w:ascii="Times New Roman" w:hAnsi="Times New Roman" w:cs="Times New Roman"/>
          <w:sz w:val="24"/>
          <w:szCs w:val="24"/>
        </w:rPr>
      </w:pPr>
      <w:proofErr w:type="spellStart"/>
      <w:proofErr w:type="gramStart"/>
      <w:r w:rsidRPr="00335180">
        <w:rPr>
          <w:rFonts w:ascii="Times New Roman" w:hAnsi="Times New Roman" w:cs="Times New Roman"/>
          <w:sz w:val="24"/>
          <w:szCs w:val="24"/>
        </w:rPr>
        <w:t>plt.title</w:t>
      </w:r>
      <w:proofErr w:type="spellEnd"/>
      <w:proofErr w:type="gramEnd"/>
      <w:r w:rsidRPr="00335180">
        <w:rPr>
          <w:rFonts w:ascii="Times New Roman" w:hAnsi="Times New Roman" w:cs="Times New Roman"/>
          <w:sz w:val="24"/>
          <w:szCs w:val="24"/>
        </w:rPr>
        <w:t>('Actual Prices vs Predicted Prices')</w:t>
      </w:r>
    </w:p>
    <w:p w14:paraId="3E3909C3" w14:textId="77777777" w:rsidR="001303FD" w:rsidRPr="00335180" w:rsidRDefault="001303FD" w:rsidP="001303FD">
      <w:pPr>
        <w:rPr>
          <w:rFonts w:ascii="Times New Roman" w:hAnsi="Times New Roman" w:cs="Times New Roman"/>
          <w:sz w:val="24"/>
          <w:szCs w:val="24"/>
        </w:rPr>
      </w:pPr>
      <w:proofErr w:type="spellStart"/>
      <w:proofErr w:type="gramStart"/>
      <w:r w:rsidRPr="00335180">
        <w:rPr>
          <w:rFonts w:ascii="Times New Roman" w:hAnsi="Times New Roman" w:cs="Times New Roman"/>
          <w:sz w:val="24"/>
          <w:szCs w:val="24"/>
        </w:rPr>
        <w:t>plt.show</w:t>
      </w:r>
      <w:proofErr w:type="spellEnd"/>
      <w:proofErr w:type="gramEnd"/>
      <w:r w:rsidRPr="00335180">
        <w:rPr>
          <w:rFonts w:ascii="Times New Roman" w:hAnsi="Times New Roman" w:cs="Times New Roman"/>
          <w:sz w:val="24"/>
          <w:szCs w:val="24"/>
        </w:rPr>
        <w:t>()</w:t>
      </w:r>
    </w:p>
    <w:p w14:paraId="2D384566" w14:textId="77777777" w:rsidR="001303FD" w:rsidRPr="00335180" w:rsidRDefault="001303FD" w:rsidP="001303FD">
      <w:pPr>
        <w:rPr>
          <w:rFonts w:ascii="Times New Roman" w:hAnsi="Times New Roman" w:cs="Times New Roman"/>
          <w:sz w:val="24"/>
          <w:szCs w:val="24"/>
        </w:rPr>
      </w:pPr>
    </w:p>
    <w:p w14:paraId="62CB1F70" w14:textId="77777777" w:rsidR="001303FD" w:rsidRPr="00335180" w:rsidRDefault="001303FD" w:rsidP="001303FD">
      <w:pPr>
        <w:rPr>
          <w:rFonts w:ascii="Times New Roman" w:hAnsi="Times New Roman" w:cs="Times New Roman"/>
          <w:sz w:val="24"/>
          <w:szCs w:val="24"/>
        </w:rPr>
      </w:pPr>
      <w:r w:rsidRPr="00335180">
        <w:rPr>
          <w:rFonts w:ascii="Times New Roman" w:hAnsi="Times New Roman" w:cs="Times New Roman"/>
          <w:sz w:val="24"/>
          <w:szCs w:val="24"/>
        </w:rPr>
        <w:t># Get coefficients to understand feature importance</w:t>
      </w:r>
    </w:p>
    <w:p w14:paraId="2581ED2C" w14:textId="77777777" w:rsidR="001303FD" w:rsidRPr="00335180" w:rsidRDefault="001303FD" w:rsidP="001303FD">
      <w:pPr>
        <w:rPr>
          <w:rFonts w:ascii="Times New Roman" w:hAnsi="Times New Roman" w:cs="Times New Roman"/>
          <w:sz w:val="24"/>
          <w:szCs w:val="24"/>
        </w:rPr>
      </w:pPr>
      <w:r w:rsidRPr="00335180">
        <w:rPr>
          <w:rFonts w:ascii="Times New Roman" w:hAnsi="Times New Roman" w:cs="Times New Roman"/>
          <w:sz w:val="24"/>
          <w:szCs w:val="24"/>
        </w:rPr>
        <w:t xml:space="preserve">coefficients = </w:t>
      </w:r>
      <w:proofErr w:type="spellStart"/>
      <w:proofErr w:type="gramStart"/>
      <w:r w:rsidRPr="00335180">
        <w:rPr>
          <w:rFonts w:ascii="Times New Roman" w:hAnsi="Times New Roman" w:cs="Times New Roman"/>
          <w:sz w:val="24"/>
          <w:szCs w:val="24"/>
        </w:rPr>
        <w:t>pd.DataFrame</w:t>
      </w:r>
      <w:proofErr w:type="spellEnd"/>
      <w:proofErr w:type="gramEnd"/>
      <w:r w:rsidRPr="00335180">
        <w:rPr>
          <w:rFonts w:ascii="Times New Roman" w:hAnsi="Times New Roman" w:cs="Times New Roman"/>
          <w:sz w:val="24"/>
          <w:szCs w:val="24"/>
        </w:rPr>
        <w:t xml:space="preserve">({'Feature': </w:t>
      </w:r>
      <w:proofErr w:type="spellStart"/>
      <w:r w:rsidRPr="00335180">
        <w:rPr>
          <w:rFonts w:ascii="Times New Roman" w:hAnsi="Times New Roman" w:cs="Times New Roman"/>
          <w:sz w:val="24"/>
          <w:szCs w:val="24"/>
        </w:rPr>
        <w:t>features.columns</w:t>
      </w:r>
      <w:proofErr w:type="spellEnd"/>
      <w:r w:rsidRPr="00335180">
        <w:rPr>
          <w:rFonts w:ascii="Times New Roman" w:hAnsi="Times New Roman" w:cs="Times New Roman"/>
          <w:sz w:val="24"/>
          <w:szCs w:val="24"/>
        </w:rPr>
        <w:t xml:space="preserve">, 'Coefficient': </w:t>
      </w:r>
      <w:proofErr w:type="spellStart"/>
      <w:r w:rsidRPr="00335180">
        <w:rPr>
          <w:rFonts w:ascii="Times New Roman" w:hAnsi="Times New Roman" w:cs="Times New Roman"/>
          <w:sz w:val="24"/>
          <w:szCs w:val="24"/>
        </w:rPr>
        <w:t>model.coef</w:t>
      </w:r>
      <w:proofErr w:type="spellEnd"/>
      <w:r w:rsidRPr="00335180">
        <w:rPr>
          <w:rFonts w:ascii="Times New Roman" w:hAnsi="Times New Roman" w:cs="Times New Roman"/>
          <w:sz w:val="24"/>
          <w:szCs w:val="24"/>
        </w:rPr>
        <w:t>_})</w:t>
      </w:r>
    </w:p>
    <w:p w14:paraId="04747087" w14:textId="77777777" w:rsidR="001303FD" w:rsidRPr="00335180" w:rsidRDefault="001303FD" w:rsidP="001303FD">
      <w:pPr>
        <w:rPr>
          <w:rFonts w:ascii="Times New Roman" w:hAnsi="Times New Roman" w:cs="Times New Roman"/>
          <w:sz w:val="24"/>
          <w:szCs w:val="24"/>
        </w:rPr>
      </w:pPr>
      <w:r w:rsidRPr="00335180">
        <w:rPr>
          <w:rFonts w:ascii="Times New Roman" w:hAnsi="Times New Roman" w:cs="Times New Roman"/>
          <w:sz w:val="24"/>
          <w:szCs w:val="24"/>
        </w:rPr>
        <w:t>print(coefficients)</w:t>
      </w:r>
    </w:p>
    <w:p w14:paraId="037E48B4" w14:textId="77777777" w:rsidR="00335180" w:rsidRDefault="00335180" w:rsidP="001303FD">
      <w:pPr>
        <w:rPr>
          <w:rFonts w:ascii="Times New Roman" w:hAnsi="Times New Roman" w:cs="Times New Roman"/>
          <w:b/>
          <w:bCs/>
          <w:sz w:val="28"/>
          <w:szCs w:val="28"/>
        </w:rPr>
      </w:pPr>
    </w:p>
    <w:p w14:paraId="020D9FB9" w14:textId="36B2C6B8" w:rsidR="001303FD" w:rsidRPr="00335180" w:rsidRDefault="001303FD" w:rsidP="001303FD">
      <w:pPr>
        <w:rPr>
          <w:rFonts w:ascii="Times New Roman" w:hAnsi="Times New Roman" w:cs="Times New Roman"/>
          <w:b/>
          <w:bCs/>
          <w:sz w:val="28"/>
          <w:szCs w:val="28"/>
        </w:rPr>
      </w:pPr>
      <w:r w:rsidRPr="00335180">
        <w:rPr>
          <w:rFonts w:ascii="Times New Roman" w:hAnsi="Times New Roman" w:cs="Times New Roman"/>
          <w:b/>
          <w:bCs/>
          <w:sz w:val="28"/>
          <w:szCs w:val="28"/>
        </w:rPr>
        <w:t>output:</w:t>
      </w:r>
    </w:p>
    <w:p w14:paraId="5FB523EB" w14:textId="77777777" w:rsidR="001303FD" w:rsidRPr="00335180" w:rsidRDefault="001303FD" w:rsidP="001303FD">
      <w:pPr>
        <w:rPr>
          <w:rFonts w:ascii="Times New Roman" w:hAnsi="Times New Roman" w:cs="Times New Roman"/>
          <w:sz w:val="24"/>
          <w:szCs w:val="24"/>
        </w:rPr>
      </w:pPr>
      <w:r w:rsidRPr="00335180">
        <w:rPr>
          <w:rFonts w:ascii="Times New Roman" w:hAnsi="Times New Roman" w:cs="Times New Roman"/>
          <w:sz w:val="24"/>
          <w:szCs w:val="24"/>
        </w:rPr>
        <w:t>Mean Squared Error: 12000.5</w:t>
      </w:r>
    </w:p>
    <w:p w14:paraId="432FD28D" w14:textId="77777777" w:rsidR="001303FD" w:rsidRPr="00335180" w:rsidRDefault="001303FD" w:rsidP="001303FD">
      <w:pPr>
        <w:rPr>
          <w:rFonts w:ascii="Times New Roman" w:hAnsi="Times New Roman" w:cs="Times New Roman"/>
          <w:sz w:val="24"/>
          <w:szCs w:val="24"/>
        </w:rPr>
      </w:pPr>
      <w:r w:rsidRPr="00335180">
        <w:rPr>
          <w:rFonts w:ascii="Times New Roman" w:hAnsi="Times New Roman" w:cs="Times New Roman"/>
          <w:sz w:val="24"/>
          <w:szCs w:val="24"/>
        </w:rPr>
        <w:t>R-squared: 0.85</w:t>
      </w:r>
    </w:p>
    <w:p w14:paraId="1CAD5673" w14:textId="77777777" w:rsidR="001303FD" w:rsidRDefault="001303FD" w:rsidP="001303FD">
      <w:pPr>
        <w:rPr>
          <w:sz w:val="28"/>
          <w:szCs w:val="28"/>
        </w:rPr>
      </w:pPr>
    </w:p>
    <w:p w14:paraId="40DA2A7B" w14:textId="77777777" w:rsidR="001303FD" w:rsidRPr="00335180" w:rsidRDefault="001303FD" w:rsidP="001303FD">
      <w:pPr>
        <w:rPr>
          <w:rFonts w:ascii="Times New Roman" w:hAnsi="Times New Roman" w:cs="Times New Roman"/>
          <w:sz w:val="24"/>
          <w:szCs w:val="24"/>
        </w:rPr>
      </w:pPr>
      <w:r w:rsidRPr="00335180">
        <w:rPr>
          <w:rFonts w:ascii="Times New Roman" w:hAnsi="Times New Roman" w:cs="Times New Roman"/>
          <w:sz w:val="24"/>
          <w:szCs w:val="24"/>
        </w:rPr>
        <w:t>Feature           Coefficient</w:t>
      </w:r>
    </w:p>
    <w:p w14:paraId="0C9C8D13" w14:textId="77777777" w:rsidR="001303FD" w:rsidRPr="00335180" w:rsidRDefault="001303FD" w:rsidP="001303FD">
      <w:pPr>
        <w:rPr>
          <w:rFonts w:ascii="Times New Roman" w:hAnsi="Times New Roman" w:cs="Times New Roman"/>
          <w:sz w:val="24"/>
          <w:szCs w:val="24"/>
        </w:rPr>
      </w:pPr>
      <w:proofErr w:type="spellStart"/>
      <w:r w:rsidRPr="00335180">
        <w:rPr>
          <w:rFonts w:ascii="Times New Roman" w:hAnsi="Times New Roman" w:cs="Times New Roman"/>
          <w:sz w:val="24"/>
          <w:szCs w:val="24"/>
        </w:rPr>
        <w:lastRenderedPageBreak/>
        <w:t>engine_size</w:t>
      </w:r>
      <w:proofErr w:type="spellEnd"/>
      <w:r w:rsidRPr="00335180">
        <w:rPr>
          <w:rFonts w:ascii="Times New Roman" w:hAnsi="Times New Roman" w:cs="Times New Roman"/>
          <w:sz w:val="24"/>
          <w:szCs w:val="24"/>
        </w:rPr>
        <w:t xml:space="preserve">       1500.2</w:t>
      </w:r>
    </w:p>
    <w:p w14:paraId="6CDCC3F4" w14:textId="77777777" w:rsidR="001303FD" w:rsidRPr="00335180" w:rsidRDefault="001303FD" w:rsidP="001303FD">
      <w:pPr>
        <w:rPr>
          <w:rFonts w:ascii="Times New Roman" w:hAnsi="Times New Roman" w:cs="Times New Roman"/>
          <w:sz w:val="24"/>
          <w:szCs w:val="24"/>
        </w:rPr>
      </w:pPr>
      <w:r w:rsidRPr="00335180">
        <w:rPr>
          <w:rFonts w:ascii="Times New Roman" w:hAnsi="Times New Roman" w:cs="Times New Roman"/>
          <w:sz w:val="24"/>
          <w:szCs w:val="24"/>
        </w:rPr>
        <w:t>horsepower        120.3</w:t>
      </w:r>
    </w:p>
    <w:p w14:paraId="6C564E5D" w14:textId="77777777" w:rsidR="001303FD" w:rsidRPr="00335180" w:rsidRDefault="001303FD" w:rsidP="001303FD">
      <w:pPr>
        <w:rPr>
          <w:rFonts w:ascii="Times New Roman" w:hAnsi="Times New Roman" w:cs="Times New Roman"/>
          <w:sz w:val="24"/>
          <w:szCs w:val="24"/>
        </w:rPr>
      </w:pPr>
      <w:proofErr w:type="spellStart"/>
      <w:r w:rsidRPr="00335180">
        <w:rPr>
          <w:rFonts w:ascii="Times New Roman" w:hAnsi="Times New Roman" w:cs="Times New Roman"/>
          <w:sz w:val="24"/>
          <w:szCs w:val="24"/>
        </w:rPr>
        <w:t>fuel_efficiency</w:t>
      </w:r>
      <w:proofErr w:type="spellEnd"/>
      <w:r w:rsidRPr="00335180">
        <w:rPr>
          <w:rFonts w:ascii="Times New Roman" w:hAnsi="Times New Roman" w:cs="Times New Roman"/>
          <w:sz w:val="24"/>
          <w:szCs w:val="24"/>
        </w:rPr>
        <w:t xml:space="preserve">   -50.1</w:t>
      </w:r>
    </w:p>
    <w:p w14:paraId="3A2E1C47" w14:textId="77777777" w:rsidR="001303FD" w:rsidRDefault="001303FD" w:rsidP="00EB00F4">
      <w:pPr>
        <w:pStyle w:val="BodyText"/>
        <w:ind w:left="0"/>
        <w:jc w:val="both"/>
        <w:rPr>
          <w:rFonts w:ascii="Times New Roman" w:hAnsi="Times New Roman" w:cs="Times New Roman"/>
          <w:sz w:val="24"/>
          <w:szCs w:val="24"/>
        </w:rPr>
      </w:pPr>
    </w:p>
    <w:p w14:paraId="0E8AAD85" w14:textId="77777777" w:rsidR="00335180" w:rsidRDefault="00335180" w:rsidP="00EB00F4">
      <w:pPr>
        <w:pStyle w:val="BodyText"/>
        <w:ind w:left="0"/>
        <w:jc w:val="both"/>
        <w:rPr>
          <w:rFonts w:ascii="Times New Roman" w:hAnsi="Times New Roman" w:cs="Times New Roman"/>
          <w:sz w:val="24"/>
          <w:szCs w:val="24"/>
        </w:rPr>
      </w:pPr>
    </w:p>
    <w:p w14:paraId="2F8ED803" w14:textId="34B56B0C" w:rsidR="00335180" w:rsidRPr="00335180" w:rsidRDefault="00335180" w:rsidP="00EB00F4">
      <w:pPr>
        <w:pStyle w:val="BodyText"/>
        <w:ind w:left="0"/>
        <w:jc w:val="both"/>
        <w:rPr>
          <w:rFonts w:ascii="Times New Roman" w:hAnsi="Times New Roman" w:cs="Times New Roman"/>
          <w:sz w:val="24"/>
          <w:szCs w:val="24"/>
        </w:rPr>
      </w:pPr>
      <w:r w:rsidRPr="00335180">
        <w:rPr>
          <w:rFonts w:ascii="Times New Roman" w:hAnsi="Times New Roman" w:cs="Times New Roman"/>
          <w:sz w:val="24"/>
          <w:szCs w:val="24"/>
        </w:rPr>
        <w:t xml:space="preserve">36. </w:t>
      </w:r>
      <w:r w:rsidRPr="00335180">
        <w:rPr>
          <w:rFonts w:ascii="Times New Roman" w:hAnsi="Times New Roman" w:cs="Times New Roman"/>
          <w:b/>
          <w:bCs/>
          <w:sz w:val="24"/>
          <w:szCs w:val="24"/>
        </w:rPr>
        <w:t>Scenario:</w:t>
      </w:r>
      <w:r w:rsidRPr="00335180">
        <w:rPr>
          <w:rFonts w:ascii="Times New Roman" w:hAnsi="Times New Roman" w:cs="Times New Roman"/>
          <w:sz w:val="24"/>
          <w:szCs w:val="24"/>
        </w:rPr>
        <w:t xml:space="preserve"> You are a data analyst working for a finance company. Your team is interested in analyzing the variability of stock prices for a particular company over a certain period. The company's stock data includes the closing prices for each trading day of the specified period. </w:t>
      </w:r>
      <w:r w:rsidRPr="00335180">
        <w:rPr>
          <w:rFonts w:ascii="Times New Roman" w:hAnsi="Times New Roman" w:cs="Times New Roman"/>
          <w:b/>
          <w:bCs/>
          <w:sz w:val="24"/>
          <w:szCs w:val="24"/>
        </w:rPr>
        <w:t>Question</w:t>
      </w:r>
      <w:r w:rsidRPr="00335180">
        <w:rPr>
          <w:rFonts w:ascii="Times New Roman" w:hAnsi="Times New Roman" w:cs="Times New Roman"/>
          <w:sz w:val="24"/>
          <w:szCs w:val="24"/>
        </w:rPr>
        <w:t>: Your task is to build a Python program that reads the stock data from a CSV file, calculates the variability of stock prices, and provides insights into the stock's price movements.</w:t>
      </w:r>
    </w:p>
    <w:p w14:paraId="0B922A8A" w14:textId="77777777" w:rsidR="00D6504E" w:rsidRPr="00EB00F4" w:rsidRDefault="00D6504E" w:rsidP="00EB00F4">
      <w:pPr>
        <w:pStyle w:val="BodyText"/>
        <w:ind w:left="0"/>
        <w:jc w:val="both"/>
        <w:rPr>
          <w:rFonts w:ascii="Times New Roman" w:hAnsi="Times New Roman" w:cs="Times New Roman"/>
          <w:sz w:val="24"/>
          <w:szCs w:val="24"/>
        </w:rPr>
      </w:pPr>
    </w:p>
    <w:p w14:paraId="017699F2" w14:textId="77777777" w:rsidR="00D6504E" w:rsidRPr="00EB00F4" w:rsidRDefault="00D6504E" w:rsidP="00EB00F4">
      <w:pPr>
        <w:pStyle w:val="BodyText"/>
        <w:ind w:left="0"/>
        <w:jc w:val="both"/>
        <w:rPr>
          <w:rFonts w:ascii="Times New Roman" w:hAnsi="Times New Roman" w:cs="Times New Roman"/>
          <w:sz w:val="24"/>
          <w:szCs w:val="24"/>
        </w:rPr>
      </w:pPr>
    </w:p>
    <w:p w14:paraId="7A6241A7" w14:textId="77777777" w:rsidR="00C84F71" w:rsidRPr="00C84F71" w:rsidRDefault="00C84F71" w:rsidP="00C84F71">
      <w:pPr>
        <w:widowControl/>
        <w:shd w:val="clear" w:color="auto" w:fill="F7F7F7"/>
        <w:autoSpaceDE/>
        <w:autoSpaceDN/>
        <w:spacing w:line="285" w:lineRule="atLeast"/>
        <w:rPr>
          <w:rFonts w:ascii="Times New Roman" w:eastAsia="Times New Roman" w:hAnsi="Times New Roman" w:cs="Times New Roman"/>
          <w:color w:val="000000" w:themeColor="text1"/>
          <w:sz w:val="24"/>
          <w:szCs w:val="24"/>
          <w:lang w:val="en-IN" w:eastAsia="en-IN"/>
        </w:rPr>
      </w:pPr>
      <w:r w:rsidRPr="00C84F71">
        <w:rPr>
          <w:rFonts w:ascii="Times New Roman" w:eastAsia="Times New Roman" w:hAnsi="Times New Roman" w:cs="Times New Roman"/>
          <w:color w:val="000000" w:themeColor="text1"/>
          <w:sz w:val="24"/>
          <w:szCs w:val="24"/>
          <w:lang w:val="en-IN" w:eastAsia="en-IN"/>
        </w:rPr>
        <w:t>import pandas as pd</w:t>
      </w:r>
    </w:p>
    <w:p w14:paraId="267D9B55" w14:textId="77777777" w:rsidR="00C84F71" w:rsidRPr="00C84F71" w:rsidRDefault="00C84F71" w:rsidP="00C84F71">
      <w:pPr>
        <w:widowControl/>
        <w:shd w:val="clear" w:color="auto" w:fill="F7F7F7"/>
        <w:autoSpaceDE/>
        <w:autoSpaceDN/>
        <w:spacing w:line="285" w:lineRule="atLeast"/>
        <w:rPr>
          <w:rFonts w:ascii="Times New Roman" w:eastAsia="Times New Roman" w:hAnsi="Times New Roman" w:cs="Times New Roman"/>
          <w:color w:val="000000" w:themeColor="text1"/>
          <w:sz w:val="24"/>
          <w:szCs w:val="24"/>
          <w:lang w:val="en-IN" w:eastAsia="en-IN"/>
        </w:rPr>
      </w:pPr>
      <w:r w:rsidRPr="00C84F71">
        <w:rPr>
          <w:rFonts w:ascii="Times New Roman" w:eastAsia="Times New Roman" w:hAnsi="Times New Roman" w:cs="Times New Roman"/>
          <w:color w:val="000000" w:themeColor="text1"/>
          <w:sz w:val="24"/>
          <w:szCs w:val="24"/>
          <w:lang w:val="en-IN" w:eastAsia="en-IN"/>
        </w:rPr>
        <w:t># Sample stock price data</w:t>
      </w:r>
    </w:p>
    <w:p w14:paraId="3BBCC281" w14:textId="77777777" w:rsidR="00C84F71" w:rsidRPr="00C84F71" w:rsidRDefault="00C84F71" w:rsidP="00C84F71">
      <w:pPr>
        <w:widowControl/>
        <w:shd w:val="clear" w:color="auto" w:fill="F7F7F7"/>
        <w:autoSpaceDE/>
        <w:autoSpaceDN/>
        <w:spacing w:line="285" w:lineRule="atLeast"/>
        <w:rPr>
          <w:rFonts w:ascii="Times New Roman" w:eastAsia="Times New Roman" w:hAnsi="Times New Roman" w:cs="Times New Roman"/>
          <w:color w:val="000000" w:themeColor="text1"/>
          <w:sz w:val="24"/>
          <w:szCs w:val="24"/>
          <w:lang w:val="en-IN" w:eastAsia="en-IN"/>
        </w:rPr>
      </w:pPr>
      <w:r w:rsidRPr="00C84F71">
        <w:rPr>
          <w:rFonts w:ascii="Times New Roman" w:eastAsia="Times New Roman" w:hAnsi="Times New Roman" w:cs="Times New Roman"/>
          <w:color w:val="000000" w:themeColor="text1"/>
          <w:sz w:val="24"/>
          <w:szCs w:val="24"/>
          <w:lang w:val="en-IN" w:eastAsia="en-IN"/>
        </w:rPr>
        <w:t>data = {</w:t>
      </w:r>
    </w:p>
    <w:p w14:paraId="537E924C" w14:textId="77777777" w:rsidR="00C84F71" w:rsidRPr="00C84F71" w:rsidRDefault="00C84F71" w:rsidP="00C84F71">
      <w:pPr>
        <w:widowControl/>
        <w:shd w:val="clear" w:color="auto" w:fill="F7F7F7"/>
        <w:autoSpaceDE/>
        <w:autoSpaceDN/>
        <w:spacing w:line="285" w:lineRule="atLeast"/>
        <w:rPr>
          <w:rFonts w:ascii="Times New Roman" w:eastAsia="Times New Roman" w:hAnsi="Times New Roman" w:cs="Times New Roman"/>
          <w:color w:val="000000" w:themeColor="text1"/>
          <w:sz w:val="24"/>
          <w:szCs w:val="24"/>
          <w:lang w:val="en-IN" w:eastAsia="en-IN"/>
        </w:rPr>
      </w:pPr>
      <w:r w:rsidRPr="00C84F71">
        <w:rPr>
          <w:rFonts w:ascii="Times New Roman" w:eastAsia="Times New Roman" w:hAnsi="Times New Roman" w:cs="Times New Roman"/>
          <w:color w:val="000000" w:themeColor="text1"/>
          <w:sz w:val="24"/>
          <w:szCs w:val="24"/>
          <w:lang w:val="en-IN" w:eastAsia="en-IN"/>
        </w:rPr>
        <w:t>'Date': ['2023-08-01', '2023-08-02', '2023-08-03', '2023-08-04', '2023-08-05'],</w:t>
      </w:r>
    </w:p>
    <w:p w14:paraId="39BF59BB" w14:textId="77777777" w:rsidR="00C84F71" w:rsidRPr="00C84F71" w:rsidRDefault="00C84F71" w:rsidP="00C84F71">
      <w:pPr>
        <w:widowControl/>
        <w:shd w:val="clear" w:color="auto" w:fill="F7F7F7"/>
        <w:autoSpaceDE/>
        <w:autoSpaceDN/>
        <w:spacing w:line="285" w:lineRule="atLeast"/>
        <w:rPr>
          <w:rFonts w:ascii="Times New Roman" w:eastAsia="Times New Roman" w:hAnsi="Times New Roman" w:cs="Times New Roman"/>
          <w:color w:val="000000" w:themeColor="text1"/>
          <w:sz w:val="24"/>
          <w:szCs w:val="24"/>
          <w:lang w:val="en-IN" w:eastAsia="en-IN"/>
        </w:rPr>
      </w:pPr>
      <w:r w:rsidRPr="00C84F71">
        <w:rPr>
          <w:rFonts w:ascii="Times New Roman" w:eastAsia="Times New Roman" w:hAnsi="Times New Roman" w:cs="Times New Roman"/>
          <w:color w:val="000000" w:themeColor="text1"/>
          <w:sz w:val="24"/>
          <w:szCs w:val="24"/>
          <w:lang w:val="en-IN" w:eastAsia="en-IN"/>
        </w:rPr>
        <w:t>'</w:t>
      </w:r>
      <w:proofErr w:type="spellStart"/>
      <w:r w:rsidRPr="00C84F71">
        <w:rPr>
          <w:rFonts w:ascii="Times New Roman" w:eastAsia="Times New Roman" w:hAnsi="Times New Roman" w:cs="Times New Roman"/>
          <w:color w:val="000000" w:themeColor="text1"/>
          <w:sz w:val="24"/>
          <w:szCs w:val="24"/>
          <w:lang w:val="en-IN" w:eastAsia="en-IN"/>
        </w:rPr>
        <w:t>ClosingPrice</w:t>
      </w:r>
      <w:proofErr w:type="spellEnd"/>
      <w:r w:rsidRPr="00C84F71">
        <w:rPr>
          <w:rFonts w:ascii="Times New Roman" w:eastAsia="Times New Roman" w:hAnsi="Times New Roman" w:cs="Times New Roman"/>
          <w:color w:val="000000" w:themeColor="text1"/>
          <w:sz w:val="24"/>
          <w:szCs w:val="24"/>
          <w:lang w:val="en-IN" w:eastAsia="en-IN"/>
        </w:rPr>
        <w:t>': [100, 105, 102, 98, 110]</w:t>
      </w:r>
    </w:p>
    <w:p w14:paraId="7CE238E4" w14:textId="77777777" w:rsidR="00C84F71" w:rsidRPr="00C84F71" w:rsidRDefault="00C84F71" w:rsidP="00C84F71">
      <w:pPr>
        <w:widowControl/>
        <w:shd w:val="clear" w:color="auto" w:fill="F7F7F7"/>
        <w:autoSpaceDE/>
        <w:autoSpaceDN/>
        <w:spacing w:line="285" w:lineRule="atLeast"/>
        <w:rPr>
          <w:rFonts w:ascii="Times New Roman" w:eastAsia="Times New Roman" w:hAnsi="Times New Roman" w:cs="Times New Roman"/>
          <w:color w:val="000000" w:themeColor="text1"/>
          <w:sz w:val="24"/>
          <w:szCs w:val="24"/>
          <w:lang w:val="en-IN" w:eastAsia="en-IN"/>
        </w:rPr>
      </w:pPr>
      <w:r w:rsidRPr="00C84F71">
        <w:rPr>
          <w:rFonts w:ascii="Times New Roman" w:eastAsia="Times New Roman" w:hAnsi="Times New Roman" w:cs="Times New Roman"/>
          <w:color w:val="000000" w:themeColor="text1"/>
          <w:sz w:val="24"/>
          <w:szCs w:val="24"/>
          <w:lang w:val="en-IN" w:eastAsia="en-IN"/>
        </w:rPr>
        <w:t>}</w:t>
      </w:r>
    </w:p>
    <w:p w14:paraId="0DAD7A7E" w14:textId="77777777" w:rsidR="00C84F71" w:rsidRPr="00C84F71" w:rsidRDefault="00C84F71" w:rsidP="00C84F71">
      <w:pPr>
        <w:widowControl/>
        <w:shd w:val="clear" w:color="auto" w:fill="F7F7F7"/>
        <w:autoSpaceDE/>
        <w:autoSpaceDN/>
        <w:spacing w:line="285" w:lineRule="atLeast"/>
        <w:rPr>
          <w:rFonts w:ascii="Times New Roman" w:eastAsia="Times New Roman" w:hAnsi="Times New Roman" w:cs="Times New Roman"/>
          <w:color w:val="000000" w:themeColor="text1"/>
          <w:sz w:val="24"/>
          <w:szCs w:val="24"/>
          <w:lang w:val="en-IN" w:eastAsia="en-IN"/>
        </w:rPr>
      </w:pPr>
      <w:proofErr w:type="spellStart"/>
      <w:r w:rsidRPr="00C84F71">
        <w:rPr>
          <w:rFonts w:ascii="Times New Roman" w:eastAsia="Times New Roman" w:hAnsi="Times New Roman" w:cs="Times New Roman"/>
          <w:color w:val="000000" w:themeColor="text1"/>
          <w:sz w:val="24"/>
          <w:szCs w:val="24"/>
          <w:lang w:val="en-IN" w:eastAsia="en-IN"/>
        </w:rPr>
        <w:t>stock_data</w:t>
      </w:r>
      <w:proofErr w:type="spellEnd"/>
      <w:r w:rsidRPr="00C84F71">
        <w:rPr>
          <w:rFonts w:ascii="Times New Roman" w:eastAsia="Times New Roman" w:hAnsi="Times New Roman" w:cs="Times New Roman"/>
          <w:color w:val="000000" w:themeColor="text1"/>
          <w:sz w:val="24"/>
          <w:szCs w:val="24"/>
          <w:lang w:val="en-IN" w:eastAsia="en-IN"/>
        </w:rPr>
        <w:t xml:space="preserve"> = </w:t>
      </w:r>
      <w:proofErr w:type="spellStart"/>
      <w:proofErr w:type="gramStart"/>
      <w:r w:rsidRPr="00C84F71">
        <w:rPr>
          <w:rFonts w:ascii="Times New Roman" w:eastAsia="Times New Roman" w:hAnsi="Times New Roman" w:cs="Times New Roman"/>
          <w:color w:val="000000" w:themeColor="text1"/>
          <w:sz w:val="24"/>
          <w:szCs w:val="24"/>
          <w:lang w:val="en-IN" w:eastAsia="en-IN"/>
        </w:rPr>
        <w:t>pd.DataFrame</w:t>
      </w:r>
      <w:proofErr w:type="spellEnd"/>
      <w:proofErr w:type="gramEnd"/>
      <w:r w:rsidRPr="00C84F71">
        <w:rPr>
          <w:rFonts w:ascii="Times New Roman" w:eastAsia="Times New Roman" w:hAnsi="Times New Roman" w:cs="Times New Roman"/>
          <w:color w:val="000000" w:themeColor="text1"/>
          <w:sz w:val="24"/>
          <w:szCs w:val="24"/>
          <w:lang w:val="en-IN" w:eastAsia="en-IN"/>
        </w:rPr>
        <w:t>(data)</w:t>
      </w:r>
    </w:p>
    <w:p w14:paraId="5340EA65" w14:textId="77777777" w:rsidR="00C84F71" w:rsidRPr="00C84F71" w:rsidRDefault="00C84F71" w:rsidP="00C84F71">
      <w:pPr>
        <w:widowControl/>
        <w:shd w:val="clear" w:color="auto" w:fill="F7F7F7"/>
        <w:autoSpaceDE/>
        <w:autoSpaceDN/>
        <w:spacing w:line="285" w:lineRule="atLeast"/>
        <w:rPr>
          <w:rFonts w:ascii="Times New Roman" w:eastAsia="Times New Roman" w:hAnsi="Times New Roman" w:cs="Times New Roman"/>
          <w:color w:val="000000" w:themeColor="text1"/>
          <w:sz w:val="24"/>
          <w:szCs w:val="24"/>
          <w:lang w:val="en-IN" w:eastAsia="en-IN"/>
        </w:rPr>
      </w:pPr>
      <w:proofErr w:type="spellStart"/>
      <w:r w:rsidRPr="00C84F71">
        <w:rPr>
          <w:rFonts w:ascii="Times New Roman" w:eastAsia="Times New Roman" w:hAnsi="Times New Roman" w:cs="Times New Roman"/>
          <w:color w:val="000000" w:themeColor="text1"/>
          <w:sz w:val="24"/>
          <w:szCs w:val="24"/>
          <w:lang w:val="en-IN" w:eastAsia="en-IN"/>
        </w:rPr>
        <w:t>stock_data</w:t>
      </w:r>
      <w:proofErr w:type="spellEnd"/>
      <w:r w:rsidRPr="00C84F71">
        <w:rPr>
          <w:rFonts w:ascii="Times New Roman" w:eastAsia="Times New Roman" w:hAnsi="Times New Roman" w:cs="Times New Roman"/>
          <w:color w:val="000000" w:themeColor="text1"/>
          <w:sz w:val="24"/>
          <w:szCs w:val="24"/>
          <w:lang w:val="en-IN" w:eastAsia="en-IN"/>
        </w:rPr>
        <w:t>['</w:t>
      </w:r>
      <w:proofErr w:type="spellStart"/>
      <w:r w:rsidRPr="00C84F71">
        <w:rPr>
          <w:rFonts w:ascii="Times New Roman" w:eastAsia="Times New Roman" w:hAnsi="Times New Roman" w:cs="Times New Roman"/>
          <w:color w:val="000000" w:themeColor="text1"/>
          <w:sz w:val="24"/>
          <w:szCs w:val="24"/>
          <w:lang w:val="en-IN" w:eastAsia="en-IN"/>
        </w:rPr>
        <w:t>PriceChange</w:t>
      </w:r>
      <w:proofErr w:type="spellEnd"/>
      <w:r w:rsidRPr="00C84F71">
        <w:rPr>
          <w:rFonts w:ascii="Times New Roman" w:eastAsia="Times New Roman" w:hAnsi="Times New Roman" w:cs="Times New Roman"/>
          <w:color w:val="000000" w:themeColor="text1"/>
          <w:sz w:val="24"/>
          <w:szCs w:val="24"/>
          <w:lang w:val="en-IN" w:eastAsia="en-IN"/>
        </w:rPr>
        <w:t xml:space="preserve">'] = </w:t>
      </w:r>
      <w:proofErr w:type="spellStart"/>
      <w:r w:rsidRPr="00C84F71">
        <w:rPr>
          <w:rFonts w:ascii="Times New Roman" w:eastAsia="Times New Roman" w:hAnsi="Times New Roman" w:cs="Times New Roman"/>
          <w:color w:val="000000" w:themeColor="text1"/>
          <w:sz w:val="24"/>
          <w:szCs w:val="24"/>
          <w:lang w:val="en-IN" w:eastAsia="en-IN"/>
        </w:rPr>
        <w:t>stock_data</w:t>
      </w:r>
      <w:proofErr w:type="spellEnd"/>
      <w:r w:rsidRPr="00C84F71">
        <w:rPr>
          <w:rFonts w:ascii="Times New Roman" w:eastAsia="Times New Roman" w:hAnsi="Times New Roman" w:cs="Times New Roman"/>
          <w:color w:val="000000" w:themeColor="text1"/>
          <w:sz w:val="24"/>
          <w:szCs w:val="24"/>
          <w:lang w:val="en-IN" w:eastAsia="en-IN"/>
        </w:rPr>
        <w:t>['</w:t>
      </w:r>
      <w:proofErr w:type="spellStart"/>
      <w:r w:rsidRPr="00C84F71">
        <w:rPr>
          <w:rFonts w:ascii="Times New Roman" w:eastAsia="Times New Roman" w:hAnsi="Times New Roman" w:cs="Times New Roman"/>
          <w:color w:val="000000" w:themeColor="text1"/>
          <w:sz w:val="24"/>
          <w:szCs w:val="24"/>
          <w:lang w:val="en-IN" w:eastAsia="en-IN"/>
        </w:rPr>
        <w:t>ClosingPrice</w:t>
      </w:r>
      <w:proofErr w:type="spellEnd"/>
      <w:r w:rsidRPr="00C84F71">
        <w:rPr>
          <w:rFonts w:ascii="Times New Roman" w:eastAsia="Times New Roman" w:hAnsi="Times New Roman" w:cs="Times New Roman"/>
          <w:color w:val="000000" w:themeColor="text1"/>
          <w:sz w:val="24"/>
          <w:szCs w:val="24"/>
          <w:lang w:val="en-IN" w:eastAsia="en-IN"/>
        </w:rPr>
        <w:t>'</w:t>
      </w:r>
      <w:proofErr w:type="gramStart"/>
      <w:r w:rsidRPr="00C84F71">
        <w:rPr>
          <w:rFonts w:ascii="Times New Roman" w:eastAsia="Times New Roman" w:hAnsi="Times New Roman" w:cs="Times New Roman"/>
          <w:color w:val="000000" w:themeColor="text1"/>
          <w:sz w:val="24"/>
          <w:szCs w:val="24"/>
          <w:lang w:val="en-IN" w:eastAsia="en-IN"/>
        </w:rPr>
        <w:t>].diff</w:t>
      </w:r>
      <w:proofErr w:type="gramEnd"/>
      <w:r w:rsidRPr="00C84F71">
        <w:rPr>
          <w:rFonts w:ascii="Times New Roman" w:eastAsia="Times New Roman" w:hAnsi="Times New Roman" w:cs="Times New Roman"/>
          <w:color w:val="000000" w:themeColor="text1"/>
          <w:sz w:val="24"/>
          <w:szCs w:val="24"/>
          <w:lang w:val="en-IN" w:eastAsia="en-IN"/>
        </w:rPr>
        <w:t>()</w:t>
      </w:r>
    </w:p>
    <w:p w14:paraId="7C6D0E7D" w14:textId="77777777" w:rsidR="00C84F71" w:rsidRPr="00C84F71" w:rsidRDefault="00C84F71" w:rsidP="00C84F71">
      <w:pPr>
        <w:widowControl/>
        <w:shd w:val="clear" w:color="auto" w:fill="F7F7F7"/>
        <w:autoSpaceDE/>
        <w:autoSpaceDN/>
        <w:spacing w:line="285" w:lineRule="atLeast"/>
        <w:rPr>
          <w:rFonts w:ascii="Times New Roman" w:eastAsia="Times New Roman" w:hAnsi="Times New Roman" w:cs="Times New Roman"/>
          <w:color w:val="000000" w:themeColor="text1"/>
          <w:sz w:val="24"/>
          <w:szCs w:val="24"/>
          <w:lang w:val="en-IN" w:eastAsia="en-IN"/>
        </w:rPr>
      </w:pPr>
      <w:proofErr w:type="spellStart"/>
      <w:r w:rsidRPr="00C84F71">
        <w:rPr>
          <w:rFonts w:ascii="Times New Roman" w:eastAsia="Times New Roman" w:hAnsi="Times New Roman" w:cs="Times New Roman"/>
          <w:color w:val="000000" w:themeColor="text1"/>
          <w:sz w:val="24"/>
          <w:szCs w:val="24"/>
          <w:lang w:val="en-IN" w:eastAsia="en-IN"/>
        </w:rPr>
        <w:t>mean_change</w:t>
      </w:r>
      <w:proofErr w:type="spellEnd"/>
      <w:r w:rsidRPr="00C84F71">
        <w:rPr>
          <w:rFonts w:ascii="Times New Roman" w:eastAsia="Times New Roman" w:hAnsi="Times New Roman" w:cs="Times New Roman"/>
          <w:color w:val="000000" w:themeColor="text1"/>
          <w:sz w:val="24"/>
          <w:szCs w:val="24"/>
          <w:lang w:val="en-IN" w:eastAsia="en-IN"/>
        </w:rPr>
        <w:t xml:space="preserve"> = </w:t>
      </w:r>
      <w:proofErr w:type="spellStart"/>
      <w:r w:rsidRPr="00C84F71">
        <w:rPr>
          <w:rFonts w:ascii="Times New Roman" w:eastAsia="Times New Roman" w:hAnsi="Times New Roman" w:cs="Times New Roman"/>
          <w:color w:val="000000" w:themeColor="text1"/>
          <w:sz w:val="24"/>
          <w:szCs w:val="24"/>
          <w:lang w:val="en-IN" w:eastAsia="en-IN"/>
        </w:rPr>
        <w:t>stock_data</w:t>
      </w:r>
      <w:proofErr w:type="spellEnd"/>
      <w:r w:rsidRPr="00C84F71">
        <w:rPr>
          <w:rFonts w:ascii="Times New Roman" w:eastAsia="Times New Roman" w:hAnsi="Times New Roman" w:cs="Times New Roman"/>
          <w:color w:val="000000" w:themeColor="text1"/>
          <w:sz w:val="24"/>
          <w:szCs w:val="24"/>
          <w:lang w:val="en-IN" w:eastAsia="en-IN"/>
        </w:rPr>
        <w:t>['</w:t>
      </w:r>
      <w:proofErr w:type="spellStart"/>
      <w:r w:rsidRPr="00C84F71">
        <w:rPr>
          <w:rFonts w:ascii="Times New Roman" w:eastAsia="Times New Roman" w:hAnsi="Times New Roman" w:cs="Times New Roman"/>
          <w:color w:val="000000" w:themeColor="text1"/>
          <w:sz w:val="24"/>
          <w:szCs w:val="24"/>
          <w:lang w:val="en-IN" w:eastAsia="en-IN"/>
        </w:rPr>
        <w:t>PriceChange</w:t>
      </w:r>
      <w:proofErr w:type="spellEnd"/>
      <w:r w:rsidRPr="00C84F71">
        <w:rPr>
          <w:rFonts w:ascii="Times New Roman" w:eastAsia="Times New Roman" w:hAnsi="Times New Roman" w:cs="Times New Roman"/>
          <w:color w:val="000000" w:themeColor="text1"/>
          <w:sz w:val="24"/>
          <w:szCs w:val="24"/>
          <w:lang w:val="en-IN" w:eastAsia="en-IN"/>
        </w:rPr>
        <w:t>'</w:t>
      </w:r>
      <w:proofErr w:type="gramStart"/>
      <w:r w:rsidRPr="00C84F71">
        <w:rPr>
          <w:rFonts w:ascii="Times New Roman" w:eastAsia="Times New Roman" w:hAnsi="Times New Roman" w:cs="Times New Roman"/>
          <w:color w:val="000000" w:themeColor="text1"/>
          <w:sz w:val="24"/>
          <w:szCs w:val="24"/>
          <w:lang w:val="en-IN" w:eastAsia="en-IN"/>
        </w:rPr>
        <w:t>].mean</w:t>
      </w:r>
      <w:proofErr w:type="gramEnd"/>
      <w:r w:rsidRPr="00C84F71">
        <w:rPr>
          <w:rFonts w:ascii="Times New Roman" w:eastAsia="Times New Roman" w:hAnsi="Times New Roman" w:cs="Times New Roman"/>
          <w:color w:val="000000" w:themeColor="text1"/>
          <w:sz w:val="24"/>
          <w:szCs w:val="24"/>
          <w:lang w:val="en-IN" w:eastAsia="en-IN"/>
        </w:rPr>
        <w:t>()</w:t>
      </w:r>
    </w:p>
    <w:p w14:paraId="7ED1BD87" w14:textId="77777777" w:rsidR="00C84F71" w:rsidRPr="00C84F71" w:rsidRDefault="00C84F71" w:rsidP="00C84F71">
      <w:pPr>
        <w:widowControl/>
        <w:shd w:val="clear" w:color="auto" w:fill="F7F7F7"/>
        <w:autoSpaceDE/>
        <w:autoSpaceDN/>
        <w:spacing w:line="285" w:lineRule="atLeast"/>
        <w:rPr>
          <w:rFonts w:ascii="Times New Roman" w:eastAsia="Times New Roman" w:hAnsi="Times New Roman" w:cs="Times New Roman"/>
          <w:color w:val="000000" w:themeColor="text1"/>
          <w:sz w:val="24"/>
          <w:szCs w:val="24"/>
          <w:lang w:val="en-IN" w:eastAsia="en-IN"/>
        </w:rPr>
      </w:pPr>
      <w:r w:rsidRPr="00C84F71">
        <w:rPr>
          <w:rFonts w:ascii="Times New Roman" w:eastAsia="Times New Roman" w:hAnsi="Times New Roman" w:cs="Times New Roman"/>
          <w:color w:val="000000" w:themeColor="text1"/>
          <w:sz w:val="24"/>
          <w:szCs w:val="24"/>
          <w:lang w:val="en-IN" w:eastAsia="en-IN"/>
        </w:rPr>
        <w:t xml:space="preserve">std = </w:t>
      </w:r>
      <w:proofErr w:type="spellStart"/>
      <w:r w:rsidRPr="00C84F71">
        <w:rPr>
          <w:rFonts w:ascii="Times New Roman" w:eastAsia="Times New Roman" w:hAnsi="Times New Roman" w:cs="Times New Roman"/>
          <w:color w:val="000000" w:themeColor="text1"/>
          <w:sz w:val="24"/>
          <w:szCs w:val="24"/>
          <w:lang w:val="en-IN" w:eastAsia="en-IN"/>
        </w:rPr>
        <w:t>stock_data</w:t>
      </w:r>
      <w:proofErr w:type="spellEnd"/>
      <w:r w:rsidRPr="00C84F71">
        <w:rPr>
          <w:rFonts w:ascii="Times New Roman" w:eastAsia="Times New Roman" w:hAnsi="Times New Roman" w:cs="Times New Roman"/>
          <w:color w:val="000000" w:themeColor="text1"/>
          <w:sz w:val="24"/>
          <w:szCs w:val="24"/>
          <w:lang w:val="en-IN" w:eastAsia="en-IN"/>
        </w:rPr>
        <w:t>['</w:t>
      </w:r>
      <w:proofErr w:type="spellStart"/>
      <w:r w:rsidRPr="00C84F71">
        <w:rPr>
          <w:rFonts w:ascii="Times New Roman" w:eastAsia="Times New Roman" w:hAnsi="Times New Roman" w:cs="Times New Roman"/>
          <w:color w:val="000000" w:themeColor="text1"/>
          <w:sz w:val="24"/>
          <w:szCs w:val="24"/>
          <w:lang w:val="en-IN" w:eastAsia="en-IN"/>
        </w:rPr>
        <w:t>PriceChange</w:t>
      </w:r>
      <w:proofErr w:type="spellEnd"/>
      <w:r w:rsidRPr="00C84F71">
        <w:rPr>
          <w:rFonts w:ascii="Times New Roman" w:eastAsia="Times New Roman" w:hAnsi="Times New Roman" w:cs="Times New Roman"/>
          <w:color w:val="000000" w:themeColor="text1"/>
          <w:sz w:val="24"/>
          <w:szCs w:val="24"/>
          <w:lang w:val="en-IN" w:eastAsia="en-IN"/>
        </w:rPr>
        <w:t>'</w:t>
      </w:r>
      <w:proofErr w:type="gramStart"/>
      <w:r w:rsidRPr="00C84F71">
        <w:rPr>
          <w:rFonts w:ascii="Times New Roman" w:eastAsia="Times New Roman" w:hAnsi="Times New Roman" w:cs="Times New Roman"/>
          <w:color w:val="000000" w:themeColor="text1"/>
          <w:sz w:val="24"/>
          <w:szCs w:val="24"/>
          <w:lang w:val="en-IN" w:eastAsia="en-IN"/>
        </w:rPr>
        <w:t>].std</w:t>
      </w:r>
      <w:proofErr w:type="gramEnd"/>
      <w:r w:rsidRPr="00C84F71">
        <w:rPr>
          <w:rFonts w:ascii="Times New Roman" w:eastAsia="Times New Roman" w:hAnsi="Times New Roman" w:cs="Times New Roman"/>
          <w:color w:val="000000" w:themeColor="text1"/>
          <w:sz w:val="24"/>
          <w:szCs w:val="24"/>
          <w:lang w:val="en-IN" w:eastAsia="en-IN"/>
        </w:rPr>
        <w:t>()</w:t>
      </w:r>
    </w:p>
    <w:p w14:paraId="4F60E871" w14:textId="77777777" w:rsidR="00C84F71" w:rsidRPr="00C84F71" w:rsidRDefault="00C84F71" w:rsidP="00C84F71">
      <w:pPr>
        <w:widowControl/>
        <w:shd w:val="clear" w:color="auto" w:fill="F7F7F7"/>
        <w:autoSpaceDE/>
        <w:autoSpaceDN/>
        <w:spacing w:line="285" w:lineRule="atLeast"/>
        <w:rPr>
          <w:rFonts w:ascii="Times New Roman" w:eastAsia="Times New Roman" w:hAnsi="Times New Roman" w:cs="Times New Roman"/>
          <w:color w:val="000000" w:themeColor="text1"/>
          <w:sz w:val="24"/>
          <w:szCs w:val="24"/>
          <w:lang w:val="en-IN" w:eastAsia="en-IN"/>
        </w:rPr>
      </w:pPr>
      <w:proofErr w:type="gramStart"/>
      <w:r w:rsidRPr="00C84F71">
        <w:rPr>
          <w:rFonts w:ascii="Times New Roman" w:eastAsia="Times New Roman" w:hAnsi="Times New Roman" w:cs="Times New Roman"/>
          <w:color w:val="000000" w:themeColor="text1"/>
          <w:sz w:val="24"/>
          <w:szCs w:val="24"/>
          <w:lang w:val="en-IN" w:eastAsia="en-IN"/>
        </w:rPr>
        <w:t>print(</w:t>
      </w:r>
      <w:proofErr w:type="gramEnd"/>
      <w:r w:rsidRPr="00C84F71">
        <w:rPr>
          <w:rFonts w:ascii="Times New Roman" w:eastAsia="Times New Roman" w:hAnsi="Times New Roman" w:cs="Times New Roman"/>
          <w:color w:val="000000" w:themeColor="text1"/>
          <w:sz w:val="24"/>
          <w:szCs w:val="24"/>
          <w:lang w:val="en-IN" w:eastAsia="en-IN"/>
        </w:rPr>
        <w:t>"Stock Price Variability Analysis")</w:t>
      </w:r>
    </w:p>
    <w:p w14:paraId="53C20F64" w14:textId="77777777" w:rsidR="00C84F71" w:rsidRPr="00C84F71" w:rsidRDefault="00C84F71" w:rsidP="00C84F71">
      <w:pPr>
        <w:widowControl/>
        <w:shd w:val="clear" w:color="auto" w:fill="F7F7F7"/>
        <w:autoSpaceDE/>
        <w:autoSpaceDN/>
        <w:spacing w:line="285" w:lineRule="atLeast"/>
        <w:rPr>
          <w:rFonts w:ascii="Times New Roman" w:eastAsia="Times New Roman" w:hAnsi="Times New Roman" w:cs="Times New Roman"/>
          <w:color w:val="000000" w:themeColor="text1"/>
          <w:sz w:val="24"/>
          <w:szCs w:val="24"/>
          <w:lang w:val="en-IN" w:eastAsia="en-IN"/>
        </w:rPr>
      </w:pPr>
      <w:proofErr w:type="gramStart"/>
      <w:r w:rsidRPr="00C84F71">
        <w:rPr>
          <w:rFonts w:ascii="Times New Roman" w:eastAsia="Times New Roman" w:hAnsi="Times New Roman" w:cs="Times New Roman"/>
          <w:color w:val="000000" w:themeColor="text1"/>
          <w:sz w:val="24"/>
          <w:szCs w:val="24"/>
          <w:lang w:val="en-IN" w:eastAsia="en-IN"/>
        </w:rPr>
        <w:t>print(</w:t>
      </w:r>
      <w:proofErr w:type="spellStart"/>
      <w:proofErr w:type="gramEnd"/>
      <w:r w:rsidRPr="00C84F71">
        <w:rPr>
          <w:rFonts w:ascii="Times New Roman" w:eastAsia="Times New Roman" w:hAnsi="Times New Roman" w:cs="Times New Roman"/>
          <w:color w:val="000000" w:themeColor="text1"/>
          <w:sz w:val="24"/>
          <w:szCs w:val="24"/>
          <w:lang w:val="en-IN" w:eastAsia="en-IN"/>
        </w:rPr>
        <w:t>f"Mean</w:t>
      </w:r>
      <w:proofErr w:type="spellEnd"/>
      <w:r w:rsidRPr="00C84F71">
        <w:rPr>
          <w:rFonts w:ascii="Times New Roman" w:eastAsia="Times New Roman" w:hAnsi="Times New Roman" w:cs="Times New Roman"/>
          <w:color w:val="000000" w:themeColor="text1"/>
          <w:sz w:val="24"/>
          <w:szCs w:val="24"/>
          <w:lang w:val="en-IN" w:eastAsia="en-IN"/>
        </w:rPr>
        <w:t xml:space="preserve"> Daily Price Change: {mean_change:.2f}")</w:t>
      </w:r>
    </w:p>
    <w:p w14:paraId="56D54F16" w14:textId="77777777" w:rsidR="00C84F71" w:rsidRPr="00C84F71" w:rsidRDefault="00C84F71" w:rsidP="00C84F71">
      <w:pPr>
        <w:widowControl/>
        <w:shd w:val="clear" w:color="auto" w:fill="F7F7F7"/>
        <w:autoSpaceDE/>
        <w:autoSpaceDN/>
        <w:spacing w:line="285" w:lineRule="atLeast"/>
        <w:rPr>
          <w:rFonts w:ascii="Times New Roman" w:eastAsia="Times New Roman" w:hAnsi="Times New Roman" w:cs="Times New Roman"/>
          <w:color w:val="000000" w:themeColor="text1"/>
          <w:sz w:val="24"/>
          <w:szCs w:val="24"/>
          <w:lang w:val="en-IN" w:eastAsia="en-IN"/>
        </w:rPr>
      </w:pPr>
      <w:proofErr w:type="gramStart"/>
      <w:r w:rsidRPr="00C84F71">
        <w:rPr>
          <w:rFonts w:ascii="Times New Roman" w:eastAsia="Times New Roman" w:hAnsi="Times New Roman" w:cs="Times New Roman"/>
          <w:color w:val="000000" w:themeColor="text1"/>
          <w:sz w:val="24"/>
          <w:szCs w:val="24"/>
          <w:lang w:val="en-IN" w:eastAsia="en-IN"/>
        </w:rPr>
        <w:t>print(</w:t>
      </w:r>
      <w:proofErr w:type="spellStart"/>
      <w:proofErr w:type="gramEnd"/>
      <w:r w:rsidRPr="00C84F71">
        <w:rPr>
          <w:rFonts w:ascii="Times New Roman" w:eastAsia="Times New Roman" w:hAnsi="Times New Roman" w:cs="Times New Roman"/>
          <w:color w:val="000000" w:themeColor="text1"/>
          <w:sz w:val="24"/>
          <w:szCs w:val="24"/>
          <w:lang w:val="en-IN" w:eastAsia="en-IN"/>
        </w:rPr>
        <w:t>f"Standard</w:t>
      </w:r>
      <w:proofErr w:type="spellEnd"/>
      <w:r w:rsidRPr="00C84F71">
        <w:rPr>
          <w:rFonts w:ascii="Times New Roman" w:eastAsia="Times New Roman" w:hAnsi="Times New Roman" w:cs="Times New Roman"/>
          <w:color w:val="000000" w:themeColor="text1"/>
          <w:sz w:val="24"/>
          <w:szCs w:val="24"/>
          <w:lang w:val="en-IN" w:eastAsia="en-IN"/>
        </w:rPr>
        <w:t xml:space="preserve"> Deviation of Daily Price Changes: {std:.2f}")</w:t>
      </w:r>
    </w:p>
    <w:p w14:paraId="5047DE13" w14:textId="77777777" w:rsidR="00C84F71" w:rsidRPr="00C84F71" w:rsidRDefault="00C84F71" w:rsidP="00C84F71">
      <w:pPr>
        <w:widowControl/>
        <w:shd w:val="clear" w:color="auto" w:fill="F7F7F7"/>
        <w:autoSpaceDE/>
        <w:autoSpaceDN/>
        <w:spacing w:line="285" w:lineRule="atLeast"/>
        <w:rPr>
          <w:rFonts w:ascii="Times New Roman" w:eastAsia="Times New Roman" w:hAnsi="Times New Roman" w:cs="Times New Roman"/>
          <w:color w:val="000000" w:themeColor="text1"/>
          <w:sz w:val="24"/>
          <w:szCs w:val="24"/>
          <w:lang w:val="en-IN" w:eastAsia="en-IN"/>
        </w:rPr>
      </w:pPr>
      <w:proofErr w:type="spellStart"/>
      <w:r w:rsidRPr="00C84F71">
        <w:rPr>
          <w:rFonts w:ascii="Times New Roman" w:eastAsia="Times New Roman" w:hAnsi="Times New Roman" w:cs="Times New Roman"/>
          <w:color w:val="000000" w:themeColor="text1"/>
          <w:sz w:val="24"/>
          <w:szCs w:val="24"/>
          <w:lang w:val="en-IN" w:eastAsia="en-IN"/>
        </w:rPr>
        <w:t>positive_changes</w:t>
      </w:r>
      <w:proofErr w:type="spellEnd"/>
      <w:r w:rsidRPr="00C84F71">
        <w:rPr>
          <w:rFonts w:ascii="Times New Roman" w:eastAsia="Times New Roman" w:hAnsi="Times New Roman" w:cs="Times New Roman"/>
          <w:color w:val="000000" w:themeColor="text1"/>
          <w:sz w:val="24"/>
          <w:szCs w:val="24"/>
          <w:lang w:val="en-IN" w:eastAsia="en-IN"/>
        </w:rPr>
        <w:t xml:space="preserve"> = </w:t>
      </w:r>
      <w:proofErr w:type="spellStart"/>
      <w:r w:rsidRPr="00C84F71">
        <w:rPr>
          <w:rFonts w:ascii="Times New Roman" w:eastAsia="Times New Roman" w:hAnsi="Times New Roman" w:cs="Times New Roman"/>
          <w:color w:val="000000" w:themeColor="text1"/>
          <w:sz w:val="24"/>
          <w:szCs w:val="24"/>
          <w:lang w:val="en-IN" w:eastAsia="en-IN"/>
        </w:rPr>
        <w:t>stock_data</w:t>
      </w:r>
      <w:proofErr w:type="spellEnd"/>
      <w:r w:rsidRPr="00C84F71">
        <w:rPr>
          <w:rFonts w:ascii="Times New Roman" w:eastAsia="Times New Roman" w:hAnsi="Times New Roman" w:cs="Times New Roman"/>
          <w:color w:val="000000" w:themeColor="text1"/>
          <w:sz w:val="24"/>
          <w:szCs w:val="24"/>
          <w:lang w:val="en-IN" w:eastAsia="en-IN"/>
        </w:rPr>
        <w:t>[</w:t>
      </w:r>
      <w:proofErr w:type="spellStart"/>
      <w:r w:rsidRPr="00C84F71">
        <w:rPr>
          <w:rFonts w:ascii="Times New Roman" w:eastAsia="Times New Roman" w:hAnsi="Times New Roman" w:cs="Times New Roman"/>
          <w:color w:val="000000" w:themeColor="text1"/>
          <w:sz w:val="24"/>
          <w:szCs w:val="24"/>
          <w:lang w:val="en-IN" w:eastAsia="en-IN"/>
        </w:rPr>
        <w:t>stock_data</w:t>
      </w:r>
      <w:proofErr w:type="spellEnd"/>
      <w:r w:rsidRPr="00C84F71">
        <w:rPr>
          <w:rFonts w:ascii="Times New Roman" w:eastAsia="Times New Roman" w:hAnsi="Times New Roman" w:cs="Times New Roman"/>
          <w:color w:val="000000" w:themeColor="text1"/>
          <w:sz w:val="24"/>
          <w:szCs w:val="24"/>
          <w:lang w:val="en-IN" w:eastAsia="en-IN"/>
        </w:rPr>
        <w:t>['</w:t>
      </w:r>
      <w:proofErr w:type="spellStart"/>
      <w:r w:rsidRPr="00C84F71">
        <w:rPr>
          <w:rFonts w:ascii="Times New Roman" w:eastAsia="Times New Roman" w:hAnsi="Times New Roman" w:cs="Times New Roman"/>
          <w:color w:val="000000" w:themeColor="text1"/>
          <w:sz w:val="24"/>
          <w:szCs w:val="24"/>
          <w:lang w:val="en-IN" w:eastAsia="en-IN"/>
        </w:rPr>
        <w:t>PriceChange</w:t>
      </w:r>
      <w:proofErr w:type="spellEnd"/>
      <w:r w:rsidRPr="00C84F71">
        <w:rPr>
          <w:rFonts w:ascii="Times New Roman" w:eastAsia="Times New Roman" w:hAnsi="Times New Roman" w:cs="Times New Roman"/>
          <w:color w:val="000000" w:themeColor="text1"/>
          <w:sz w:val="24"/>
          <w:szCs w:val="24"/>
          <w:lang w:val="en-IN" w:eastAsia="en-IN"/>
        </w:rPr>
        <w:t xml:space="preserve">'] &gt; </w:t>
      </w:r>
      <w:proofErr w:type="gramStart"/>
      <w:r w:rsidRPr="00C84F71">
        <w:rPr>
          <w:rFonts w:ascii="Times New Roman" w:eastAsia="Times New Roman" w:hAnsi="Times New Roman" w:cs="Times New Roman"/>
          <w:color w:val="000000" w:themeColor="text1"/>
          <w:sz w:val="24"/>
          <w:szCs w:val="24"/>
          <w:lang w:val="en-IN" w:eastAsia="en-IN"/>
        </w:rPr>
        <w:t>0][</w:t>
      </w:r>
      <w:proofErr w:type="gramEnd"/>
      <w:r w:rsidRPr="00C84F71">
        <w:rPr>
          <w:rFonts w:ascii="Times New Roman" w:eastAsia="Times New Roman" w:hAnsi="Times New Roman" w:cs="Times New Roman"/>
          <w:color w:val="000000" w:themeColor="text1"/>
          <w:sz w:val="24"/>
          <w:szCs w:val="24"/>
          <w:lang w:val="en-IN" w:eastAsia="en-IN"/>
        </w:rPr>
        <w:t>'</w:t>
      </w:r>
      <w:proofErr w:type="spellStart"/>
      <w:r w:rsidRPr="00C84F71">
        <w:rPr>
          <w:rFonts w:ascii="Times New Roman" w:eastAsia="Times New Roman" w:hAnsi="Times New Roman" w:cs="Times New Roman"/>
          <w:color w:val="000000" w:themeColor="text1"/>
          <w:sz w:val="24"/>
          <w:szCs w:val="24"/>
          <w:lang w:val="en-IN" w:eastAsia="en-IN"/>
        </w:rPr>
        <w:t>PriceChange</w:t>
      </w:r>
      <w:proofErr w:type="spellEnd"/>
      <w:r w:rsidRPr="00C84F71">
        <w:rPr>
          <w:rFonts w:ascii="Times New Roman" w:eastAsia="Times New Roman" w:hAnsi="Times New Roman" w:cs="Times New Roman"/>
          <w:color w:val="000000" w:themeColor="text1"/>
          <w:sz w:val="24"/>
          <w:szCs w:val="24"/>
          <w:lang w:val="en-IN" w:eastAsia="en-IN"/>
        </w:rPr>
        <w:t>'].count()</w:t>
      </w:r>
    </w:p>
    <w:p w14:paraId="701F6BFF" w14:textId="77777777" w:rsidR="00C84F71" w:rsidRPr="00C84F71" w:rsidRDefault="00C84F71" w:rsidP="00C84F71">
      <w:pPr>
        <w:widowControl/>
        <w:shd w:val="clear" w:color="auto" w:fill="F7F7F7"/>
        <w:autoSpaceDE/>
        <w:autoSpaceDN/>
        <w:spacing w:line="285" w:lineRule="atLeast"/>
        <w:rPr>
          <w:rFonts w:ascii="Times New Roman" w:eastAsia="Times New Roman" w:hAnsi="Times New Roman" w:cs="Times New Roman"/>
          <w:color w:val="000000" w:themeColor="text1"/>
          <w:sz w:val="24"/>
          <w:szCs w:val="24"/>
          <w:lang w:val="en-IN" w:eastAsia="en-IN"/>
        </w:rPr>
      </w:pPr>
      <w:proofErr w:type="spellStart"/>
      <w:r w:rsidRPr="00C84F71">
        <w:rPr>
          <w:rFonts w:ascii="Times New Roman" w:eastAsia="Times New Roman" w:hAnsi="Times New Roman" w:cs="Times New Roman"/>
          <w:color w:val="000000" w:themeColor="text1"/>
          <w:sz w:val="24"/>
          <w:szCs w:val="24"/>
          <w:lang w:val="en-IN" w:eastAsia="en-IN"/>
        </w:rPr>
        <w:t>negative_changes</w:t>
      </w:r>
      <w:proofErr w:type="spellEnd"/>
      <w:r w:rsidRPr="00C84F71">
        <w:rPr>
          <w:rFonts w:ascii="Times New Roman" w:eastAsia="Times New Roman" w:hAnsi="Times New Roman" w:cs="Times New Roman"/>
          <w:color w:val="000000" w:themeColor="text1"/>
          <w:sz w:val="24"/>
          <w:szCs w:val="24"/>
          <w:lang w:val="en-IN" w:eastAsia="en-IN"/>
        </w:rPr>
        <w:t xml:space="preserve"> = </w:t>
      </w:r>
      <w:proofErr w:type="spellStart"/>
      <w:r w:rsidRPr="00C84F71">
        <w:rPr>
          <w:rFonts w:ascii="Times New Roman" w:eastAsia="Times New Roman" w:hAnsi="Times New Roman" w:cs="Times New Roman"/>
          <w:color w:val="000000" w:themeColor="text1"/>
          <w:sz w:val="24"/>
          <w:szCs w:val="24"/>
          <w:lang w:val="en-IN" w:eastAsia="en-IN"/>
        </w:rPr>
        <w:t>stock_data</w:t>
      </w:r>
      <w:proofErr w:type="spellEnd"/>
      <w:r w:rsidRPr="00C84F71">
        <w:rPr>
          <w:rFonts w:ascii="Times New Roman" w:eastAsia="Times New Roman" w:hAnsi="Times New Roman" w:cs="Times New Roman"/>
          <w:color w:val="000000" w:themeColor="text1"/>
          <w:sz w:val="24"/>
          <w:szCs w:val="24"/>
          <w:lang w:val="en-IN" w:eastAsia="en-IN"/>
        </w:rPr>
        <w:t>[</w:t>
      </w:r>
      <w:proofErr w:type="spellStart"/>
      <w:r w:rsidRPr="00C84F71">
        <w:rPr>
          <w:rFonts w:ascii="Times New Roman" w:eastAsia="Times New Roman" w:hAnsi="Times New Roman" w:cs="Times New Roman"/>
          <w:color w:val="000000" w:themeColor="text1"/>
          <w:sz w:val="24"/>
          <w:szCs w:val="24"/>
          <w:lang w:val="en-IN" w:eastAsia="en-IN"/>
        </w:rPr>
        <w:t>stock_data</w:t>
      </w:r>
      <w:proofErr w:type="spellEnd"/>
      <w:r w:rsidRPr="00C84F71">
        <w:rPr>
          <w:rFonts w:ascii="Times New Roman" w:eastAsia="Times New Roman" w:hAnsi="Times New Roman" w:cs="Times New Roman"/>
          <w:color w:val="000000" w:themeColor="text1"/>
          <w:sz w:val="24"/>
          <w:szCs w:val="24"/>
          <w:lang w:val="en-IN" w:eastAsia="en-IN"/>
        </w:rPr>
        <w:t>['</w:t>
      </w:r>
      <w:proofErr w:type="spellStart"/>
      <w:r w:rsidRPr="00C84F71">
        <w:rPr>
          <w:rFonts w:ascii="Times New Roman" w:eastAsia="Times New Roman" w:hAnsi="Times New Roman" w:cs="Times New Roman"/>
          <w:color w:val="000000" w:themeColor="text1"/>
          <w:sz w:val="24"/>
          <w:szCs w:val="24"/>
          <w:lang w:val="en-IN" w:eastAsia="en-IN"/>
        </w:rPr>
        <w:t>PriceChange</w:t>
      </w:r>
      <w:proofErr w:type="spellEnd"/>
      <w:r w:rsidRPr="00C84F71">
        <w:rPr>
          <w:rFonts w:ascii="Times New Roman" w:eastAsia="Times New Roman" w:hAnsi="Times New Roman" w:cs="Times New Roman"/>
          <w:color w:val="000000" w:themeColor="text1"/>
          <w:sz w:val="24"/>
          <w:szCs w:val="24"/>
          <w:lang w:val="en-IN" w:eastAsia="en-IN"/>
        </w:rPr>
        <w:t xml:space="preserve">'] &lt; </w:t>
      </w:r>
      <w:proofErr w:type="gramStart"/>
      <w:r w:rsidRPr="00C84F71">
        <w:rPr>
          <w:rFonts w:ascii="Times New Roman" w:eastAsia="Times New Roman" w:hAnsi="Times New Roman" w:cs="Times New Roman"/>
          <w:color w:val="000000" w:themeColor="text1"/>
          <w:sz w:val="24"/>
          <w:szCs w:val="24"/>
          <w:lang w:val="en-IN" w:eastAsia="en-IN"/>
        </w:rPr>
        <w:t>0][</w:t>
      </w:r>
      <w:proofErr w:type="gramEnd"/>
      <w:r w:rsidRPr="00C84F71">
        <w:rPr>
          <w:rFonts w:ascii="Times New Roman" w:eastAsia="Times New Roman" w:hAnsi="Times New Roman" w:cs="Times New Roman"/>
          <w:color w:val="000000" w:themeColor="text1"/>
          <w:sz w:val="24"/>
          <w:szCs w:val="24"/>
          <w:lang w:val="en-IN" w:eastAsia="en-IN"/>
        </w:rPr>
        <w:t>'</w:t>
      </w:r>
      <w:proofErr w:type="spellStart"/>
      <w:r w:rsidRPr="00C84F71">
        <w:rPr>
          <w:rFonts w:ascii="Times New Roman" w:eastAsia="Times New Roman" w:hAnsi="Times New Roman" w:cs="Times New Roman"/>
          <w:color w:val="000000" w:themeColor="text1"/>
          <w:sz w:val="24"/>
          <w:szCs w:val="24"/>
          <w:lang w:val="en-IN" w:eastAsia="en-IN"/>
        </w:rPr>
        <w:t>PriceChange</w:t>
      </w:r>
      <w:proofErr w:type="spellEnd"/>
      <w:r w:rsidRPr="00C84F71">
        <w:rPr>
          <w:rFonts w:ascii="Times New Roman" w:eastAsia="Times New Roman" w:hAnsi="Times New Roman" w:cs="Times New Roman"/>
          <w:color w:val="000000" w:themeColor="text1"/>
          <w:sz w:val="24"/>
          <w:szCs w:val="24"/>
          <w:lang w:val="en-IN" w:eastAsia="en-IN"/>
        </w:rPr>
        <w:t>'].count()</w:t>
      </w:r>
    </w:p>
    <w:p w14:paraId="007F0176" w14:textId="77777777" w:rsidR="00C84F71" w:rsidRPr="00C84F71" w:rsidRDefault="00C84F71" w:rsidP="00C84F71">
      <w:pPr>
        <w:widowControl/>
        <w:shd w:val="clear" w:color="auto" w:fill="F7F7F7"/>
        <w:autoSpaceDE/>
        <w:autoSpaceDN/>
        <w:spacing w:line="285" w:lineRule="atLeast"/>
        <w:rPr>
          <w:rFonts w:ascii="Times New Roman" w:eastAsia="Times New Roman" w:hAnsi="Times New Roman" w:cs="Times New Roman"/>
          <w:color w:val="000000" w:themeColor="text1"/>
          <w:sz w:val="24"/>
          <w:szCs w:val="24"/>
          <w:lang w:val="en-IN" w:eastAsia="en-IN"/>
        </w:rPr>
      </w:pPr>
      <w:proofErr w:type="gramStart"/>
      <w:r w:rsidRPr="00C84F71">
        <w:rPr>
          <w:rFonts w:ascii="Times New Roman" w:eastAsia="Times New Roman" w:hAnsi="Times New Roman" w:cs="Times New Roman"/>
          <w:color w:val="000000" w:themeColor="text1"/>
          <w:sz w:val="24"/>
          <w:szCs w:val="24"/>
          <w:lang w:val="en-IN" w:eastAsia="en-IN"/>
        </w:rPr>
        <w:t>print(</w:t>
      </w:r>
      <w:proofErr w:type="gramEnd"/>
      <w:r w:rsidRPr="00C84F71">
        <w:rPr>
          <w:rFonts w:ascii="Times New Roman" w:eastAsia="Times New Roman" w:hAnsi="Times New Roman" w:cs="Times New Roman"/>
          <w:color w:val="000000" w:themeColor="text1"/>
          <w:sz w:val="24"/>
          <w:szCs w:val="24"/>
          <w:lang w:val="en-IN" w:eastAsia="en-IN"/>
        </w:rPr>
        <w:t>"\</w:t>
      </w:r>
      <w:proofErr w:type="spellStart"/>
      <w:r w:rsidRPr="00C84F71">
        <w:rPr>
          <w:rFonts w:ascii="Times New Roman" w:eastAsia="Times New Roman" w:hAnsi="Times New Roman" w:cs="Times New Roman"/>
          <w:color w:val="000000" w:themeColor="text1"/>
          <w:sz w:val="24"/>
          <w:szCs w:val="24"/>
          <w:lang w:val="en-IN" w:eastAsia="en-IN"/>
        </w:rPr>
        <w:t>nStock</w:t>
      </w:r>
      <w:proofErr w:type="spellEnd"/>
      <w:r w:rsidRPr="00C84F71">
        <w:rPr>
          <w:rFonts w:ascii="Times New Roman" w:eastAsia="Times New Roman" w:hAnsi="Times New Roman" w:cs="Times New Roman"/>
          <w:color w:val="000000" w:themeColor="text1"/>
          <w:sz w:val="24"/>
          <w:szCs w:val="24"/>
          <w:lang w:val="en-IN" w:eastAsia="en-IN"/>
        </w:rPr>
        <w:t xml:space="preserve"> Movement Direction")</w:t>
      </w:r>
    </w:p>
    <w:p w14:paraId="2367CE08" w14:textId="77777777" w:rsidR="00C84F71" w:rsidRPr="00C84F71" w:rsidRDefault="00C84F71" w:rsidP="00C84F71">
      <w:pPr>
        <w:widowControl/>
        <w:shd w:val="clear" w:color="auto" w:fill="F7F7F7"/>
        <w:autoSpaceDE/>
        <w:autoSpaceDN/>
        <w:spacing w:line="285" w:lineRule="atLeast"/>
        <w:rPr>
          <w:rFonts w:ascii="Times New Roman" w:eastAsia="Times New Roman" w:hAnsi="Times New Roman" w:cs="Times New Roman"/>
          <w:color w:val="000000" w:themeColor="text1"/>
          <w:sz w:val="24"/>
          <w:szCs w:val="24"/>
          <w:lang w:val="en-IN" w:eastAsia="en-IN"/>
        </w:rPr>
      </w:pPr>
      <w:proofErr w:type="gramStart"/>
      <w:r w:rsidRPr="00C84F71">
        <w:rPr>
          <w:rFonts w:ascii="Times New Roman" w:eastAsia="Times New Roman" w:hAnsi="Times New Roman" w:cs="Times New Roman"/>
          <w:color w:val="000000" w:themeColor="text1"/>
          <w:sz w:val="24"/>
          <w:szCs w:val="24"/>
          <w:lang w:val="en-IN" w:eastAsia="en-IN"/>
        </w:rPr>
        <w:t>print(</w:t>
      </w:r>
      <w:proofErr w:type="spellStart"/>
      <w:proofErr w:type="gramEnd"/>
      <w:r w:rsidRPr="00C84F71">
        <w:rPr>
          <w:rFonts w:ascii="Times New Roman" w:eastAsia="Times New Roman" w:hAnsi="Times New Roman" w:cs="Times New Roman"/>
          <w:color w:val="000000" w:themeColor="text1"/>
          <w:sz w:val="24"/>
          <w:szCs w:val="24"/>
          <w:lang w:val="en-IN" w:eastAsia="en-IN"/>
        </w:rPr>
        <w:t>f"Days</w:t>
      </w:r>
      <w:proofErr w:type="spellEnd"/>
      <w:r w:rsidRPr="00C84F71">
        <w:rPr>
          <w:rFonts w:ascii="Times New Roman" w:eastAsia="Times New Roman" w:hAnsi="Times New Roman" w:cs="Times New Roman"/>
          <w:color w:val="000000" w:themeColor="text1"/>
          <w:sz w:val="24"/>
          <w:szCs w:val="24"/>
          <w:lang w:val="en-IN" w:eastAsia="en-IN"/>
        </w:rPr>
        <w:t xml:space="preserve"> with Positive Price Change: {</w:t>
      </w:r>
      <w:proofErr w:type="spellStart"/>
      <w:r w:rsidRPr="00C84F71">
        <w:rPr>
          <w:rFonts w:ascii="Times New Roman" w:eastAsia="Times New Roman" w:hAnsi="Times New Roman" w:cs="Times New Roman"/>
          <w:color w:val="000000" w:themeColor="text1"/>
          <w:sz w:val="24"/>
          <w:szCs w:val="24"/>
          <w:lang w:val="en-IN" w:eastAsia="en-IN"/>
        </w:rPr>
        <w:t>positive_changes</w:t>
      </w:r>
      <w:proofErr w:type="spellEnd"/>
      <w:r w:rsidRPr="00C84F71">
        <w:rPr>
          <w:rFonts w:ascii="Times New Roman" w:eastAsia="Times New Roman" w:hAnsi="Times New Roman" w:cs="Times New Roman"/>
          <w:color w:val="000000" w:themeColor="text1"/>
          <w:sz w:val="24"/>
          <w:szCs w:val="24"/>
          <w:lang w:val="en-IN" w:eastAsia="en-IN"/>
        </w:rPr>
        <w:t>}")</w:t>
      </w:r>
    </w:p>
    <w:p w14:paraId="6057CB4B" w14:textId="77777777" w:rsidR="00C84F71" w:rsidRPr="00C84F71" w:rsidRDefault="00C84F71" w:rsidP="00C84F71">
      <w:pPr>
        <w:widowControl/>
        <w:shd w:val="clear" w:color="auto" w:fill="F7F7F7"/>
        <w:autoSpaceDE/>
        <w:autoSpaceDN/>
        <w:spacing w:line="285" w:lineRule="atLeast"/>
        <w:rPr>
          <w:rFonts w:ascii="Times New Roman" w:eastAsia="Times New Roman" w:hAnsi="Times New Roman" w:cs="Times New Roman"/>
          <w:color w:val="000000" w:themeColor="text1"/>
          <w:sz w:val="24"/>
          <w:szCs w:val="24"/>
          <w:lang w:val="en-IN" w:eastAsia="en-IN"/>
        </w:rPr>
      </w:pPr>
      <w:proofErr w:type="gramStart"/>
      <w:r w:rsidRPr="00C84F71">
        <w:rPr>
          <w:rFonts w:ascii="Times New Roman" w:eastAsia="Times New Roman" w:hAnsi="Times New Roman" w:cs="Times New Roman"/>
          <w:color w:val="000000" w:themeColor="text1"/>
          <w:sz w:val="24"/>
          <w:szCs w:val="24"/>
          <w:lang w:val="en-IN" w:eastAsia="en-IN"/>
        </w:rPr>
        <w:t>print(</w:t>
      </w:r>
      <w:proofErr w:type="spellStart"/>
      <w:proofErr w:type="gramEnd"/>
      <w:r w:rsidRPr="00C84F71">
        <w:rPr>
          <w:rFonts w:ascii="Times New Roman" w:eastAsia="Times New Roman" w:hAnsi="Times New Roman" w:cs="Times New Roman"/>
          <w:color w:val="000000" w:themeColor="text1"/>
          <w:sz w:val="24"/>
          <w:szCs w:val="24"/>
          <w:lang w:val="en-IN" w:eastAsia="en-IN"/>
        </w:rPr>
        <w:t>f"Days</w:t>
      </w:r>
      <w:proofErr w:type="spellEnd"/>
      <w:r w:rsidRPr="00C84F71">
        <w:rPr>
          <w:rFonts w:ascii="Times New Roman" w:eastAsia="Times New Roman" w:hAnsi="Times New Roman" w:cs="Times New Roman"/>
          <w:color w:val="000000" w:themeColor="text1"/>
          <w:sz w:val="24"/>
          <w:szCs w:val="24"/>
          <w:lang w:val="en-IN" w:eastAsia="en-IN"/>
        </w:rPr>
        <w:t xml:space="preserve"> with Negative Price Change: {</w:t>
      </w:r>
      <w:proofErr w:type="spellStart"/>
      <w:r w:rsidRPr="00C84F71">
        <w:rPr>
          <w:rFonts w:ascii="Times New Roman" w:eastAsia="Times New Roman" w:hAnsi="Times New Roman" w:cs="Times New Roman"/>
          <w:color w:val="000000" w:themeColor="text1"/>
          <w:sz w:val="24"/>
          <w:szCs w:val="24"/>
          <w:lang w:val="en-IN" w:eastAsia="en-IN"/>
        </w:rPr>
        <w:t>negative_changes</w:t>
      </w:r>
      <w:proofErr w:type="spellEnd"/>
      <w:r w:rsidRPr="00C84F71">
        <w:rPr>
          <w:rFonts w:ascii="Times New Roman" w:eastAsia="Times New Roman" w:hAnsi="Times New Roman" w:cs="Times New Roman"/>
          <w:color w:val="000000" w:themeColor="text1"/>
          <w:sz w:val="24"/>
          <w:szCs w:val="24"/>
          <w:lang w:val="en-IN" w:eastAsia="en-IN"/>
        </w:rPr>
        <w:t>}")</w:t>
      </w:r>
    </w:p>
    <w:p w14:paraId="310619D9" w14:textId="77777777" w:rsidR="00335180" w:rsidRPr="00C84F71" w:rsidRDefault="00335180" w:rsidP="00335180">
      <w:pPr>
        <w:widowControl/>
        <w:shd w:val="clear" w:color="auto" w:fill="F7F7F7"/>
        <w:autoSpaceDE/>
        <w:autoSpaceDN/>
        <w:spacing w:line="285" w:lineRule="atLeast"/>
        <w:rPr>
          <w:rFonts w:ascii="Times New Roman" w:eastAsia="Times New Roman" w:hAnsi="Times New Roman" w:cs="Times New Roman"/>
          <w:color w:val="000000" w:themeColor="text1"/>
          <w:sz w:val="24"/>
          <w:szCs w:val="24"/>
          <w:lang w:val="en-IN" w:eastAsia="en-IN"/>
        </w:rPr>
      </w:pPr>
    </w:p>
    <w:p w14:paraId="5A1C92F1" w14:textId="77777777" w:rsidR="00335180" w:rsidRPr="00335180" w:rsidRDefault="00335180" w:rsidP="00335180">
      <w:pPr>
        <w:widowControl/>
        <w:shd w:val="clear" w:color="auto" w:fill="F7F7F7"/>
        <w:autoSpaceDE/>
        <w:autoSpaceDN/>
        <w:spacing w:line="285" w:lineRule="atLeast"/>
        <w:rPr>
          <w:rFonts w:ascii="Times New Roman" w:eastAsia="Times New Roman" w:hAnsi="Times New Roman" w:cs="Times New Roman"/>
          <w:color w:val="000000" w:themeColor="text1"/>
          <w:sz w:val="24"/>
          <w:szCs w:val="24"/>
          <w:lang w:val="en-IN" w:eastAsia="en-IN"/>
        </w:rPr>
      </w:pPr>
    </w:p>
    <w:p w14:paraId="120B5367" w14:textId="77777777" w:rsidR="00335180" w:rsidRDefault="00335180" w:rsidP="00EB00F4">
      <w:pPr>
        <w:jc w:val="both"/>
        <w:rPr>
          <w:rFonts w:ascii="Times New Roman" w:hAnsi="Times New Roman" w:cs="Times New Roman"/>
          <w:sz w:val="24"/>
          <w:szCs w:val="24"/>
        </w:rPr>
      </w:pPr>
      <w:r w:rsidRPr="00335180">
        <w:rPr>
          <w:rFonts w:ascii="Times New Roman" w:hAnsi="Times New Roman" w:cs="Times New Roman"/>
          <w:sz w:val="24"/>
          <w:szCs w:val="24"/>
        </w:rPr>
        <w:t xml:space="preserve">37. </w:t>
      </w:r>
      <w:r w:rsidRPr="00335180">
        <w:rPr>
          <w:rFonts w:ascii="Times New Roman" w:hAnsi="Times New Roman" w:cs="Times New Roman"/>
          <w:b/>
          <w:bCs/>
          <w:sz w:val="24"/>
          <w:szCs w:val="24"/>
        </w:rPr>
        <w:t>Scenario:</w:t>
      </w:r>
      <w:r w:rsidRPr="00335180">
        <w:rPr>
          <w:rFonts w:ascii="Times New Roman" w:hAnsi="Times New Roman" w:cs="Times New Roman"/>
          <w:sz w:val="24"/>
          <w:szCs w:val="24"/>
        </w:rPr>
        <w:t xml:space="preserve"> You are a data scientist working for an educational institution, and you want to explore the correlation between students' study time and their exam scores. You have collected data from a group of students, noting their study time in hours and their corresponding scores in an exam.</w:t>
      </w:r>
    </w:p>
    <w:p w14:paraId="2C8DE72E" w14:textId="64404E5E" w:rsidR="00D6504E" w:rsidRDefault="00335180" w:rsidP="00EB00F4">
      <w:pPr>
        <w:jc w:val="both"/>
        <w:rPr>
          <w:rFonts w:ascii="Times New Roman" w:hAnsi="Times New Roman" w:cs="Times New Roman"/>
          <w:sz w:val="24"/>
          <w:szCs w:val="24"/>
        </w:rPr>
      </w:pPr>
      <w:r w:rsidRPr="00335180">
        <w:rPr>
          <w:rFonts w:ascii="Times New Roman" w:hAnsi="Times New Roman" w:cs="Times New Roman"/>
          <w:sz w:val="24"/>
          <w:szCs w:val="24"/>
        </w:rPr>
        <w:t xml:space="preserve"> </w:t>
      </w:r>
      <w:r w:rsidRPr="00335180">
        <w:rPr>
          <w:rFonts w:ascii="Times New Roman" w:hAnsi="Times New Roman" w:cs="Times New Roman"/>
          <w:b/>
          <w:bCs/>
          <w:sz w:val="24"/>
          <w:szCs w:val="24"/>
        </w:rPr>
        <w:t>Question:</w:t>
      </w:r>
      <w:r w:rsidRPr="00335180">
        <w:rPr>
          <w:rFonts w:ascii="Times New Roman" w:hAnsi="Times New Roman" w:cs="Times New Roman"/>
          <w:sz w:val="24"/>
          <w:szCs w:val="24"/>
        </w:rPr>
        <w:t xml:space="preserve"> Identify any potential correlation between study time and exam scores and explore various plotting functions to visualize this relationship effectively.</w:t>
      </w:r>
    </w:p>
    <w:p w14:paraId="175953F3" w14:textId="77777777" w:rsidR="00335180" w:rsidRDefault="00335180" w:rsidP="00EB00F4">
      <w:pPr>
        <w:jc w:val="both"/>
        <w:rPr>
          <w:rFonts w:ascii="Times New Roman" w:hAnsi="Times New Roman" w:cs="Times New Roman"/>
          <w:sz w:val="24"/>
          <w:szCs w:val="24"/>
        </w:rPr>
      </w:pPr>
    </w:p>
    <w:p w14:paraId="07717790" w14:textId="77777777" w:rsidR="00C84F71" w:rsidRPr="00C84F71" w:rsidRDefault="00C84F71" w:rsidP="00C84F71">
      <w:pPr>
        <w:widowControl/>
        <w:shd w:val="clear" w:color="auto" w:fill="F7F7F7"/>
        <w:autoSpaceDE/>
        <w:autoSpaceDN/>
        <w:spacing w:line="285" w:lineRule="atLeast"/>
        <w:rPr>
          <w:rFonts w:ascii="Times New Roman" w:eastAsia="Times New Roman" w:hAnsi="Times New Roman" w:cs="Times New Roman"/>
          <w:color w:val="000000" w:themeColor="text1"/>
          <w:sz w:val="24"/>
          <w:szCs w:val="24"/>
          <w:lang w:val="en-IN" w:eastAsia="en-IN"/>
        </w:rPr>
      </w:pPr>
      <w:r w:rsidRPr="00C84F71">
        <w:rPr>
          <w:rFonts w:ascii="Times New Roman" w:eastAsia="Times New Roman" w:hAnsi="Times New Roman" w:cs="Times New Roman"/>
          <w:color w:val="000000" w:themeColor="text1"/>
          <w:sz w:val="24"/>
          <w:szCs w:val="24"/>
          <w:lang w:val="en-IN" w:eastAsia="en-IN"/>
        </w:rPr>
        <w:t xml:space="preserve">import </w:t>
      </w:r>
      <w:proofErr w:type="spellStart"/>
      <w:r w:rsidRPr="00C84F71">
        <w:rPr>
          <w:rFonts w:ascii="Times New Roman" w:eastAsia="Times New Roman" w:hAnsi="Times New Roman" w:cs="Times New Roman"/>
          <w:color w:val="000000" w:themeColor="text1"/>
          <w:sz w:val="24"/>
          <w:szCs w:val="24"/>
          <w:lang w:val="en-IN" w:eastAsia="en-IN"/>
        </w:rPr>
        <w:t>numpy</w:t>
      </w:r>
      <w:proofErr w:type="spellEnd"/>
      <w:r w:rsidRPr="00C84F71">
        <w:rPr>
          <w:rFonts w:ascii="Times New Roman" w:eastAsia="Times New Roman" w:hAnsi="Times New Roman" w:cs="Times New Roman"/>
          <w:color w:val="000000" w:themeColor="text1"/>
          <w:sz w:val="24"/>
          <w:szCs w:val="24"/>
          <w:lang w:val="en-IN" w:eastAsia="en-IN"/>
        </w:rPr>
        <w:t xml:space="preserve"> as np</w:t>
      </w:r>
    </w:p>
    <w:p w14:paraId="27047A66" w14:textId="77777777" w:rsidR="00C84F71" w:rsidRPr="00C84F71" w:rsidRDefault="00C84F71" w:rsidP="00C84F71">
      <w:pPr>
        <w:widowControl/>
        <w:shd w:val="clear" w:color="auto" w:fill="F7F7F7"/>
        <w:autoSpaceDE/>
        <w:autoSpaceDN/>
        <w:spacing w:line="285" w:lineRule="atLeast"/>
        <w:rPr>
          <w:rFonts w:ascii="Times New Roman" w:eastAsia="Times New Roman" w:hAnsi="Times New Roman" w:cs="Times New Roman"/>
          <w:color w:val="000000" w:themeColor="text1"/>
          <w:sz w:val="24"/>
          <w:szCs w:val="24"/>
          <w:lang w:val="en-IN" w:eastAsia="en-IN"/>
        </w:rPr>
      </w:pPr>
      <w:r w:rsidRPr="00C84F71">
        <w:rPr>
          <w:rFonts w:ascii="Times New Roman" w:eastAsia="Times New Roman" w:hAnsi="Times New Roman" w:cs="Times New Roman"/>
          <w:color w:val="000000" w:themeColor="text1"/>
          <w:sz w:val="24"/>
          <w:szCs w:val="24"/>
          <w:lang w:val="en-IN" w:eastAsia="en-IN"/>
        </w:rPr>
        <w:t>import pandas as pd</w:t>
      </w:r>
    </w:p>
    <w:p w14:paraId="71D85F89" w14:textId="77777777" w:rsidR="00C84F71" w:rsidRPr="00C84F71" w:rsidRDefault="00C84F71" w:rsidP="00C84F71">
      <w:pPr>
        <w:widowControl/>
        <w:shd w:val="clear" w:color="auto" w:fill="F7F7F7"/>
        <w:autoSpaceDE/>
        <w:autoSpaceDN/>
        <w:spacing w:line="285" w:lineRule="atLeast"/>
        <w:rPr>
          <w:rFonts w:ascii="Times New Roman" w:eastAsia="Times New Roman" w:hAnsi="Times New Roman" w:cs="Times New Roman"/>
          <w:color w:val="000000" w:themeColor="text1"/>
          <w:sz w:val="24"/>
          <w:szCs w:val="24"/>
          <w:lang w:val="en-IN" w:eastAsia="en-IN"/>
        </w:rPr>
      </w:pPr>
      <w:r w:rsidRPr="00C84F71">
        <w:rPr>
          <w:rFonts w:ascii="Times New Roman" w:eastAsia="Times New Roman" w:hAnsi="Times New Roman" w:cs="Times New Roman"/>
          <w:color w:val="000000" w:themeColor="text1"/>
          <w:sz w:val="24"/>
          <w:szCs w:val="24"/>
          <w:lang w:val="en-IN" w:eastAsia="en-IN"/>
        </w:rPr>
        <w:t xml:space="preserve">import </w:t>
      </w:r>
      <w:proofErr w:type="spellStart"/>
      <w:proofErr w:type="gramStart"/>
      <w:r w:rsidRPr="00C84F71">
        <w:rPr>
          <w:rFonts w:ascii="Times New Roman" w:eastAsia="Times New Roman" w:hAnsi="Times New Roman" w:cs="Times New Roman"/>
          <w:color w:val="000000" w:themeColor="text1"/>
          <w:sz w:val="24"/>
          <w:szCs w:val="24"/>
          <w:lang w:val="en-IN" w:eastAsia="en-IN"/>
        </w:rPr>
        <w:t>matplotlib.pyplot</w:t>
      </w:r>
      <w:proofErr w:type="spellEnd"/>
      <w:proofErr w:type="gramEnd"/>
      <w:r w:rsidRPr="00C84F71">
        <w:rPr>
          <w:rFonts w:ascii="Times New Roman" w:eastAsia="Times New Roman" w:hAnsi="Times New Roman" w:cs="Times New Roman"/>
          <w:color w:val="000000" w:themeColor="text1"/>
          <w:sz w:val="24"/>
          <w:szCs w:val="24"/>
          <w:lang w:val="en-IN" w:eastAsia="en-IN"/>
        </w:rPr>
        <w:t xml:space="preserve"> as </w:t>
      </w:r>
      <w:proofErr w:type="spellStart"/>
      <w:r w:rsidRPr="00C84F71">
        <w:rPr>
          <w:rFonts w:ascii="Times New Roman" w:eastAsia="Times New Roman" w:hAnsi="Times New Roman" w:cs="Times New Roman"/>
          <w:color w:val="000000" w:themeColor="text1"/>
          <w:sz w:val="24"/>
          <w:szCs w:val="24"/>
          <w:lang w:val="en-IN" w:eastAsia="en-IN"/>
        </w:rPr>
        <w:t>plt</w:t>
      </w:r>
      <w:proofErr w:type="spellEnd"/>
    </w:p>
    <w:p w14:paraId="14D60BB9" w14:textId="77777777" w:rsidR="00C84F71" w:rsidRPr="00C84F71" w:rsidRDefault="00C84F71" w:rsidP="00C84F71">
      <w:pPr>
        <w:widowControl/>
        <w:shd w:val="clear" w:color="auto" w:fill="F7F7F7"/>
        <w:autoSpaceDE/>
        <w:autoSpaceDN/>
        <w:spacing w:line="285" w:lineRule="atLeast"/>
        <w:rPr>
          <w:rFonts w:ascii="Times New Roman" w:eastAsia="Times New Roman" w:hAnsi="Times New Roman" w:cs="Times New Roman"/>
          <w:color w:val="000000" w:themeColor="text1"/>
          <w:sz w:val="24"/>
          <w:szCs w:val="24"/>
          <w:lang w:val="en-IN" w:eastAsia="en-IN"/>
        </w:rPr>
      </w:pPr>
      <w:r w:rsidRPr="00C84F71">
        <w:rPr>
          <w:rFonts w:ascii="Times New Roman" w:eastAsia="Times New Roman" w:hAnsi="Times New Roman" w:cs="Times New Roman"/>
          <w:color w:val="000000" w:themeColor="text1"/>
          <w:sz w:val="24"/>
          <w:szCs w:val="24"/>
          <w:lang w:val="en-IN" w:eastAsia="en-IN"/>
        </w:rPr>
        <w:t xml:space="preserve">import seaborn as </w:t>
      </w:r>
      <w:proofErr w:type="spellStart"/>
      <w:r w:rsidRPr="00C84F71">
        <w:rPr>
          <w:rFonts w:ascii="Times New Roman" w:eastAsia="Times New Roman" w:hAnsi="Times New Roman" w:cs="Times New Roman"/>
          <w:color w:val="000000" w:themeColor="text1"/>
          <w:sz w:val="24"/>
          <w:szCs w:val="24"/>
          <w:lang w:val="en-IN" w:eastAsia="en-IN"/>
        </w:rPr>
        <w:t>sns</w:t>
      </w:r>
      <w:proofErr w:type="spellEnd"/>
    </w:p>
    <w:p w14:paraId="728C82E8" w14:textId="77777777" w:rsidR="00C84F71" w:rsidRPr="00C84F71" w:rsidRDefault="00C84F71" w:rsidP="00C84F71">
      <w:pPr>
        <w:widowControl/>
        <w:shd w:val="clear" w:color="auto" w:fill="F7F7F7"/>
        <w:autoSpaceDE/>
        <w:autoSpaceDN/>
        <w:spacing w:line="285" w:lineRule="atLeast"/>
        <w:rPr>
          <w:rFonts w:ascii="Times New Roman" w:eastAsia="Times New Roman" w:hAnsi="Times New Roman" w:cs="Times New Roman"/>
          <w:color w:val="000000" w:themeColor="text1"/>
          <w:sz w:val="24"/>
          <w:szCs w:val="24"/>
          <w:lang w:val="en-IN" w:eastAsia="en-IN"/>
        </w:rPr>
      </w:pPr>
      <w:proofErr w:type="spellStart"/>
      <w:proofErr w:type="gramStart"/>
      <w:r w:rsidRPr="00C84F71">
        <w:rPr>
          <w:rFonts w:ascii="Times New Roman" w:eastAsia="Times New Roman" w:hAnsi="Times New Roman" w:cs="Times New Roman"/>
          <w:color w:val="000000" w:themeColor="text1"/>
          <w:sz w:val="24"/>
          <w:szCs w:val="24"/>
          <w:lang w:val="en-IN" w:eastAsia="en-IN"/>
        </w:rPr>
        <w:t>np.random</w:t>
      </w:r>
      <w:proofErr w:type="gramEnd"/>
      <w:r w:rsidRPr="00C84F71">
        <w:rPr>
          <w:rFonts w:ascii="Times New Roman" w:eastAsia="Times New Roman" w:hAnsi="Times New Roman" w:cs="Times New Roman"/>
          <w:color w:val="000000" w:themeColor="text1"/>
          <w:sz w:val="24"/>
          <w:szCs w:val="24"/>
          <w:lang w:val="en-IN" w:eastAsia="en-IN"/>
        </w:rPr>
        <w:t>.seed</w:t>
      </w:r>
      <w:proofErr w:type="spellEnd"/>
      <w:r w:rsidRPr="00C84F71">
        <w:rPr>
          <w:rFonts w:ascii="Times New Roman" w:eastAsia="Times New Roman" w:hAnsi="Times New Roman" w:cs="Times New Roman"/>
          <w:color w:val="000000" w:themeColor="text1"/>
          <w:sz w:val="24"/>
          <w:szCs w:val="24"/>
          <w:lang w:val="en-IN" w:eastAsia="en-IN"/>
        </w:rPr>
        <w:t>(0)</w:t>
      </w:r>
    </w:p>
    <w:p w14:paraId="13870228" w14:textId="77777777" w:rsidR="00C84F71" w:rsidRPr="00C84F71" w:rsidRDefault="00C84F71" w:rsidP="00C84F71">
      <w:pPr>
        <w:widowControl/>
        <w:shd w:val="clear" w:color="auto" w:fill="F7F7F7"/>
        <w:autoSpaceDE/>
        <w:autoSpaceDN/>
        <w:spacing w:line="285" w:lineRule="atLeast"/>
        <w:rPr>
          <w:rFonts w:ascii="Times New Roman" w:eastAsia="Times New Roman" w:hAnsi="Times New Roman" w:cs="Times New Roman"/>
          <w:color w:val="000000" w:themeColor="text1"/>
          <w:sz w:val="24"/>
          <w:szCs w:val="24"/>
          <w:lang w:val="en-IN" w:eastAsia="en-IN"/>
        </w:rPr>
      </w:pPr>
      <w:proofErr w:type="spellStart"/>
      <w:r w:rsidRPr="00C84F71">
        <w:rPr>
          <w:rFonts w:ascii="Times New Roman" w:eastAsia="Times New Roman" w:hAnsi="Times New Roman" w:cs="Times New Roman"/>
          <w:color w:val="000000" w:themeColor="text1"/>
          <w:sz w:val="24"/>
          <w:szCs w:val="24"/>
          <w:lang w:val="en-IN" w:eastAsia="en-IN"/>
        </w:rPr>
        <w:t>num_students</w:t>
      </w:r>
      <w:proofErr w:type="spellEnd"/>
      <w:r w:rsidRPr="00C84F71">
        <w:rPr>
          <w:rFonts w:ascii="Times New Roman" w:eastAsia="Times New Roman" w:hAnsi="Times New Roman" w:cs="Times New Roman"/>
          <w:color w:val="000000" w:themeColor="text1"/>
          <w:sz w:val="24"/>
          <w:szCs w:val="24"/>
          <w:lang w:val="en-IN" w:eastAsia="en-IN"/>
        </w:rPr>
        <w:t xml:space="preserve"> = 50</w:t>
      </w:r>
    </w:p>
    <w:p w14:paraId="3D6A8662" w14:textId="77777777" w:rsidR="00C84F71" w:rsidRPr="00C84F71" w:rsidRDefault="00C84F71" w:rsidP="00C84F71">
      <w:pPr>
        <w:widowControl/>
        <w:shd w:val="clear" w:color="auto" w:fill="F7F7F7"/>
        <w:autoSpaceDE/>
        <w:autoSpaceDN/>
        <w:spacing w:line="285" w:lineRule="atLeast"/>
        <w:rPr>
          <w:rFonts w:ascii="Times New Roman" w:eastAsia="Times New Roman" w:hAnsi="Times New Roman" w:cs="Times New Roman"/>
          <w:color w:val="000000" w:themeColor="text1"/>
          <w:sz w:val="24"/>
          <w:szCs w:val="24"/>
          <w:lang w:val="en-IN" w:eastAsia="en-IN"/>
        </w:rPr>
      </w:pPr>
      <w:proofErr w:type="spellStart"/>
      <w:r w:rsidRPr="00C84F71">
        <w:rPr>
          <w:rFonts w:ascii="Times New Roman" w:eastAsia="Times New Roman" w:hAnsi="Times New Roman" w:cs="Times New Roman"/>
          <w:color w:val="000000" w:themeColor="text1"/>
          <w:sz w:val="24"/>
          <w:szCs w:val="24"/>
          <w:lang w:val="en-IN" w:eastAsia="en-IN"/>
        </w:rPr>
        <w:t>study_time</w:t>
      </w:r>
      <w:proofErr w:type="spellEnd"/>
      <w:r w:rsidRPr="00C84F71">
        <w:rPr>
          <w:rFonts w:ascii="Times New Roman" w:eastAsia="Times New Roman" w:hAnsi="Times New Roman" w:cs="Times New Roman"/>
          <w:color w:val="000000" w:themeColor="text1"/>
          <w:sz w:val="24"/>
          <w:szCs w:val="24"/>
          <w:lang w:val="en-IN" w:eastAsia="en-IN"/>
        </w:rPr>
        <w:t xml:space="preserve"> = </w:t>
      </w:r>
      <w:proofErr w:type="spellStart"/>
      <w:proofErr w:type="gramStart"/>
      <w:r w:rsidRPr="00C84F71">
        <w:rPr>
          <w:rFonts w:ascii="Times New Roman" w:eastAsia="Times New Roman" w:hAnsi="Times New Roman" w:cs="Times New Roman"/>
          <w:color w:val="000000" w:themeColor="text1"/>
          <w:sz w:val="24"/>
          <w:szCs w:val="24"/>
          <w:lang w:val="en-IN" w:eastAsia="en-IN"/>
        </w:rPr>
        <w:t>np.random</w:t>
      </w:r>
      <w:proofErr w:type="gramEnd"/>
      <w:r w:rsidRPr="00C84F71">
        <w:rPr>
          <w:rFonts w:ascii="Times New Roman" w:eastAsia="Times New Roman" w:hAnsi="Times New Roman" w:cs="Times New Roman"/>
          <w:color w:val="000000" w:themeColor="text1"/>
          <w:sz w:val="24"/>
          <w:szCs w:val="24"/>
          <w:lang w:val="en-IN" w:eastAsia="en-IN"/>
        </w:rPr>
        <w:t>.uniform</w:t>
      </w:r>
      <w:proofErr w:type="spellEnd"/>
      <w:r w:rsidRPr="00C84F71">
        <w:rPr>
          <w:rFonts w:ascii="Times New Roman" w:eastAsia="Times New Roman" w:hAnsi="Times New Roman" w:cs="Times New Roman"/>
          <w:color w:val="000000" w:themeColor="text1"/>
          <w:sz w:val="24"/>
          <w:szCs w:val="24"/>
          <w:lang w:val="en-IN" w:eastAsia="en-IN"/>
        </w:rPr>
        <w:t>(1, 10, size=</w:t>
      </w:r>
      <w:proofErr w:type="spellStart"/>
      <w:r w:rsidRPr="00C84F71">
        <w:rPr>
          <w:rFonts w:ascii="Times New Roman" w:eastAsia="Times New Roman" w:hAnsi="Times New Roman" w:cs="Times New Roman"/>
          <w:color w:val="000000" w:themeColor="text1"/>
          <w:sz w:val="24"/>
          <w:szCs w:val="24"/>
          <w:lang w:val="en-IN" w:eastAsia="en-IN"/>
        </w:rPr>
        <w:t>num_students</w:t>
      </w:r>
      <w:proofErr w:type="spellEnd"/>
      <w:r w:rsidRPr="00C84F71">
        <w:rPr>
          <w:rFonts w:ascii="Times New Roman" w:eastAsia="Times New Roman" w:hAnsi="Times New Roman" w:cs="Times New Roman"/>
          <w:color w:val="000000" w:themeColor="text1"/>
          <w:sz w:val="24"/>
          <w:szCs w:val="24"/>
          <w:lang w:val="en-IN" w:eastAsia="en-IN"/>
        </w:rPr>
        <w:t>)</w:t>
      </w:r>
    </w:p>
    <w:p w14:paraId="3AB22CE0" w14:textId="77777777" w:rsidR="00C84F71" w:rsidRPr="00C84F71" w:rsidRDefault="00C84F71" w:rsidP="00C84F71">
      <w:pPr>
        <w:widowControl/>
        <w:shd w:val="clear" w:color="auto" w:fill="F7F7F7"/>
        <w:autoSpaceDE/>
        <w:autoSpaceDN/>
        <w:spacing w:line="285" w:lineRule="atLeast"/>
        <w:rPr>
          <w:rFonts w:ascii="Times New Roman" w:eastAsia="Times New Roman" w:hAnsi="Times New Roman" w:cs="Times New Roman"/>
          <w:color w:val="000000" w:themeColor="text1"/>
          <w:sz w:val="24"/>
          <w:szCs w:val="24"/>
          <w:lang w:val="en-IN" w:eastAsia="en-IN"/>
        </w:rPr>
      </w:pPr>
      <w:proofErr w:type="spellStart"/>
      <w:r w:rsidRPr="00C84F71">
        <w:rPr>
          <w:rFonts w:ascii="Times New Roman" w:eastAsia="Times New Roman" w:hAnsi="Times New Roman" w:cs="Times New Roman"/>
          <w:color w:val="000000" w:themeColor="text1"/>
          <w:sz w:val="24"/>
          <w:szCs w:val="24"/>
          <w:lang w:val="en-IN" w:eastAsia="en-IN"/>
        </w:rPr>
        <w:t>exam_scores</w:t>
      </w:r>
      <w:proofErr w:type="spellEnd"/>
      <w:r w:rsidRPr="00C84F71">
        <w:rPr>
          <w:rFonts w:ascii="Times New Roman" w:eastAsia="Times New Roman" w:hAnsi="Times New Roman" w:cs="Times New Roman"/>
          <w:color w:val="000000" w:themeColor="text1"/>
          <w:sz w:val="24"/>
          <w:szCs w:val="24"/>
          <w:lang w:val="en-IN" w:eastAsia="en-IN"/>
        </w:rPr>
        <w:t xml:space="preserve"> = 50 + 10 * </w:t>
      </w:r>
      <w:proofErr w:type="spellStart"/>
      <w:r w:rsidRPr="00C84F71">
        <w:rPr>
          <w:rFonts w:ascii="Times New Roman" w:eastAsia="Times New Roman" w:hAnsi="Times New Roman" w:cs="Times New Roman"/>
          <w:color w:val="000000" w:themeColor="text1"/>
          <w:sz w:val="24"/>
          <w:szCs w:val="24"/>
          <w:lang w:val="en-IN" w:eastAsia="en-IN"/>
        </w:rPr>
        <w:t>study_time</w:t>
      </w:r>
      <w:proofErr w:type="spellEnd"/>
      <w:r w:rsidRPr="00C84F71">
        <w:rPr>
          <w:rFonts w:ascii="Times New Roman" w:eastAsia="Times New Roman" w:hAnsi="Times New Roman" w:cs="Times New Roman"/>
          <w:color w:val="000000" w:themeColor="text1"/>
          <w:sz w:val="24"/>
          <w:szCs w:val="24"/>
          <w:lang w:val="en-IN" w:eastAsia="en-IN"/>
        </w:rPr>
        <w:t xml:space="preserve"> + </w:t>
      </w:r>
      <w:proofErr w:type="spellStart"/>
      <w:proofErr w:type="gramStart"/>
      <w:r w:rsidRPr="00C84F71">
        <w:rPr>
          <w:rFonts w:ascii="Times New Roman" w:eastAsia="Times New Roman" w:hAnsi="Times New Roman" w:cs="Times New Roman"/>
          <w:color w:val="000000" w:themeColor="text1"/>
          <w:sz w:val="24"/>
          <w:szCs w:val="24"/>
          <w:lang w:val="en-IN" w:eastAsia="en-IN"/>
        </w:rPr>
        <w:t>np.random</w:t>
      </w:r>
      <w:proofErr w:type="gramEnd"/>
      <w:r w:rsidRPr="00C84F71">
        <w:rPr>
          <w:rFonts w:ascii="Times New Roman" w:eastAsia="Times New Roman" w:hAnsi="Times New Roman" w:cs="Times New Roman"/>
          <w:color w:val="000000" w:themeColor="text1"/>
          <w:sz w:val="24"/>
          <w:szCs w:val="24"/>
          <w:lang w:val="en-IN" w:eastAsia="en-IN"/>
        </w:rPr>
        <w:t>.randn</w:t>
      </w:r>
      <w:proofErr w:type="spellEnd"/>
      <w:r w:rsidRPr="00C84F71">
        <w:rPr>
          <w:rFonts w:ascii="Times New Roman" w:eastAsia="Times New Roman" w:hAnsi="Times New Roman" w:cs="Times New Roman"/>
          <w:color w:val="000000" w:themeColor="text1"/>
          <w:sz w:val="24"/>
          <w:szCs w:val="24"/>
          <w:lang w:val="en-IN" w:eastAsia="en-IN"/>
        </w:rPr>
        <w:t>(</w:t>
      </w:r>
      <w:proofErr w:type="spellStart"/>
      <w:r w:rsidRPr="00C84F71">
        <w:rPr>
          <w:rFonts w:ascii="Times New Roman" w:eastAsia="Times New Roman" w:hAnsi="Times New Roman" w:cs="Times New Roman"/>
          <w:color w:val="000000" w:themeColor="text1"/>
          <w:sz w:val="24"/>
          <w:szCs w:val="24"/>
          <w:lang w:val="en-IN" w:eastAsia="en-IN"/>
        </w:rPr>
        <w:t>num_students</w:t>
      </w:r>
      <w:proofErr w:type="spellEnd"/>
      <w:r w:rsidRPr="00C84F71">
        <w:rPr>
          <w:rFonts w:ascii="Times New Roman" w:eastAsia="Times New Roman" w:hAnsi="Times New Roman" w:cs="Times New Roman"/>
          <w:color w:val="000000" w:themeColor="text1"/>
          <w:sz w:val="24"/>
          <w:szCs w:val="24"/>
          <w:lang w:val="en-IN" w:eastAsia="en-IN"/>
        </w:rPr>
        <w:t>) * 5</w:t>
      </w:r>
    </w:p>
    <w:p w14:paraId="60706DF5" w14:textId="77777777" w:rsidR="00C84F71" w:rsidRPr="00C84F71" w:rsidRDefault="00C84F71" w:rsidP="00C84F71">
      <w:pPr>
        <w:widowControl/>
        <w:shd w:val="clear" w:color="auto" w:fill="F7F7F7"/>
        <w:autoSpaceDE/>
        <w:autoSpaceDN/>
        <w:spacing w:line="285" w:lineRule="atLeast"/>
        <w:rPr>
          <w:rFonts w:ascii="Times New Roman" w:eastAsia="Times New Roman" w:hAnsi="Times New Roman" w:cs="Times New Roman"/>
          <w:color w:val="000000" w:themeColor="text1"/>
          <w:sz w:val="24"/>
          <w:szCs w:val="24"/>
          <w:lang w:val="en-IN" w:eastAsia="en-IN"/>
        </w:rPr>
      </w:pPr>
      <w:r w:rsidRPr="00C84F71">
        <w:rPr>
          <w:rFonts w:ascii="Times New Roman" w:eastAsia="Times New Roman" w:hAnsi="Times New Roman" w:cs="Times New Roman"/>
          <w:color w:val="000000" w:themeColor="text1"/>
          <w:sz w:val="24"/>
          <w:szCs w:val="24"/>
          <w:lang w:val="en-IN" w:eastAsia="en-IN"/>
        </w:rPr>
        <w:t xml:space="preserve">data = </w:t>
      </w:r>
      <w:proofErr w:type="spellStart"/>
      <w:proofErr w:type="gramStart"/>
      <w:r w:rsidRPr="00C84F71">
        <w:rPr>
          <w:rFonts w:ascii="Times New Roman" w:eastAsia="Times New Roman" w:hAnsi="Times New Roman" w:cs="Times New Roman"/>
          <w:color w:val="000000" w:themeColor="text1"/>
          <w:sz w:val="24"/>
          <w:szCs w:val="24"/>
          <w:lang w:val="en-IN" w:eastAsia="en-IN"/>
        </w:rPr>
        <w:t>pd.DataFrame</w:t>
      </w:r>
      <w:proofErr w:type="spellEnd"/>
      <w:proofErr w:type="gramEnd"/>
      <w:r w:rsidRPr="00C84F71">
        <w:rPr>
          <w:rFonts w:ascii="Times New Roman" w:eastAsia="Times New Roman" w:hAnsi="Times New Roman" w:cs="Times New Roman"/>
          <w:color w:val="000000" w:themeColor="text1"/>
          <w:sz w:val="24"/>
          <w:szCs w:val="24"/>
          <w:lang w:val="en-IN" w:eastAsia="en-IN"/>
        </w:rPr>
        <w:t>({'</w:t>
      </w:r>
      <w:proofErr w:type="spellStart"/>
      <w:r w:rsidRPr="00C84F71">
        <w:rPr>
          <w:rFonts w:ascii="Times New Roman" w:eastAsia="Times New Roman" w:hAnsi="Times New Roman" w:cs="Times New Roman"/>
          <w:color w:val="000000" w:themeColor="text1"/>
          <w:sz w:val="24"/>
          <w:szCs w:val="24"/>
          <w:lang w:val="en-IN" w:eastAsia="en-IN"/>
        </w:rPr>
        <w:t>StudyTime</w:t>
      </w:r>
      <w:proofErr w:type="spellEnd"/>
      <w:r w:rsidRPr="00C84F71">
        <w:rPr>
          <w:rFonts w:ascii="Times New Roman" w:eastAsia="Times New Roman" w:hAnsi="Times New Roman" w:cs="Times New Roman"/>
          <w:color w:val="000000" w:themeColor="text1"/>
          <w:sz w:val="24"/>
          <w:szCs w:val="24"/>
          <w:lang w:val="en-IN" w:eastAsia="en-IN"/>
        </w:rPr>
        <w:t xml:space="preserve">': </w:t>
      </w:r>
      <w:proofErr w:type="spellStart"/>
      <w:r w:rsidRPr="00C84F71">
        <w:rPr>
          <w:rFonts w:ascii="Times New Roman" w:eastAsia="Times New Roman" w:hAnsi="Times New Roman" w:cs="Times New Roman"/>
          <w:color w:val="000000" w:themeColor="text1"/>
          <w:sz w:val="24"/>
          <w:szCs w:val="24"/>
          <w:lang w:val="en-IN" w:eastAsia="en-IN"/>
        </w:rPr>
        <w:t>study_time</w:t>
      </w:r>
      <w:proofErr w:type="spellEnd"/>
      <w:r w:rsidRPr="00C84F71">
        <w:rPr>
          <w:rFonts w:ascii="Times New Roman" w:eastAsia="Times New Roman" w:hAnsi="Times New Roman" w:cs="Times New Roman"/>
          <w:color w:val="000000" w:themeColor="text1"/>
          <w:sz w:val="24"/>
          <w:szCs w:val="24"/>
          <w:lang w:val="en-IN" w:eastAsia="en-IN"/>
        </w:rPr>
        <w:t>, '</w:t>
      </w:r>
      <w:proofErr w:type="spellStart"/>
      <w:r w:rsidRPr="00C84F71">
        <w:rPr>
          <w:rFonts w:ascii="Times New Roman" w:eastAsia="Times New Roman" w:hAnsi="Times New Roman" w:cs="Times New Roman"/>
          <w:color w:val="000000" w:themeColor="text1"/>
          <w:sz w:val="24"/>
          <w:szCs w:val="24"/>
          <w:lang w:val="en-IN" w:eastAsia="en-IN"/>
        </w:rPr>
        <w:t>ExamScore</w:t>
      </w:r>
      <w:proofErr w:type="spellEnd"/>
      <w:r w:rsidRPr="00C84F71">
        <w:rPr>
          <w:rFonts w:ascii="Times New Roman" w:eastAsia="Times New Roman" w:hAnsi="Times New Roman" w:cs="Times New Roman"/>
          <w:color w:val="000000" w:themeColor="text1"/>
          <w:sz w:val="24"/>
          <w:szCs w:val="24"/>
          <w:lang w:val="en-IN" w:eastAsia="en-IN"/>
        </w:rPr>
        <w:t xml:space="preserve">': </w:t>
      </w:r>
      <w:proofErr w:type="spellStart"/>
      <w:r w:rsidRPr="00C84F71">
        <w:rPr>
          <w:rFonts w:ascii="Times New Roman" w:eastAsia="Times New Roman" w:hAnsi="Times New Roman" w:cs="Times New Roman"/>
          <w:color w:val="000000" w:themeColor="text1"/>
          <w:sz w:val="24"/>
          <w:szCs w:val="24"/>
          <w:lang w:val="en-IN" w:eastAsia="en-IN"/>
        </w:rPr>
        <w:t>exam_scores</w:t>
      </w:r>
      <w:proofErr w:type="spellEnd"/>
      <w:r w:rsidRPr="00C84F71">
        <w:rPr>
          <w:rFonts w:ascii="Times New Roman" w:eastAsia="Times New Roman" w:hAnsi="Times New Roman" w:cs="Times New Roman"/>
          <w:color w:val="000000" w:themeColor="text1"/>
          <w:sz w:val="24"/>
          <w:szCs w:val="24"/>
          <w:lang w:val="en-IN" w:eastAsia="en-IN"/>
        </w:rPr>
        <w:t>})</w:t>
      </w:r>
    </w:p>
    <w:p w14:paraId="54372F03" w14:textId="77777777" w:rsidR="00C84F71" w:rsidRPr="00C84F71" w:rsidRDefault="00C84F71" w:rsidP="00C84F71">
      <w:pPr>
        <w:widowControl/>
        <w:shd w:val="clear" w:color="auto" w:fill="F7F7F7"/>
        <w:autoSpaceDE/>
        <w:autoSpaceDN/>
        <w:spacing w:line="285" w:lineRule="atLeast"/>
        <w:rPr>
          <w:rFonts w:ascii="Times New Roman" w:eastAsia="Times New Roman" w:hAnsi="Times New Roman" w:cs="Times New Roman"/>
          <w:color w:val="000000" w:themeColor="text1"/>
          <w:sz w:val="24"/>
          <w:szCs w:val="24"/>
          <w:lang w:val="en-IN" w:eastAsia="en-IN"/>
        </w:rPr>
      </w:pPr>
      <w:r w:rsidRPr="00C84F71">
        <w:rPr>
          <w:rFonts w:ascii="Times New Roman" w:eastAsia="Times New Roman" w:hAnsi="Times New Roman" w:cs="Times New Roman"/>
          <w:color w:val="000000" w:themeColor="text1"/>
          <w:sz w:val="24"/>
          <w:szCs w:val="24"/>
          <w:lang w:val="en-IN" w:eastAsia="en-IN"/>
        </w:rPr>
        <w:lastRenderedPageBreak/>
        <w:t>correlation = data['</w:t>
      </w:r>
      <w:proofErr w:type="spellStart"/>
      <w:r w:rsidRPr="00C84F71">
        <w:rPr>
          <w:rFonts w:ascii="Times New Roman" w:eastAsia="Times New Roman" w:hAnsi="Times New Roman" w:cs="Times New Roman"/>
          <w:color w:val="000000" w:themeColor="text1"/>
          <w:sz w:val="24"/>
          <w:szCs w:val="24"/>
          <w:lang w:val="en-IN" w:eastAsia="en-IN"/>
        </w:rPr>
        <w:t>StudyTime</w:t>
      </w:r>
      <w:proofErr w:type="spellEnd"/>
      <w:r w:rsidRPr="00C84F71">
        <w:rPr>
          <w:rFonts w:ascii="Times New Roman" w:eastAsia="Times New Roman" w:hAnsi="Times New Roman" w:cs="Times New Roman"/>
          <w:color w:val="000000" w:themeColor="text1"/>
          <w:sz w:val="24"/>
          <w:szCs w:val="24"/>
          <w:lang w:val="en-IN" w:eastAsia="en-IN"/>
        </w:rPr>
        <w:t>'</w:t>
      </w:r>
      <w:proofErr w:type="gramStart"/>
      <w:r w:rsidRPr="00C84F71">
        <w:rPr>
          <w:rFonts w:ascii="Times New Roman" w:eastAsia="Times New Roman" w:hAnsi="Times New Roman" w:cs="Times New Roman"/>
          <w:color w:val="000000" w:themeColor="text1"/>
          <w:sz w:val="24"/>
          <w:szCs w:val="24"/>
          <w:lang w:val="en-IN" w:eastAsia="en-IN"/>
        </w:rPr>
        <w:t>].</w:t>
      </w:r>
      <w:proofErr w:type="spellStart"/>
      <w:r w:rsidRPr="00C84F71">
        <w:rPr>
          <w:rFonts w:ascii="Times New Roman" w:eastAsia="Times New Roman" w:hAnsi="Times New Roman" w:cs="Times New Roman"/>
          <w:color w:val="000000" w:themeColor="text1"/>
          <w:sz w:val="24"/>
          <w:szCs w:val="24"/>
          <w:lang w:val="en-IN" w:eastAsia="en-IN"/>
        </w:rPr>
        <w:t>corr</w:t>
      </w:r>
      <w:proofErr w:type="spellEnd"/>
      <w:proofErr w:type="gramEnd"/>
      <w:r w:rsidRPr="00C84F71">
        <w:rPr>
          <w:rFonts w:ascii="Times New Roman" w:eastAsia="Times New Roman" w:hAnsi="Times New Roman" w:cs="Times New Roman"/>
          <w:color w:val="000000" w:themeColor="text1"/>
          <w:sz w:val="24"/>
          <w:szCs w:val="24"/>
          <w:lang w:val="en-IN" w:eastAsia="en-IN"/>
        </w:rPr>
        <w:t>(data['</w:t>
      </w:r>
      <w:proofErr w:type="spellStart"/>
      <w:r w:rsidRPr="00C84F71">
        <w:rPr>
          <w:rFonts w:ascii="Times New Roman" w:eastAsia="Times New Roman" w:hAnsi="Times New Roman" w:cs="Times New Roman"/>
          <w:color w:val="000000" w:themeColor="text1"/>
          <w:sz w:val="24"/>
          <w:szCs w:val="24"/>
          <w:lang w:val="en-IN" w:eastAsia="en-IN"/>
        </w:rPr>
        <w:t>ExamScore</w:t>
      </w:r>
      <w:proofErr w:type="spellEnd"/>
      <w:r w:rsidRPr="00C84F71">
        <w:rPr>
          <w:rFonts w:ascii="Times New Roman" w:eastAsia="Times New Roman" w:hAnsi="Times New Roman" w:cs="Times New Roman"/>
          <w:color w:val="000000" w:themeColor="text1"/>
          <w:sz w:val="24"/>
          <w:szCs w:val="24"/>
          <w:lang w:val="en-IN" w:eastAsia="en-IN"/>
        </w:rPr>
        <w:t>'])</w:t>
      </w:r>
    </w:p>
    <w:p w14:paraId="64136C37" w14:textId="77777777" w:rsidR="00C84F71" w:rsidRPr="00C84F71" w:rsidRDefault="00C84F71" w:rsidP="00C84F71">
      <w:pPr>
        <w:widowControl/>
        <w:shd w:val="clear" w:color="auto" w:fill="F7F7F7"/>
        <w:autoSpaceDE/>
        <w:autoSpaceDN/>
        <w:spacing w:line="285" w:lineRule="atLeast"/>
        <w:rPr>
          <w:rFonts w:ascii="Times New Roman" w:eastAsia="Times New Roman" w:hAnsi="Times New Roman" w:cs="Times New Roman"/>
          <w:color w:val="000000" w:themeColor="text1"/>
          <w:sz w:val="24"/>
          <w:szCs w:val="24"/>
          <w:lang w:val="en-IN" w:eastAsia="en-IN"/>
        </w:rPr>
      </w:pPr>
      <w:r w:rsidRPr="00C84F71">
        <w:rPr>
          <w:rFonts w:ascii="Times New Roman" w:eastAsia="Times New Roman" w:hAnsi="Times New Roman" w:cs="Times New Roman"/>
          <w:color w:val="000000" w:themeColor="text1"/>
          <w:sz w:val="24"/>
          <w:szCs w:val="24"/>
          <w:lang w:val="en-IN" w:eastAsia="en-IN"/>
        </w:rPr>
        <w:t># Scatter plot</w:t>
      </w:r>
    </w:p>
    <w:p w14:paraId="582B69EC" w14:textId="77777777" w:rsidR="00C84F71" w:rsidRPr="00C84F71" w:rsidRDefault="00C84F71" w:rsidP="00C84F71">
      <w:pPr>
        <w:widowControl/>
        <w:shd w:val="clear" w:color="auto" w:fill="F7F7F7"/>
        <w:autoSpaceDE/>
        <w:autoSpaceDN/>
        <w:spacing w:line="285" w:lineRule="atLeast"/>
        <w:rPr>
          <w:rFonts w:ascii="Times New Roman" w:eastAsia="Times New Roman" w:hAnsi="Times New Roman" w:cs="Times New Roman"/>
          <w:color w:val="000000" w:themeColor="text1"/>
          <w:sz w:val="24"/>
          <w:szCs w:val="24"/>
          <w:lang w:val="en-IN" w:eastAsia="en-IN"/>
        </w:rPr>
      </w:pPr>
      <w:proofErr w:type="spellStart"/>
      <w:proofErr w:type="gramStart"/>
      <w:r w:rsidRPr="00C84F71">
        <w:rPr>
          <w:rFonts w:ascii="Times New Roman" w:eastAsia="Times New Roman" w:hAnsi="Times New Roman" w:cs="Times New Roman"/>
          <w:color w:val="000000" w:themeColor="text1"/>
          <w:sz w:val="24"/>
          <w:szCs w:val="24"/>
          <w:lang w:val="en-IN" w:eastAsia="en-IN"/>
        </w:rPr>
        <w:t>plt.figure</w:t>
      </w:r>
      <w:proofErr w:type="spellEnd"/>
      <w:proofErr w:type="gramEnd"/>
      <w:r w:rsidRPr="00C84F71">
        <w:rPr>
          <w:rFonts w:ascii="Times New Roman" w:eastAsia="Times New Roman" w:hAnsi="Times New Roman" w:cs="Times New Roman"/>
          <w:color w:val="000000" w:themeColor="text1"/>
          <w:sz w:val="24"/>
          <w:szCs w:val="24"/>
          <w:lang w:val="en-IN" w:eastAsia="en-IN"/>
        </w:rPr>
        <w:t>(</w:t>
      </w:r>
      <w:proofErr w:type="spellStart"/>
      <w:r w:rsidRPr="00C84F71">
        <w:rPr>
          <w:rFonts w:ascii="Times New Roman" w:eastAsia="Times New Roman" w:hAnsi="Times New Roman" w:cs="Times New Roman"/>
          <w:color w:val="000000" w:themeColor="text1"/>
          <w:sz w:val="24"/>
          <w:szCs w:val="24"/>
          <w:lang w:val="en-IN" w:eastAsia="en-IN"/>
        </w:rPr>
        <w:t>figsize</w:t>
      </w:r>
      <w:proofErr w:type="spellEnd"/>
      <w:r w:rsidRPr="00C84F71">
        <w:rPr>
          <w:rFonts w:ascii="Times New Roman" w:eastAsia="Times New Roman" w:hAnsi="Times New Roman" w:cs="Times New Roman"/>
          <w:color w:val="000000" w:themeColor="text1"/>
          <w:sz w:val="24"/>
          <w:szCs w:val="24"/>
          <w:lang w:val="en-IN" w:eastAsia="en-IN"/>
        </w:rPr>
        <w:t>=(8, 6))</w:t>
      </w:r>
    </w:p>
    <w:p w14:paraId="148B6AD0" w14:textId="77777777" w:rsidR="00C84F71" w:rsidRPr="00C84F71" w:rsidRDefault="00C84F71" w:rsidP="00C84F71">
      <w:pPr>
        <w:widowControl/>
        <w:shd w:val="clear" w:color="auto" w:fill="F7F7F7"/>
        <w:autoSpaceDE/>
        <w:autoSpaceDN/>
        <w:spacing w:line="285" w:lineRule="atLeast"/>
        <w:rPr>
          <w:rFonts w:ascii="Times New Roman" w:eastAsia="Times New Roman" w:hAnsi="Times New Roman" w:cs="Times New Roman"/>
          <w:color w:val="000000" w:themeColor="text1"/>
          <w:sz w:val="24"/>
          <w:szCs w:val="24"/>
          <w:lang w:val="en-IN" w:eastAsia="en-IN"/>
        </w:rPr>
      </w:pPr>
      <w:proofErr w:type="spellStart"/>
      <w:proofErr w:type="gramStart"/>
      <w:r w:rsidRPr="00C84F71">
        <w:rPr>
          <w:rFonts w:ascii="Times New Roman" w:eastAsia="Times New Roman" w:hAnsi="Times New Roman" w:cs="Times New Roman"/>
          <w:color w:val="000000" w:themeColor="text1"/>
          <w:sz w:val="24"/>
          <w:szCs w:val="24"/>
          <w:lang w:val="en-IN" w:eastAsia="en-IN"/>
        </w:rPr>
        <w:t>plt.scatter</w:t>
      </w:r>
      <w:proofErr w:type="spellEnd"/>
      <w:proofErr w:type="gramEnd"/>
      <w:r w:rsidRPr="00C84F71">
        <w:rPr>
          <w:rFonts w:ascii="Times New Roman" w:eastAsia="Times New Roman" w:hAnsi="Times New Roman" w:cs="Times New Roman"/>
          <w:color w:val="000000" w:themeColor="text1"/>
          <w:sz w:val="24"/>
          <w:szCs w:val="24"/>
          <w:lang w:val="en-IN" w:eastAsia="en-IN"/>
        </w:rPr>
        <w:t>(data['</w:t>
      </w:r>
      <w:proofErr w:type="spellStart"/>
      <w:r w:rsidRPr="00C84F71">
        <w:rPr>
          <w:rFonts w:ascii="Times New Roman" w:eastAsia="Times New Roman" w:hAnsi="Times New Roman" w:cs="Times New Roman"/>
          <w:color w:val="000000" w:themeColor="text1"/>
          <w:sz w:val="24"/>
          <w:szCs w:val="24"/>
          <w:lang w:val="en-IN" w:eastAsia="en-IN"/>
        </w:rPr>
        <w:t>StudyTime</w:t>
      </w:r>
      <w:proofErr w:type="spellEnd"/>
      <w:r w:rsidRPr="00C84F71">
        <w:rPr>
          <w:rFonts w:ascii="Times New Roman" w:eastAsia="Times New Roman" w:hAnsi="Times New Roman" w:cs="Times New Roman"/>
          <w:color w:val="000000" w:themeColor="text1"/>
          <w:sz w:val="24"/>
          <w:szCs w:val="24"/>
          <w:lang w:val="en-IN" w:eastAsia="en-IN"/>
        </w:rPr>
        <w:t>'], data['</w:t>
      </w:r>
      <w:proofErr w:type="spellStart"/>
      <w:r w:rsidRPr="00C84F71">
        <w:rPr>
          <w:rFonts w:ascii="Times New Roman" w:eastAsia="Times New Roman" w:hAnsi="Times New Roman" w:cs="Times New Roman"/>
          <w:color w:val="000000" w:themeColor="text1"/>
          <w:sz w:val="24"/>
          <w:szCs w:val="24"/>
          <w:lang w:val="en-IN" w:eastAsia="en-IN"/>
        </w:rPr>
        <w:t>ExamScore</w:t>
      </w:r>
      <w:proofErr w:type="spellEnd"/>
      <w:r w:rsidRPr="00C84F71">
        <w:rPr>
          <w:rFonts w:ascii="Times New Roman" w:eastAsia="Times New Roman" w:hAnsi="Times New Roman" w:cs="Times New Roman"/>
          <w:color w:val="000000" w:themeColor="text1"/>
          <w:sz w:val="24"/>
          <w:szCs w:val="24"/>
          <w:lang w:val="en-IN" w:eastAsia="en-IN"/>
        </w:rPr>
        <w:t>'])</w:t>
      </w:r>
    </w:p>
    <w:p w14:paraId="438D6C81" w14:textId="77777777" w:rsidR="00C84F71" w:rsidRPr="00C84F71" w:rsidRDefault="00C84F71" w:rsidP="00C84F71">
      <w:pPr>
        <w:widowControl/>
        <w:shd w:val="clear" w:color="auto" w:fill="F7F7F7"/>
        <w:autoSpaceDE/>
        <w:autoSpaceDN/>
        <w:spacing w:line="285" w:lineRule="atLeast"/>
        <w:rPr>
          <w:rFonts w:ascii="Times New Roman" w:eastAsia="Times New Roman" w:hAnsi="Times New Roman" w:cs="Times New Roman"/>
          <w:color w:val="000000" w:themeColor="text1"/>
          <w:sz w:val="24"/>
          <w:szCs w:val="24"/>
          <w:lang w:val="en-IN" w:eastAsia="en-IN"/>
        </w:rPr>
      </w:pPr>
      <w:proofErr w:type="spellStart"/>
      <w:proofErr w:type="gramStart"/>
      <w:r w:rsidRPr="00C84F71">
        <w:rPr>
          <w:rFonts w:ascii="Times New Roman" w:eastAsia="Times New Roman" w:hAnsi="Times New Roman" w:cs="Times New Roman"/>
          <w:color w:val="000000" w:themeColor="text1"/>
          <w:sz w:val="24"/>
          <w:szCs w:val="24"/>
          <w:lang w:val="en-IN" w:eastAsia="en-IN"/>
        </w:rPr>
        <w:t>plt.xlabel</w:t>
      </w:r>
      <w:proofErr w:type="spellEnd"/>
      <w:proofErr w:type="gramEnd"/>
      <w:r w:rsidRPr="00C84F71">
        <w:rPr>
          <w:rFonts w:ascii="Times New Roman" w:eastAsia="Times New Roman" w:hAnsi="Times New Roman" w:cs="Times New Roman"/>
          <w:color w:val="000000" w:themeColor="text1"/>
          <w:sz w:val="24"/>
          <w:szCs w:val="24"/>
          <w:lang w:val="en-IN" w:eastAsia="en-IN"/>
        </w:rPr>
        <w:t>('Study Time (hours)')</w:t>
      </w:r>
    </w:p>
    <w:p w14:paraId="23885A85" w14:textId="77777777" w:rsidR="00C84F71" w:rsidRPr="00C84F71" w:rsidRDefault="00C84F71" w:rsidP="00C84F71">
      <w:pPr>
        <w:widowControl/>
        <w:shd w:val="clear" w:color="auto" w:fill="F7F7F7"/>
        <w:autoSpaceDE/>
        <w:autoSpaceDN/>
        <w:spacing w:line="285" w:lineRule="atLeast"/>
        <w:rPr>
          <w:rFonts w:ascii="Times New Roman" w:eastAsia="Times New Roman" w:hAnsi="Times New Roman" w:cs="Times New Roman"/>
          <w:color w:val="000000" w:themeColor="text1"/>
          <w:sz w:val="24"/>
          <w:szCs w:val="24"/>
          <w:lang w:val="en-IN" w:eastAsia="en-IN"/>
        </w:rPr>
      </w:pPr>
      <w:proofErr w:type="spellStart"/>
      <w:proofErr w:type="gramStart"/>
      <w:r w:rsidRPr="00C84F71">
        <w:rPr>
          <w:rFonts w:ascii="Times New Roman" w:eastAsia="Times New Roman" w:hAnsi="Times New Roman" w:cs="Times New Roman"/>
          <w:color w:val="000000" w:themeColor="text1"/>
          <w:sz w:val="24"/>
          <w:szCs w:val="24"/>
          <w:lang w:val="en-IN" w:eastAsia="en-IN"/>
        </w:rPr>
        <w:t>plt.ylabel</w:t>
      </w:r>
      <w:proofErr w:type="spellEnd"/>
      <w:proofErr w:type="gramEnd"/>
      <w:r w:rsidRPr="00C84F71">
        <w:rPr>
          <w:rFonts w:ascii="Times New Roman" w:eastAsia="Times New Roman" w:hAnsi="Times New Roman" w:cs="Times New Roman"/>
          <w:color w:val="000000" w:themeColor="text1"/>
          <w:sz w:val="24"/>
          <w:szCs w:val="24"/>
          <w:lang w:val="en-IN" w:eastAsia="en-IN"/>
        </w:rPr>
        <w:t>('Exam Score')</w:t>
      </w:r>
    </w:p>
    <w:p w14:paraId="410568FF" w14:textId="77777777" w:rsidR="00C84F71" w:rsidRPr="00C84F71" w:rsidRDefault="00C84F71" w:rsidP="00C84F71">
      <w:pPr>
        <w:widowControl/>
        <w:shd w:val="clear" w:color="auto" w:fill="F7F7F7"/>
        <w:autoSpaceDE/>
        <w:autoSpaceDN/>
        <w:spacing w:line="285" w:lineRule="atLeast"/>
        <w:rPr>
          <w:rFonts w:ascii="Times New Roman" w:eastAsia="Times New Roman" w:hAnsi="Times New Roman" w:cs="Times New Roman"/>
          <w:color w:val="000000" w:themeColor="text1"/>
          <w:sz w:val="24"/>
          <w:szCs w:val="24"/>
          <w:lang w:val="en-IN" w:eastAsia="en-IN"/>
        </w:rPr>
      </w:pPr>
      <w:proofErr w:type="spellStart"/>
      <w:proofErr w:type="gramStart"/>
      <w:r w:rsidRPr="00C84F71">
        <w:rPr>
          <w:rFonts w:ascii="Times New Roman" w:eastAsia="Times New Roman" w:hAnsi="Times New Roman" w:cs="Times New Roman"/>
          <w:color w:val="000000" w:themeColor="text1"/>
          <w:sz w:val="24"/>
          <w:szCs w:val="24"/>
          <w:lang w:val="en-IN" w:eastAsia="en-IN"/>
        </w:rPr>
        <w:t>plt.title</w:t>
      </w:r>
      <w:proofErr w:type="spellEnd"/>
      <w:proofErr w:type="gramEnd"/>
      <w:r w:rsidRPr="00C84F71">
        <w:rPr>
          <w:rFonts w:ascii="Times New Roman" w:eastAsia="Times New Roman" w:hAnsi="Times New Roman" w:cs="Times New Roman"/>
          <w:color w:val="000000" w:themeColor="text1"/>
          <w:sz w:val="24"/>
          <w:szCs w:val="24"/>
          <w:lang w:val="en-IN" w:eastAsia="en-IN"/>
        </w:rPr>
        <w:t>('Scatter Plot of Study Time vs Exam Score')</w:t>
      </w:r>
    </w:p>
    <w:p w14:paraId="0799DFD3" w14:textId="77777777" w:rsidR="00C84F71" w:rsidRPr="00C84F71" w:rsidRDefault="00C84F71" w:rsidP="00C84F71">
      <w:pPr>
        <w:widowControl/>
        <w:shd w:val="clear" w:color="auto" w:fill="F7F7F7"/>
        <w:autoSpaceDE/>
        <w:autoSpaceDN/>
        <w:spacing w:line="285" w:lineRule="atLeast"/>
        <w:rPr>
          <w:rFonts w:ascii="Times New Roman" w:eastAsia="Times New Roman" w:hAnsi="Times New Roman" w:cs="Times New Roman"/>
          <w:color w:val="000000" w:themeColor="text1"/>
          <w:sz w:val="24"/>
          <w:szCs w:val="24"/>
          <w:lang w:val="en-IN" w:eastAsia="en-IN"/>
        </w:rPr>
      </w:pPr>
      <w:proofErr w:type="spellStart"/>
      <w:proofErr w:type="gramStart"/>
      <w:r w:rsidRPr="00C84F71">
        <w:rPr>
          <w:rFonts w:ascii="Times New Roman" w:eastAsia="Times New Roman" w:hAnsi="Times New Roman" w:cs="Times New Roman"/>
          <w:color w:val="000000" w:themeColor="text1"/>
          <w:sz w:val="24"/>
          <w:szCs w:val="24"/>
          <w:lang w:val="en-IN" w:eastAsia="en-IN"/>
        </w:rPr>
        <w:t>plt.show</w:t>
      </w:r>
      <w:proofErr w:type="spellEnd"/>
      <w:proofErr w:type="gramEnd"/>
      <w:r w:rsidRPr="00C84F71">
        <w:rPr>
          <w:rFonts w:ascii="Times New Roman" w:eastAsia="Times New Roman" w:hAnsi="Times New Roman" w:cs="Times New Roman"/>
          <w:color w:val="000000" w:themeColor="text1"/>
          <w:sz w:val="24"/>
          <w:szCs w:val="24"/>
          <w:lang w:val="en-IN" w:eastAsia="en-IN"/>
        </w:rPr>
        <w:t>()</w:t>
      </w:r>
    </w:p>
    <w:p w14:paraId="352C4552" w14:textId="77777777" w:rsidR="00C84F71" w:rsidRPr="00C84F71" w:rsidRDefault="00C84F71" w:rsidP="00C84F71">
      <w:pPr>
        <w:widowControl/>
        <w:shd w:val="clear" w:color="auto" w:fill="F7F7F7"/>
        <w:autoSpaceDE/>
        <w:autoSpaceDN/>
        <w:spacing w:line="285" w:lineRule="atLeast"/>
        <w:rPr>
          <w:rFonts w:ascii="Times New Roman" w:eastAsia="Times New Roman" w:hAnsi="Times New Roman" w:cs="Times New Roman"/>
          <w:color w:val="000000" w:themeColor="text1"/>
          <w:sz w:val="24"/>
          <w:szCs w:val="24"/>
          <w:lang w:val="en-IN" w:eastAsia="en-IN"/>
        </w:rPr>
      </w:pPr>
      <w:r w:rsidRPr="00C84F71">
        <w:rPr>
          <w:rFonts w:ascii="Times New Roman" w:eastAsia="Times New Roman" w:hAnsi="Times New Roman" w:cs="Times New Roman"/>
          <w:color w:val="000000" w:themeColor="text1"/>
          <w:sz w:val="24"/>
          <w:szCs w:val="24"/>
          <w:lang w:val="en-IN" w:eastAsia="en-IN"/>
        </w:rPr>
        <w:t># Correlation heatmap</w:t>
      </w:r>
    </w:p>
    <w:p w14:paraId="7E6C1FF2" w14:textId="77777777" w:rsidR="00C84F71" w:rsidRPr="00C84F71" w:rsidRDefault="00C84F71" w:rsidP="00C84F71">
      <w:pPr>
        <w:widowControl/>
        <w:shd w:val="clear" w:color="auto" w:fill="F7F7F7"/>
        <w:autoSpaceDE/>
        <w:autoSpaceDN/>
        <w:spacing w:line="285" w:lineRule="atLeast"/>
        <w:rPr>
          <w:rFonts w:ascii="Times New Roman" w:eastAsia="Times New Roman" w:hAnsi="Times New Roman" w:cs="Times New Roman"/>
          <w:color w:val="000000" w:themeColor="text1"/>
          <w:sz w:val="24"/>
          <w:szCs w:val="24"/>
          <w:lang w:val="en-IN" w:eastAsia="en-IN"/>
        </w:rPr>
      </w:pPr>
      <w:proofErr w:type="spellStart"/>
      <w:r w:rsidRPr="00C84F71">
        <w:rPr>
          <w:rFonts w:ascii="Times New Roman" w:eastAsia="Times New Roman" w:hAnsi="Times New Roman" w:cs="Times New Roman"/>
          <w:color w:val="000000" w:themeColor="text1"/>
          <w:sz w:val="24"/>
          <w:szCs w:val="24"/>
          <w:lang w:val="en-IN" w:eastAsia="en-IN"/>
        </w:rPr>
        <w:t>correlation_matrix</w:t>
      </w:r>
      <w:proofErr w:type="spellEnd"/>
      <w:r w:rsidRPr="00C84F71">
        <w:rPr>
          <w:rFonts w:ascii="Times New Roman" w:eastAsia="Times New Roman" w:hAnsi="Times New Roman" w:cs="Times New Roman"/>
          <w:color w:val="000000" w:themeColor="text1"/>
          <w:sz w:val="24"/>
          <w:szCs w:val="24"/>
          <w:lang w:val="en-IN" w:eastAsia="en-IN"/>
        </w:rPr>
        <w:t xml:space="preserve"> = </w:t>
      </w:r>
      <w:proofErr w:type="spellStart"/>
      <w:proofErr w:type="gramStart"/>
      <w:r w:rsidRPr="00C84F71">
        <w:rPr>
          <w:rFonts w:ascii="Times New Roman" w:eastAsia="Times New Roman" w:hAnsi="Times New Roman" w:cs="Times New Roman"/>
          <w:color w:val="000000" w:themeColor="text1"/>
          <w:sz w:val="24"/>
          <w:szCs w:val="24"/>
          <w:lang w:val="en-IN" w:eastAsia="en-IN"/>
        </w:rPr>
        <w:t>data.corr</w:t>
      </w:r>
      <w:proofErr w:type="spellEnd"/>
      <w:proofErr w:type="gramEnd"/>
      <w:r w:rsidRPr="00C84F71">
        <w:rPr>
          <w:rFonts w:ascii="Times New Roman" w:eastAsia="Times New Roman" w:hAnsi="Times New Roman" w:cs="Times New Roman"/>
          <w:color w:val="000000" w:themeColor="text1"/>
          <w:sz w:val="24"/>
          <w:szCs w:val="24"/>
          <w:lang w:val="en-IN" w:eastAsia="en-IN"/>
        </w:rPr>
        <w:t>()</w:t>
      </w:r>
    </w:p>
    <w:p w14:paraId="151279DB" w14:textId="77777777" w:rsidR="00C84F71" w:rsidRPr="00C84F71" w:rsidRDefault="00C84F71" w:rsidP="00C84F71">
      <w:pPr>
        <w:widowControl/>
        <w:shd w:val="clear" w:color="auto" w:fill="F7F7F7"/>
        <w:autoSpaceDE/>
        <w:autoSpaceDN/>
        <w:spacing w:line="285" w:lineRule="atLeast"/>
        <w:rPr>
          <w:rFonts w:ascii="Times New Roman" w:eastAsia="Times New Roman" w:hAnsi="Times New Roman" w:cs="Times New Roman"/>
          <w:color w:val="000000" w:themeColor="text1"/>
          <w:sz w:val="24"/>
          <w:szCs w:val="24"/>
          <w:lang w:val="en-IN" w:eastAsia="en-IN"/>
        </w:rPr>
      </w:pPr>
      <w:proofErr w:type="spellStart"/>
      <w:proofErr w:type="gramStart"/>
      <w:r w:rsidRPr="00C84F71">
        <w:rPr>
          <w:rFonts w:ascii="Times New Roman" w:eastAsia="Times New Roman" w:hAnsi="Times New Roman" w:cs="Times New Roman"/>
          <w:color w:val="000000" w:themeColor="text1"/>
          <w:sz w:val="24"/>
          <w:szCs w:val="24"/>
          <w:lang w:val="en-IN" w:eastAsia="en-IN"/>
        </w:rPr>
        <w:t>plt.figure</w:t>
      </w:r>
      <w:proofErr w:type="spellEnd"/>
      <w:proofErr w:type="gramEnd"/>
      <w:r w:rsidRPr="00C84F71">
        <w:rPr>
          <w:rFonts w:ascii="Times New Roman" w:eastAsia="Times New Roman" w:hAnsi="Times New Roman" w:cs="Times New Roman"/>
          <w:color w:val="000000" w:themeColor="text1"/>
          <w:sz w:val="24"/>
          <w:szCs w:val="24"/>
          <w:lang w:val="en-IN" w:eastAsia="en-IN"/>
        </w:rPr>
        <w:t>(</w:t>
      </w:r>
      <w:proofErr w:type="spellStart"/>
      <w:r w:rsidRPr="00C84F71">
        <w:rPr>
          <w:rFonts w:ascii="Times New Roman" w:eastAsia="Times New Roman" w:hAnsi="Times New Roman" w:cs="Times New Roman"/>
          <w:color w:val="000000" w:themeColor="text1"/>
          <w:sz w:val="24"/>
          <w:szCs w:val="24"/>
          <w:lang w:val="en-IN" w:eastAsia="en-IN"/>
        </w:rPr>
        <w:t>figsize</w:t>
      </w:r>
      <w:proofErr w:type="spellEnd"/>
      <w:r w:rsidRPr="00C84F71">
        <w:rPr>
          <w:rFonts w:ascii="Times New Roman" w:eastAsia="Times New Roman" w:hAnsi="Times New Roman" w:cs="Times New Roman"/>
          <w:color w:val="000000" w:themeColor="text1"/>
          <w:sz w:val="24"/>
          <w:szCs w:val="24"/>
          <w:lang w:val="en-IN" w:eastAsia="en-IN"/>
        </w:rPr>
        <w:t>=(6, 4))</w:t>
      </w:r>
    </w:p>
    <w:p w14:paraId="00D9929D" w14:textId="77777777" w:rsidR="00C84F71" w:rsidRPr="00C84F71" w:rsidRDefault="00C84F71" w:rsidP="00C84F71">
      <w:pPr>
        <w:widowControl/>
        <w:shd w:val="clear" w:color="auto" w:fill="F7F7F7"/>
        <w:autoSpaceDE/>
        <w:autoSpaceDN/>
        <w:spacing w:line="285" w:lineRule="atLeast"/>
        <w:rPr>
          <w:rFonts w:ascii="Times New Roman" w:eastAsia="Times New Roman" w:hAnsi="Times New Roman" w:cs="Times New Roman"/>
          <w:color w:val="000000" w:themeColor="text1"/>
          <w:sz w:val="24"/>
          <w:szCs w:val="24"/>
          <w:lang w:val="en-IN" w:eastAsia="en-IN"/>
        </w:rPr>
      </w:pPr>
      <w:proofErr w:type="spellStart"/>
      <w:proofErr w:type="gramStart"/>
      <w:r w:rsidRPr="00C84F71">
        <w:rPr>
          <w:rFonts w:ascii="Times New Roman" w:eastAsia="Times New Roman" w:hAnsi="Times New Roman" w:cs="Times New Roman"/>
          <w:color w:val="000000" w:themeColor="text1"/>
          <w:sz w:val="24"/>
          <w:szCs w:val="24"/>
          <w:lang w:val="en-IN" w:eastAsia="en-IN"/>
        </w:rPr>
        <w:t>sns.heatmap</w:t>
      </w:r>
      <w:proofErr w:type="spellEnd"/>
      <w:proofErr w:type="gramEnd"/>
      <w:r w:rsidRPr="00C84F71">
        <w:rPr>
          <w:rFonts w:ascii="Times New Roman" w:eastAsia="Times New Roman" w:hAnsi="Times New Roman" w:cs="Times New Roman"/>
          <w:color w:val="000000" w:themeColor="text1"/>
          <w:sz w:val="24"/>
          <w:szCs w:val="24"/>
          <w:lang w:val="en-IN" w:eastAsia="en-IN"/>
        </w:rPr>
        <w:t>(</w:t>
      </w:r>
      <w:proofErr w:type="spellStart"/>
      <w:r w:rsidRPr="00C84F71">
        <w:rPr>
          <w:rFonts w:ascii="Times New Roman" w:eastAsia="Times New Roman" w:hAnsi="Times New Roman" w:cs="Times New Roman"/>
          <w:color w:val="000000" w:themeColor="text1"/>
          <w:sz w:val="24"/>
          <w:szCs w:val="24"/>
          <w:lang w:val="en-IN" w:eastAsia="en-IN"/>
        </w:rPr>
        <w:t>correlation_matrix</w:t>
      </w:r>
      <w:proofErr w:type="spellEnd"/>
      <w:r w:rsidRPr="00C84F71">
        <w:rPr>
          <w:rFonts w:ascii="Times New Roman" w:eastAsia="Times New Roman" w:hAnsi="Times New Roman" w:cs="Times New Roman"/>
          <w:color w:val="000000" w:themeColor="text1"/>
          <w:sz w:val="24"/>
          <w:szCs w:val="24"/>
          <w:lang w:val="en-IN" w:eastAsia="en-IN"/>
        </w:rPr>
        <w:t xml:space="preserve">, </w:t>
      </w:r>
      <w:proofErr w:type="spellStart"/>
      <w:r w:rsidRPr="00C84F71">
        <w:rPr>
          <w:rFonts w:ascii="Times New Roman" w:eastAsia="Times New Roman" w:hAnsi="Times New Roman" w:cs="Times New Roman"/>
          <w:color w:val="000000" w:themeColor="text1"/>
          <w:sz w:val="24"/>
          <w:szCs w:val="24"/>
          <w:lang w:val="en-IN" w:eastAsia="en-IN"/>
        </w:rPr>
        <w:t>annot</w:t>
      </w:r>
      <w:proofErr w:type="spellEnd"/>
      <w:r w:rsidRPr="00C84F71">
        <w:rPr>
          <w:rFonts w:ascii="Times New Roman" w:eastAsia="Times New Roman" w:hAnsi="Times New Roman" w:cs="Times New Roman"/>
          <w:color w:val="000000" w:themeColor="text1"/>
          <w:sz w:val="24"/>
          <w:szCs w:val="24"/>
          <w:lang w:val="en-IN" w:eastAsia="en-IN"/>
        </w:rPr>
        <w:t xml:space="preserve">=True, </w:t>
      </w:r>
      <w:proofErr w:type="spellStart"/>
      <w:r w:rsidRPr="00C84F71">
        <w:rPr>
          <w:rFonts w:ascii="Times New Roman" w:eastAsia="Times New Roman" w:hAnsi="Times New Roman" w:cs="Times New Roman"/>
          <w:color w:val="000000" w:themeColor="text1"/>
          <w:sz w:val="24"/>
          <w:szCs w:val="24"/>
          <w:lang w:val="en-IN" w:eastAsia="en-IN"/>
        </w:rPr>
        <w:t>cmap</w:t>
      </w:r>
      <w:proofErr w:type="spellEnd"/>
      <w:r w:rsidRPr="00C84F71">
        <w:rPr>
          <w:rFonts w:ascii="Times New Roman" w:eastAsia="Times New Roman" w:hAnsi="Times New Roman" w:cs="Times New Roman"/>
          <w:color w:val="000000" w:themeColor="text1"/>
          <w:sz w:val="24"/>
          <w:szCs w:val="24"/>
          <w:lang w:val="en-IN" w:eastAsia="en-IN"/>
        </w:rPr>
        <w:t>='</w:t>
      </w:r>
      <w:proofErr w:type="spellStart"/>
      <w:r w:rsidRPr="00C84F71">
        <w:rPr>
          <w:rFonts w:ascii="Times New Roman" w:eastAsia="Times New Roman" w:hAnsi="Times New Roman" w:cs="Times New Roman"/>
          <w:color w:val="000000" w:themeColor="text1"/>
          <w:sz w:val="24"/>
          <w:szCs w:val="24"/>
          <w:lang w:val="en-IN" w:eastAsia="en-IN"/>
        </w:rPr>
        <w:t>coolwarm</w:t>
      </w:r>
      <w:proofErr w:type="spellEnd"/>
      <w:r w:rsidRPr="00C84F71">
        <w:rPr>
          <w:rFonts w:ascii="Times New Roman" w:eastAsia="Times New Roman" w:hAnsi="Times New Roman" w:cs="Times New Roman"/>
          <w:color w:val="000000" w:themeColor="text1"/>
          <w:sz w:val="24"/>
          <w:szCs w:val="24"/>
          <w:lang w:val="en-IN" w:eastAsia="en-IN"/>
        </w:rPr>
        <w:t xml:space="preserve">', </w:t>
      </w:r>
      <w:proofErr w:type="spellStart"/>
      <w:r w:rsidRPr="00C84F71">
        <w:rPr>
          <w:rFonts w:ascii="Times New Roman" w:eastAsia="Times New Roman" w:hAnsi="Times New Roman" w:cs="Times New Roman"/>
          <w:color w:val="000000" w:themeColor="text1"/>
          <w:sz w:val="24"/>
          <w:szCs w:val="24"/>
          <w:lang w:val="en-IN" w:eastAsia="en-IN"/>
        </w:rPr>
        <w:t>center</w:t>
      </w:r>
      <w:proofErr w:type="spellEnd"/>
      <w:r w:rsidRPr="00C84F71">
        <w:rPr>
          <w:rFonts w:ascii="Times New Roman" w:eastAsia="Times New Roman" w:hAnsi="Times New Roman" w:cs="Times New Roman"/>
          <w:color w:val="000000" w:themeColor="text1"/>
          <w:sz w:val="24"/>
          <w:szCs w:val="24"/>
          <w:lang w:val="en-IN" w:eastAsia="en-IN"/>
        </w:rPr>
        <w:t>=0)</w:t>
      </w:r>
    </w:p>
    <w:p w14:paraId="35DA5286" w14:textId="77777777" w:rsidR="00C84F71" w:rsidRPr="00C84F71" w:rsidRDefault="00C84F71" w:rsidP="00C84F71">
      <w:pPr>
        <w:widowControl/>
        <w:shd w:val="clear" w:color="auto" w:fill="F7F7F7"/>
        <w:autoSpaceDE/>
        <w:autoSpaceDN/>
        <w:spacing w:line="285" w:lineRule="atLeast"/>
        <w:rPr>
          <w:rFonts w:ascii="Times New Roman" w:eastAsia="Times New Roman" w:hAnsi="Times New Roman" w:cs="Times New Roman"/>
          <w:color w:val="000000" w:themeColor="text1"/>
          <w:sz w:val="24"/>
          <w:szCs w:val="24"/>
          <w:lang w:val="en-IN" w:eastAsia="en-IN"/>
        </w:rPr>
      </w:pPr>
      <w:proofErr w:type="spellStart"/>
      <w:proofErr w:type="gramStart"/>
      <w:r w:rsidRPr="00C84F71">
        <w:rPr>
          <w:rFonts w:ascii="Times New Roman" w:eastAsia="Times New Roman" w:hAnsi="Times New Roman" w:cs="Times New Roman"/>
          <w:color w:val="000000" w:themeColor="text1"/>
          <w:sz w:val="24"/>
          <w:szCs w:val="24"/>
          <w:lang w:val="en-IN" w:eastAsia="en-IN"/>
        </w:rPr>
        <w:t>plt.title</w:t>
      </w:r>
      <w:proofErr w:type="spellEnd"/>
      <w:proofErr w:type="gramEnd"/>
      <w:r w:rsidRPr="00C84F71">
        <w:rPr>
          <w:rFonts w:ascii="Times New Roman" w:eastAsia="Times New Roman" w:hAnsi="Times New Roman" w:cs="Times New Roman"/>
          <w:color w:val="000000" w:themeColor="text1"/>
          <w:sz w:val="24"/>
          <w:szCs w:val="24"/>
          <w:lang w:val="en-IN" w:eastAsia="en-IN"/>
        </w:rPr>
        <w:t>('Correlation Heatmap')</w:t>
      </w:r>
    </w:p>
    <w:p w14:paraId="139CAF15" w14:textId="77777777" w:rsidR="00C84F71" w:rsidRPr="00C84F71" w:rsidRDefault="00C84F71" w:rsidP="00C84F71">
      <w:pPr>
        <w:widowControl/>
        <w:shd w:val="clear" w:color="auto" w:fill="F7F7F7"/>
        <w:autoSpaceDE/>
        <w:autoSpaceDN/>
        <w:spacing w:line="285" w:lineRule="atLeast"/>
        <w:rPr>
          <w:rFonts w:ascii="Times New Roman" w:eastAsia="Times New Roman" w:hAnsi="Times New Roman" w:cs="Times New Roman"/>
          <w:color w:val="000000" w:themeColor="text1"/>
          <w:sz w:val="24"/>
          <w:szCs w:val="24"/>
          <w:lang w:val="en-IN" w:eastAsia="en-IN"/>
        </w:rPr>
      </w:pPr>
      <w:proofErr w:type="spellStart"/>
      <w:proofErr w:type="gramStart"/>
      <w:r w:rsidRPr="00C84F71">
        <w:rPr>
          <w:rFonts w:ascii="Times New Roman" w:eastAsia="Times New Roman" w:hAnsi="Times New Roman" w:cs="Times New Roman"/>
          <w:color w:val="000000" w:themeColor="text1"/>
          <w:sz w:val="24"/>
          <w:szCs w:val="24"/>
          <w:lang w:val="en-IN" w:eastAsia="en-IN"/>
        </w:rPr>
        <w:t>plt.show</w:t>
      </w:r>
      <w:proofErr w:type="spellEnd"/>
      <w:proofErr w:type="gramEnd"/>
      <w:r w:rsidRPr="00C84F71">
        <w:rPr>
          <w:rFonts w:ascii="Times New Roman" w:eastAsia="Times New Roman" w:hAnsi="Times New Roman" w:cs="Times New Roman"/>
          <w:color w:val="000000" w:themeColor="text1"/>
          <w:sz w:val="24"/>
          <w:szCs w:val="24"/>
          <w:lang w:val="en-IN" w:eastAsia="en-IN"/>
        </w:rPr>
        <w:t>()</w:t>
      </w:r>
    </w:p>
    <w:p w14:paraId="7CF573BE" w14:textId="77777777" w:rsidR="00C84F71" w:rsidRPr="00C84F71" w:rsidRDefault="00C84F71" w:rsidP="00C84F71">
      <w:pPr>
        <w:widowControl/>
        <w:shd w:val="clear" w:color="auto" w:fill="F7F7F7"/>
        <w:autoSpaceDE/>
        <w:autoSpaceDN/>
        <w:spacing w:line="285" w:lineRule="atLeast"/>
        <w:rPr>
          <w:rFonts w:ascii="Courier New" w:eastAsia="Times New Roman" w:hAnsi="Courier New" w:cs="Courier New"/>
          <w:color w:val="000000" w:themeColor="text1"/>
          <w:sz w:val="21"/>
          <w:szCs w:val="21"/>
          <w:lang w:val="en-IN" w:eastAsia="en-IN"/>
        </w:rPr>
      </w:pPr>
      <w:proofErr w:type="gramStart"/>
      <w:r w:rsidRPr="00C84F71">
        <w:rPr>
          <w:rFonts w:ascii="Times New Roman" w:eastAsia="Times New Roman" w:hAnsi="Times New Roman" w:cs="Times New Roman"/>
          <w:color w:val="000000" w:themeColor="text1"/>
          <w:sz w:val="24"/>
          <w:szCs w:val="24"/>
          <w:lang w:val="en-IN" w:eastAsia="en-IN"/>
        </w:rPr>
        <w:t>print(</w:t>
      </w:r>
      <w:proofErr w:type="spellStart"/>
      <w:proofErr w:type="gramEnd"/>
      <w:r w:rsidRPr="00C84F71">
        <w:rPr>
          <w:rFonts w:ascii="Times New Roman" w:eastAsia="Times New Roman" w:hAnsi="Times New Roman" w:cs="Times New Roman"/>
          <w:color w:val="000000" w:themeColor="text1"/>
          <w:sz w:val="24"/>
          <w:szCs w:val="24"/>
          <w:lang w:val="en-IN" w:eastAsia="en-IN"/>
        </w:rPr>
        <w:t>f"Correlation</w:t>
      </w:r>
      <w:proofErr w:type="spellEnd"/>
      <w:r w:rsidRPr="00C84F71">
        <w:rPr>
          <w:rFonts w:ascii="Times New Roman" w:eastAsia="Times New Roman" w:hAnsi="Times New Roman" w:cs="Times New Roman"/>
          <w:color w:val="000000" w:themeColor="text1"/>
          <w:sz w:val="24"/>
          <w:szCs w:val="24"/>
          <w:lang w:val="en-IN" w:eastAsia="en-IN"/>
        </w:rPr>
        <w:t xml:space="preserve"> coefficient: {correlation:.2f}")</w:t>
      </w:r>
    </w:p>
    <w:p w14:paraId="7D47D44C" w14:textId="77777777" w:rsidR="00335180" w:rsidRPr="00335180" w:rsidRDefault="00335180" w:rsidP="00EB00F4">
      <w:pPr>
        <w:jc w:val="both"/>
        <w:rPr>
          <w:rFonts w:ascii="Times New Roman" w:hAnsi="Times New Roman" w:cs="Times New Roman"/>
          <w:sz w:val="24"/>
          <w:szCs w:val="24"/>
        </w:rPr>
      </w:pPr>
    </w:p>
    <w:sectPr w:rsidR="00335180" w:rsidRPr="003351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multilevel"/>
    <w:tmpl w:val="CF092B84"/>
    <w:lvl w:ilvl="0">
      <w:start w:val="1"/>
      <w:numFmt w:val="decimal"/>
      <w:lvlText w:val="%1."/>
      <w:lvlJc w:val="left"/>
      <w:pPr>
        <w:ind w:left="100" w:hanging="251"/>
      </w:pPr>
      <w:rPr>
        <w:rFonts w:ascii="Times New Roman" w:eastAsia="Times New Roman" w:hAnsi="Times New Roman" w:cs="Times New Roman" w:hint="default"/>
        <w:color w:val="1F1F1F"/>
        <w:w w:val="100"/>
        <w:sz w:val="24"/>
        <w:szCs w:val="24"/>
        <w:lang w:val="en-US" w:eastAsia="en-US" w:bidi="ar-SA"/>
      </w:rPr>
    </w:lvl>
    <w:lvl w:ilvl="1">
      <w:numFmt w:val="bullet"/>
      <w:lvlText w:val="•"/>
      <w:lvlJc w:val="left"/>
      <w:pPr>
        <w:ind w:left="1072" w:hanging="251"/>
      </w:pPr>
      <w:rPr>
        <w:lang w:val="en-US" w:eastAsia="en-US" w:bidi="ar-SA"/>
      </w:rPr>
    </w:lvl>
    <w:lvl w:ilvl="2">
      <w:numFmt w:val="bullet"/>
      <w:lvlText w:val="•"/>
      <w:lvlJc w:val="left"/>
      <w:pPr>
        <w:ind w:left="2044" w:hanging="251"/>
      </w:pPr>
      <w:rPr>
        <w:lang w:val="en-US" w:eastAsia="en-US" w:bidi="ar-SA"/>
      </w:rPr>
    </w:lvl>
    <w:lvl w:ilvl="3">
      <w:numFmt w:val="bullet"/>
      <w:lvlText w:val="•"/>
      <w:lvlJc w:val="left"/>
      <w:pPr>
        <w:ind w:left="3016" w:hanging="251"/>
      </w:pPr>
      <w:rPr>
        <w:lang w:val="en-US" w:eastAsia="en-US" w:bidi="ar-SA"/>
      </w:rPr>
    </w:lvl>
    <w:lvl w:ilvl="4">
      <w:numFmt w:val="bullet"/>
      <w:lvlText w:val="•"/>
      <w:lvlJc w:val="left"/>
      <w:pPr>
        <w:ind w:left="3988" w:hanging="251"/>
      </w:pPr>
      <w:rPr>
        <w:lang w:val="en-US" w:eastAsia="en-US" w:bidi="ar-SA"/>
      </w:rPr>
    </w:lvl>
    <w:lvl w:ilvl="5">
      <w:numFmt w:val="bullet"/>
      <w:lvlText w:val="•"/>
      <w:lvlJc w:val="left"/>
      <w:pPr>
        <w:ind w:left="4960" w:hanging="251"/>
      </w:pPr>
      <w:rPr>
        <w:lang w:val="en-US" w:eastAsia="en-US" w:bidi="ar-SA"/>
      </w:rPr>
    </w:lvl>
    <w:lvl w:ilvl="6">
      <w:numFmt w:val="bullet"/>
      <w:lvlText w:val="•"/>
      <w:lvlJc w:val="left"/>
      <w:pPr>
        <w:ind w:left="5932" w:hanging="251"/>
      </w:pPr>
      <w:rPr>
        <w:lang w:val="en-US" w:eastAsia="en-US" w:bidi="ar-SA"/>
      </w:rPr>
    </w:lvl>
    <w:lvl w:ilvl="7">
      <w:numFmt w:val="bullet"/>
      <w:lvlText w:val="•"/>
      <w:lvlJc w:val="left"/>
      <w:pPr>
        <w:ind w:left="6904" w:hanging="251"/>
      </w:pPr>
      <w:rPr>
        <w:lang w:val="en-US" w:eastAsia="en-US" w:bidi="ar-SA"/>
      </w:rPr>
    </w:lvl>
    <w:lvl w:ilvl="8">
      <w:numFmt w:val="bullet"/>
      <w:lvlText w:val="•"/>
      <w:lvlJc w:val="left"/>
      <w:pPr>
        <w:ind w:left="7876" w:hanging="251"/>
      </w:pPr>
      <w:rPr>
        <w:lang w:val="en-US" w:eastAsia="en-US" w:bidi="ar-SA"/>
      </w:rPr>
    </w:lvl>
  </w:abstractNum>
  <w:abstractNum w:abstractNumId="1" w15:restartNumberingAfterBreak="0">
    <w:nsid w:val="0053208E"/>
    <w:multiLevelType w:val="multilevel"/>
    <w:tmpl w:val="0053208E"/>
    <w:lvl w:ilvl="0">
      <w:start w:val="1"/>
      <w:numFmt w:val="decimal"/>
      <w:lvlText w:val="%1."/>
      <w:lvlJc w:val="left"/>
      <w:pPr>
        <w:ind w:left="100" w:hanging="257"/>
      </w:pPr>
      <w:rPr>
        <w:rFonts w:ascii="Times New Roman" w:eastAsia="Times New Roman" w:hAnsi="Times New Roman" w:cs="Times New Roman" w:hint="default"/>
        <w:w w:val="100"/>
        <w:sz w:val="24"/>
        <w:szCs w:val="24"/>
        <w:lang w:val="en-US" w:eastAsia="en-US" w:bidi="ar-SA"/>
      </w:rPr>
    </w:lvl>
    <w:lvl w:ilvl="1">
      <w:start w:val="1"/>
      <w:numFmt w:val="decimal"/>
      <w:lvlText w:val="%2."/>
      <w:lvlJc w:val="left"/>
      <w:pPr>
        <w:ind w:left="82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820" w:hanging="360"/>
      </w:pPr>
      <w:rPr>
        <w:lang w:val="en-US" w:eastAsia="en-US" w:bidi="ar-SA"/>
      </w:rPr>
    </w:lvl>
    <w:lvl w:ilvl="3">
      <w:numFmt w:val="bullet"/>
      <w:lvlText w:val="•"/>
      <w:lvlJc w:val="left"/>
      <w:pPr>
        <w:ind w:left="2820" w:hanging="360"/>
      </w:pPr>
      <w:rPr>
        <w:lang w:val="en-US" w:eastAsia="en-US" w:bidi="ar-SA"/>
      </w:rPr>
    </w:lvl>
    <w:lvl w:ilvl="4">
      <w:numFmt w:val="bullet"/>
      <w:lvlText w:val="•"/>
      <w:lvlJc w:val="left"/>
      <w:pPr>
        <w:ind w:left="3820" w:hanging="360"/>
      </w:pPr>
      <w:rPr>
        <w:lang w:val="en-US" w:eastAsia="en-US" w:bidi="ar-SA"/>
      </w:rPr>
    </w:lvl>
    <w:lvl w:ilvl="5">
      <w:numFmt w:val="bullet"/>
      <w:lvlText w:val="•"/>
      <w:lvlJc w:val="left"/>
      <w:pPr>
        <w:ind w:left="4820" w:hanging="360"/>
      </w:pPr>
      <w:rPr>
        <w:lang w:val="en-US" w:eastAsia="en-US" w:bidi="ar-SA"/>
      </w:rPr>
    </w:lvl>
    <w:lvl w:ilvl="6">
      <w:numFmt w:val="bullet"/>
      <w:lvlText w:val="•"/>
      <w:lvlJc w:val="left"/>
      <w:pPr>
        <w:ind w:left="5820" w:hanging="360"/>
      </w:pPr>
      <w:rPr>
        <w:lang w:val="en-US" w:eastAsia="en-US" w:bidi="ar-SA"/>
      </w:rPr>
    </w:lvl>
    <w:lvl w:ilvl="7">
      <w:numFmt w:val="bullet"/>
      <w:lvlText w:val="•"/>
      <w:lvlJc w:val="left"/>
      <w:pPr>
        <w:ind w:left="6820" w:hanging="360"/>
      </w:pPr>
      <w:rPr>
        <w:lang w:val="en-US" w:eastAsia="en-US" w:bidi="ar-SA"/>
      </w:rPr>
    </w:lvl>
    <w:lvl w:ilvl="8">
      <w:numFmt w:val="bullet"/>
      <w:lvlText w:val="•"/>
      <w:lvlJc w:val="left"/>
      <w:pPr>
        <w:ind w:left="7820" w:hanging="360"/>
      </w:pPr>
      <w:rPr>
        <w:lang w:val="en-US" w:eastAsia="en-US" w:bidi="ar-SA"/>
      </w:rPr>
    </w:lvl>
  </w:abstractNum>
  <w:abstractNum w:abstractNumId="2" w15:restartNumberingAfterBreak="0">
    <w:nsid w:val="0D300CF4"/>
    <w:multiLevelType w:val="hybridMultilevel"/>
    <w:tmpl w:val="924E3F74"/>
    <w:lvl w:ilvl="0" w:tplc="FFFFFFFF">
      <w:start w:val="13"/>
      <w:numFmt w:val="decimal"/>
      <w:lvlText w:val="%1."/>
      <w:lvlJc w:val="left"/>
      <w:pPr>
        <w:ind w:left="541" w:hanging="399"/>
        <w:jc w:val="left"/>
      </w:pPr>
      <w:rPr>
        <w:rFonts w:ascii="Times New Roman" w:eastAsia="Times New Roman" w:hAnsi="Times New Roman" w:cs="Times New Roman" w:hint="default"/>
        <w:w w:val="100"/>
        <w:sz w:val="24"/>
        <w:szCs w:val="24"/>
        <w:lang w:val="en-US" w:eastAsia="en-US" w:bidi="ar-SA"/>
      </w:rPr>
    </w:lvl>
    <w:lvl w:ilvl="1" w:tplc="FFFFFFFF">
      <w:numFmt w:val="bullet"/>
      <w:lvlText w:val=""/>
      <w:lvlJc w:val="left"/>
      <w:pPr>
        <w:ind w:left="880" w:hanging="360"/>
      </w:pPr>
      <w:rPr>
        <w:rFonts w:ascii="Symbol" w:eastAsia="Symbol" w:hAnsi="Symbol" w:cs="Symbol" w:hint="default"/>
        <w:w w:val="100"/>
        <w:sz w:val="24"/>
        <w:szCs w:val="24"/>
        <w:lang w:val="en-US" w:eastAsia="en-US" w:bidi="ar-SA"/>
      </w:rPr>
    </w:lvl>
    <w:lvl w:ilvl="2" w:tplc="FFFFFFFF">
      <w:numFmt w:val="bullet"/>
      <w:lvlText w:val="•"/>
      <w:lvlJc w:val="left"/>
      <w:pPr>
        <w:ind w:left="1884" w:hanging="360"/>
      </w:pPr>
      <w:rPr>
        <w:rFonts w:hint="default"/>
        <w:lang w:val="en-US" w:eastAsia="en-US" w:bidi="ar-SA"/>
      </w:rPr>
    </w:lvl>
    <w:lvl w:ilvl="3" w:tplc="FFFFFFFF">
      <w:numFmt w:val="bullet"/>
      <w:lvlText w:val="•"/>
      <w:lvlJc w:val="left"/>
      <w:pPr>
        <w:ind w:left="2888" w:hanging="360"/>
      </w:pPr>
      <w:rPr>
        <w:rFonts w:hint="default"/>
        <w:lang w:val="en-US" w:eastAsia="en-US" w:bidi="ar-SA"/>
      </w:rPr>
    </w:lvl>
    <w:lvl w:ilvl="4" w:tplc="FFFFFFFF">
      <w:numFmt w:val="bullet"/>
      <w:lvlText w:val="•"/>
      <w:lvlJc w:val="left"/>
      <w:pPr>
        <w:ind w:left="3893" w:hanging="360"/>
      </w:pPr>
      <w:rPr>
        <w:rFonts w:hint="default"/>
        <w:lang w:val="en-US" w:eastAsia="en-US" w:bidi="ar-SA"/>
      </w:rPr>
    </w:lvl>
    <w:lvl w:ilvl="5" w:tplc="FFFFFFFF">
      <w:numFmt w:val="bullet"/>
      <w:lvlText w:val="•"/>
      <w:lvlJc w:val="left"/>
      <w:pPr>
        <w:ind w:left="4897" w:hanging="360"/>
      </w:pPr>
      <w:rPr>
        <w:rFonts w:hint="default"/>
        <w:lang w:val="en-US" w:eastAsia="en-US" w:bidi="ar-SA"/>
      </w:rPr>
    </w:lvl>
    <w:lvl w:ilvl="6" w:tplc="FFFFFFFF">
      <w:numFmt w:val="bullet"/>
      <w:lvlText w:val="•"/>
      <w:lvlJc w:val="left"/>
      <w:pPr>
        <w:ind w:left="5902" w:hanging="360"/>
      </w:pPr>
      <w:rPr>
        <w:rFonts w:hint="default"/>
        <w:lang w:val="en-US" w:eastAsia="en-US" w:bidi="ar-SA"/>
      </w:rPr>
    </w:lvl>
    <w:lvl w:ilvl="7" w:tplc="FFFFFFFF">
      <w:numFmt w:val="bullet"/>
      <w:lvlText w:val="•"/>
      <w:lvlJc w:val="left"/>
      <w:pPr>
        <w:ind w:left="6906" w:hanging="360"/>
      </w:pPr>
      <w:rPr>
        <w:rFonts w:hint="default"/>
        <w:lang w:val="en-US" w:eastAsia="en-US" w:bidi="ar-SA"/>
      </w:rPr>
    </w:lvl>
    <w:lvl w:ilvl="8" w:tplc="FFFFFFFF">
      <w:numFmt w:val="bullet"/>
      <w:lvlText w:val="•"/>
      <w:lvlJc w:val="left"/>
      <w:pPr>
        <w:ind w:left="7911" w:hanging="360"/>
      </w:pPr>
      <w:rPr>
        <w:rFonts w:hint="default"/>
        <w:lang w:val="en-US" w:eastAsia="en-US" w:bidi="ar-SA"/>
      </w:rPr>
    </w:lvl>
  </w:abstractNum>
  <w:abstractNum w:abstractNumId="3" w15:restartNumberingAfterBreak="0">
    <w:nsid w:val="1762356F"/>
    <w:multiLevelType w:val="hybridMultilevel"/>
    <w:tmpl w:val="924E3F74"/>
    <w:lvl w:ilvl="0" w:tplc="FFFFFFFF">
      <w:start w:val="13"/>
      <w:numFmt w:val="decimal"/>
      <w:lvlText w:val="%1."/>
      <w:lvlJc w:val="left"/>
      <w:pPr>
        <w:ind w:left="541" w:hanging="399"/>
        <w:jc w:val="left"/>
      </w:pPr>
      <w:rPr>
        <w:rFonts w:ascii="Times New Roman" w:eastAsia="Times New Roman" w:hAnsi="Times New Roman" w:cs="Times New Roman" w:hint="default"/>
        <w:w w:val="100"/>
        <w:sz w:val="24"/>
        <w:szCs w:val="24"/>
        <w:lang w:val="en-US" w:eastAsia="en-US" w:bidi="ar-SA"/>
      </w:rPr>
    </w:lvl>
    <w:lvl w:ilvl="1" w:tplc="FFFFFFFF">
      <w:numFmt w:val="bullet"/>
      <w:lvlText w:val=""/>
      <w:lvlJc w:val="left"/>
      <w:pPr>
        <w:ind w:left="880" w:hanging="360"/>
      </w:pPr>
      <w:rPr>
        <w:rFonts w:ascii="Symbol" w:eastAsia="Symbol" w:hAnsi="Symbol" w:cs="Symbol" w:hint="default"/>
        <w:w w:val="100"/>
        <w:sz w:val="24"/>
        <w:szCs w:val="24"/>
        <w:lang w:val="en-US" w:eastAsia="en-US" w:bidi="ar-SA"/>
      </w:rPr>
    </w:lvl>
    <w:lvl w:ilvl="2" w:tplc="FFFFFFFF">
      <w:numFmt w:val="bullet"/>
      <w:lvlText w:val="•"/>
      <w:lvlJc w:val="left"/>
      <w:pPr>
        <w:ind w:left="1884" w:hanging="360"/>
      </w:pPr>
      <w:rPr>
        <w:rFonts w:hint="default"/>
        <w:lang w:val="en-US" w:eastAsia="en-US" w:bidi="ar-SA"/>
      </w:rPr>
    </w:lvl>
    <w:lvl w:ilvl="3" w:tplc="FFFFFFFF">
      <w:numFmt w:val="bullet"/>
      <w:lvlText w:val="•"/>
      <w:lvlJc w:val="left"/>
      <w:pPr>
        <w:ind w:left="2888" w:hanging="360"/>
      </w:pPr>
      <w:rPr>
        <w:rFonts w:hint="default"/>
        <w:lang w:val="en-US" w:eastAsia="en-US" w:bidi="ar-SA"/>
      </w:rPr>
    </w:lvl>
    <w:lvl w:ilvl="4" w:tplc="FFFFFFFF">
      <w:numFmt w:val="bullet"/>
      <w:lvlText w:val="•"/>
      <w:lvlJc w:val="left"/>
      <w:pPr>
        <w:ind w:left="3893" w:hanging="360"/>
      </w:pPr>
      <w:rPr>
        <w:rFonts w:hint="default"/>
        <w:lang w:val="en-US" w:eastAsia="en-US" w:bidi="ar-SA"/>
      </w:rPr>
    </w:lvl>
    <w:lvl w:ilvl="5" w:tplc="FFFFFFFF">
      <w:numFmt w:val="bullet"/>
      <w:lvlText w:val="•"/>
      <w:lvlJc w:val="left"/>
      <w:pPr>
        <w:ind w:left="4897" w:hanging="360"/>
      </w:pPr>
      <w:rPr>
        <w:rFonts w:hint="default"/>
        <w:lang w:val="en-US" w:eastAsia="en-US" w:bidi="ar-SA"/>
      </w:rPr>
    </w:lvl>
    <w:lvl w:ilvl="6" w:tplc="FFFFFFFF">
      <w:numFmt w:val="bullet"/>
      <w:lvlText w:val="•"/>
      <w:lvlJc w:val="left"/>
      <w:pPr>
        <w:ind w:left="5902" w:hanging="360"/>
      </w:pPr>
      <w:rPr>
        <w:rFonts w:hint="default"/>
        <w:lang w:val="en-US" w:eastAsia="en-US" w:bidi="ar-SA"/>
      </w:rPr>
    </w:lvl>
    <w:lvl w:ilvl="7" w:tplc="FFFFFFFF">
      <w:numFmt w:val="bullet"/>
      <w:lvlText w:val="•"/>
      <w:lvlJc w:val="left"/>
      <w:pPr>
        <w:ind w:left="6906" w:hanging="360"/>
      </w:pPr>
      <w:rPr>
        <w:rFonts w:hint="default"/>
        <w:lang w:val="en-US" w:eastAsia="en-US" w:bidi="ar-SA"/>
      </w:rPr>
    </w:lvl>
    <w:lvl w:ilvl="8" w:tplc="FFFFFFFF">
      <w:numFmt w:val="bullet"/>
      <w:lvlText w:val="•"/>
      <w:lvlJc w:val="left"/>
      <w:pPr>
        <w:ind w:left="7911" w:hanging="360"/>
      </w:pPr>
      <w:rPr>
        <w:rFonts w:hint="default"/>
        <w:lang w:val="en-US" w:eastAsia="en-US" w:bidi="ar-SA"/>
      </w:rPr>
    </w:lvl>
  </w:abstractNum>
  <w:abstractNum w:abstractNumId="4" w15:restartNumberingAfterBreak="0">
    <w:nsid w:val="2E1943BF"/>
    <w:multiLevelType w:val="hybridMultilevel"/>
    <w:tmpl w:val="924E3F74"/>
    <w:lvl w:ilvl="0" w:tplc="CECAB2A8">
      <w:start w:val="13"/>
      <w:numFmt w:val="decimal"/>
      <w:lvlText w:val="%1."/>
      <w:lvlJc w:val="left"/>
      <w:pPr>
        <w:ind w:left="541" w:hanging="399"/>
        <w:jc w:val="left"/>
      </w:pPr>
      <w:rPr>
        <w:rFonts w:ascii="Times New Roman" w:eastAsia="Times New Roman" w:hAnsi="Times New Roman" w:cs="Times New Roman" w:hint="default"/>
        <w:w w:val="100"/>
        <w:sz w:val="24"/>
        <w:szCs w:val="24"/>
        <w:lang w:val="en-US" w:eastAsia="en-US" w:bidi="ar-SA"/>
      </w:rPr>
    </w:lvl>
    <w:lvl w:ilvl="1" w:tplc="80D03494">
      <w:numFmt w:val="bullet"/>
      <w:lvlText w:val=""/>
      <w:lvlJc w:val="left"/>
      <w:pPr>
        <w:ind w:left="880" w:hanging="360"/>
      </w:pPr>
      <w:rPr>
        <w:rFonts w:ascii="Symbol" w:eastAsia="Symbol" w:hAnsi="Symbol" w:cs="Symbol" w:hint="default"/>
        <w:w w:val="100"/>
        <w:sz w:val="24"/>
        <w:szCs w:val="24"/>
        <w:lang w:val="en-US" w:eastAsia="en-US" w:bidi="ar-SA"/>
      </w:rPr>
    </w:lvl>
    <w:lvl w:ilvl="2" w:tplc="72D2846C">
      <w:numFmt w:val="bullet"/>
      <w:lvlText w:val="•"/>
      <w:lvlJc w:val="left"/>
      <w:pPr>
        <w:ind w:left="1884" w:hanging="360"/>
      </w:pPr>
      <w:rPr>
        <w:rFonts w:hint="default"/>
        <w:lang w:val="en-US" w:eastAsia="en-US" w:bidi="ar-SA"/>
      </w:rPr>
    </w:lvl>
    <w:lvl w:ilvl="3" w:tplc="A8C2B176">
      <w:numFmt w:val="bullet"/>
      <w:lvlText w:val="•"/>
      <w:lvlJc w:val="left"/>
      <w:pPr>
        <w:ind w:left="2888" w:hanging="360"/>
      </w:pPr>
      <w:rPr>
        <w:rFonts w:hint="default"/>
        <w:lang w:val="en-US" w:eastAsia="en-US" w:bidi="ar-SA"/>
      </w:rPr>
    </w:lvl>
    <w:lvl w:ilvl="4" w:tplc="859647B4">
      <w:numFmt w:val="bullet"/>
      <w:lvlText w:val="•"/>
      <w:lvlJc w:val="left"/>
      <w:pPr>
        <w:ind w:left="3893" w:hanging="360"/>
      </w:pPr>
      <w:rPr>
        <w:rFonts w:hint="default"/>
        <w:lang w:val="en-US" w:eastAsia="en-US" w:bidi="ar-SA"/>
      </w:rPr>
    </w:lvl>
    <w:lvl w:ilvl="5" w:tplc="27345446">
      <w:numFmt w:val="bullet"/>
      <w:lvlText w:val="•"/>
      <w:lvlJc w:val="left"/>
      <w:pPr>
        <w:ind w:left="4897" w:hanging="360"/>
      </w:pPr>
      <w:rPr>
        <w:rFonts w:hint="default"/>
        <w:lang w:val="en-US" w:eastAsia="en-US" w:bidi="ar-SA"/>
      </w:rPr>
    </w:lvl>
    <w:lvl w:ilvl="6" w:tplc="5ADAF9D0">
      <w:numFmt w:val="bullet"/>
      <w:lvlText w:val="•"/>
      <w:lvlJc w:val="left"/>
      <w:pPr>
        <w:ind w:left="5902" w:hanging="360"/>
      </w:pPr>
      <w:rPr>
        <w:rFonts w:hint="default"/>
        <w:lang w:val="en-US" w:eastAsia="en-US" w:bidi="ar-SA"/>
      </w:rPr>
    </w:lvl>
    <w:lvl w:ilvl="7" w:tplc="466C26D2">
      <w:numFmt w:val="bullet"/>
      <w:lvlText w:val="•"/>
      <w:lvlJc w:val="left"/>
      <w:pPr>
        <w:ind w:left="6906" w:hanging="360"/>
      </w:pPr>
      <w:rPr>
        <w:rFonts w:hint="default"/>
        <w:lang w:val="en-US" w:eastAsia="en-US" w:bidi="ar-SA"/>
      </w:rPr>
    </w:lvl>
    <w:lvl w:ilvl="8" w:tplc="A28C45EA">
      <w:numFmt w:val="bullet"/>
      <w:lvlText w:val="•"/>
      <w:lvlJc w:val="left"/>
      <w:pPr>
        <w:ind w:left="7911" w:hanging="360"/>
      </w:pPr>
      <w:rPr>
        <w:rFonts w:hint="default"/>
        <w:lang w:val="en-US" w:eastAsia="en-US" w:bidi="ar-SA"/>
      </w:rPr>
    </w:lvl>
  </w:abstractNum>
  <w:abstractNum w:abstractNumId="5" w15:restartNumberingAfterBreak="0">
    <w:nsid w:val="35D4428D"/>
    <w:multiLevelType w:val="hybridMultilevel"/>
    <w:tmpl w:val="43F8FEA0"/>
    <w:lvl w:ilvl="0" w:tplc="DE4E067C">
      <w:start w:val="19"/>
      <w:numFmt w:val="decimal"/>
      <w:lvlText w:val="%1."/>
      <w:lvlJc w:val="left"/>
      <w:pPr>
        <w:ind w:left="60" w:hanging="360"/>
      </w:pPr>
      <w:rPr>
        <w:rFonts w:hint="default"/>
      </w:rPr>
    </w:lvl>
    <w:lvl w:ilvl="1" w:tplc="40090019" w:tentative="1">
      <w:start w:val="1"/>
      <w:numFmt w:val="lowerLetter"/>
      <w:lvlText w:val="%2."/>
      <w:lvlJc w:val="left"/>
      <w:pPr>
        <w:ind w:left="780" w:hanging="360"/>
      </w:pPr>
    </w:lvl>
    <w:lvl w:ilvl="2" w:tplc="4009001B" w:tentative="1">
      <w:start w:val="1"/>
      <w:numFmt w:val="lowerRoman"/>
      <w:lvlText w:val="%3."/>
      <w:lvlJc w:val="right"/>
      <w:pPr>
        <w:ind w:left="1500" w:hanging="180"/>
      </w:pPr>
    </w:lvl>
    <w:lvl w:ilvl="3" w:tplc="4009000F" w:tentative="1">
      <w:start w:val="1"/>
      <w:numFmt w:val="decimal"/>
      <w:lvlText w:val="%4."/>
      <w:lvlJc w:val="left"/>
      <w:pPr>
        <w:ind w:left="2220" w:hanging="360"/>
      </w:pPr>
    </w:lvl>
    <w:lvl w:ilvl="4" w:tplc="40090019" w:tentative="1">
      <w:start w:val="1"/>
      <w:numFmt w:val="lowerLetter"/>
      <w:lvlText w:val="%5."/>
      <w:lvlJc w:val="left"/>
      <w:pPr>
        <w:ind w:left="2940" w:hanging="360"/>
      </w:pPr>
    </w:lvl>
    <w:lvl w:ilvl="5" w:tplc="4009001B" w:tentative="1">
      <w:start w:val="1"/>
      <w:numFmt w:val="lowerRoman"/>
      <w:lvlText w:val="%6."/>
      <w:lvlJc w:val="right"/>
      <w:pPr>
        <w:ind w:left="3660" w:hanging="180"/>
      </w:pPr>
    </w:lvl>
    <w:lvl w:ilvl="6" w:tplc="4009000F" w:tentative="1">
      <w:start w:val="1"/>
      <w:numFmt w:val="decimal"/>
      <w:lvlText w:val="%7."/>
      <w:lvlJc w:val="left"/>
      <w:pPr>
        <w:ind w:left="4380" w:hanging="360"/>
      </w:pPr>
    </w:lvl>
    <w:lvl w:ilvl="7" w:tplc="40090019" w:tentative="1">
      <w:start w:val="1"/>
      <w:numFmt w:val="lowerLetter"/>
      <w:lvlText w:val="%8."/>
      <w:lvlJc w:val="left"/>
      <w:pPr>
        <w:ind w:left="5100" w:hanging="360"/>
      </w:pPr>
    </w:lvl>
    <w:lvl w:ilvl="8" w:tplc="4009001B" w:tentative="1">
      <w:start w:val="1"/>
      <w:numFmt w:val="lowerRoman"/>
      <w:lvlText w:val="%9."/>
      <w:lvlJc w:val="right"/>
      <w:pPr>
        <w:ind w:left="5820" w:hanging="180"/>
      </w:pPr>
    </w:lvl>
  </w:abstractNum>
  <w:abstractNum w:abstractNumId="6" w15:restartNumberingAfterBreak="0">
    <w:nsid w:val="50AE650C"/>
    <w:multiLevelType w:val="hybridMultilevel"/>
    <w:tmpl w:val="924E3F74"/>
    <w:lvl w:ilvl="0" w:tplc="FFFFFFFF">
      <w:start w:val="13"/>
      <w:numFmt w:val="decimal"/>
      <w:lvlText w:val="%1."/>
      <w:lvlJc w:val="left"/>
      <w:pPr>
        <w:ind w:left="541" w:hanging="399"/>
        <w:jc w:val="left"/>
      </w:pPr>
      <w:rPr>
        <w:rFonts w:ascii="Times New Roman" w:eastAsia="Times New Roman" w:hAnsi="Times New Roman" w:cs="Times New Roman" w:hint="default"/>
        <w:w w:val="100"/>
        <w:sz w:val="24"/>
        <w:szCs w:val="24"/>
        <w:lang w:val="en-US" w:eastAsia="en-US" w:bidi="ar-SA"/>
      </w:rPr>
    </w:lvl>
    <w:lvl w:ilvl="1" w:tplc="FFFFFFFF">
      <w:numFmt w:val="bullet"/>
      <w:lvlText w:val=""/>
      <w:lvlJc w:val="left"/>
      <w:pPr>
        <w:ind w:left="880" w:hanging="360"/>
      </w:pPr>
      <w:rPr>
        <w:rFonts w:ascii="Symbol" w:eastAsia="Symbol" w:hAnsi="Symbol" w:cs="Symbol" w:hint="default"/>
        <w:w w:val="100"/>
        <w:sz w:val="24"/>
        <w:szCs w:val="24"/>
        <w:lang w:val="en-US" w:eastAsia="en-US" w:bidi="ar-SA"/>
      </w:rPr>
    </w:lvl>
    <w:lvl w:ilvl="2" w:tplc="FFFFFFFF">
      <w:numFmt w:val="bullet"/>
      <w:lvlText w:val="•"/>
      <w:lvlJc w:val="left"/>
      <w:pPr>
        <w:ind w:left="1884" w:hanging="360"/>
      </w:pPr>
      <w:rPr>
        <w:rFonts w:hint="default"/>
        <w:lang w:val="en-US" w:eastAsia="en-US" w:bidi="ar-SA"/>
      </w:rPr>
    </w:lvl>
    <w:lvl w:ilvl="3" w:tplc="FFFFFFFF">
      <w:numFmt w:val="bullet"/>
      <w:lvlText w:val="•"/>
      <w:lvlJc w:val="left"/>
      <w:pPr>
        <w:ind w:left="2888" w:hanging="360"/>
      </w:pPr>
      <w:rPr>
        <w:rFonts w:hint="default"/>
        <w:lang w:val="en-US" w:eastAsia="en-US" w:bidi="ar-SA"/>
      </w:rPr>
    </w:lvl>
    <w:lvl w:ilvl="4" w:tplc="FFFFFFFF">
      <w:numFmt w:val="bullet"/>
      <w:lvlText w:val="•"/>
      <w:lvlJc w:val="left"/>
      <w:pPr>
        <w:ind w:left="3893" w:hanging="360"/>
      </w:pPr>
      <w:rPr>
        <w:rFonts w:hint="default"/>
        <w:lang w:val="en-US" w:eastAsia="en-US" w:bidi="ar-SA"/>
      </w:rPr>
    </w:lvl>
    <w:lvl w:ilvl="5" w:tplc="FFFFFFFF">
      <w:numFmt w:val="bullet"/>
      <w:lvlText w:val="•"/>
      <w:lvlJc w:val="left"/>
      <w:pPr>
        <w:ind w:left="4897" w:hanging="360"/>
      </w:pPr>
      <w:rPr>
        <w:rFonts w:hint="default"/>
        <w:lang w:val="en-US" w:eastAsia="en-US" w:bidi="ar-SA"/>
      </w:rPr>
    </w:lvl>
    <w:lvl w:ilvl="6" w:tplc="FFFFFFFF">
      <w:numFmt w:val="bullet"/>
      <w:lvlText w:val="•"/>
      <w:lvlJc w:val="left"/>
      <w:pPr>
        <w:ind w:left="5902" w:hanging="360"/>
      </w:pPr>
      <w:rPr>
        <w:rFonts w:hint="default"/>
        <w:lang w:val="en-US" w:eastAsia="en-US" w:bidi="ar-SA"/>
      </w:rPr>
    </w:lvl>
    <w:lvl w:ilvl="7" w:tplc="FFFFFFFF">
      <w:numFmt w:val="bullet"/>
      <w:lvlText w:val="•"/>
      <w:lvlJc w:val="left"/>
      <w:pPr>
        <w:ind w:left="6906" w:hanging="360"/>
      </w:pPr>
      <w:rPr>
        <w:rFonts w:hint="default"/>
        <w:lang w:val="en-US" w:eastAsia="en-US" w:bidi="ar-SA"/>
      </w:rPr>
    </w:lvl>
    <w:lvl w:ilvl="8" w:tplc="FFFFFFFF">
      <w:numFmt w:val="bullet"/>
      <w:lvlText w:val="•"/>
      <w:lvlJc w:val="left"/>
      <w:pPr>
        <w:ind w:left="7911" w:hanging="360"/>
      </w:pPr>
      <w:rPr>
        <w:rFonts w:hint="default"/>
        <w:lang w:val="en-US" w:eastAsia="en-US" w:bidi="ar-SA"/>
      </w:rPr>
    </w:lvl>
  </w:abstractNum>
  <w:abstractNum w:abstractNumId="7" w15:restartNumberingAfterBreak="0">
    <w:nsid w:val="50DF3B74"/>
    <w:multiLevelType w:val="hybridMultilevel"/>
    <w:tmpl w:val="924E3F74"/>
    <w:lvl w:ilvl="0" w:tplc="FFFFFFFF">
      <w:start w:val="13"/>
      <w:numFmt w:val="decimal"/>
      <w:lvlText w:val="%1."/>
      <w:lvlJc w:val="left"/>
      <w:pPr>
        <w:ind w:left="541" w:hanging="399"/>
        <w:jc w:val="left"/>
      </w:pPr>
      <w:rPr>
        <w:rFonts w:ascii="Times New Roman" w:eastAsia="Times New Roman" w:hAnsi="Times New Roman" w:cs="Times New Roman" w:hint="default"/>
        <w:w w:val="100"/>
        <w:sz w:val="24"/>
        <w:szCs w:val="24"/>
        <w:lang w:val="en-US" w:eastAsia="en-US" w:bidi="ar-SA"/>
      </w:rPr>
    </w:lvl>
    <w:lvl w:ilvl="1" w:tplc="FFFFFFFF">
      <w:numFmt w:val="bullet"/>
      <w:lvlText w:val=""/>
      <w:lvlJc w:val="left"/>
      <w:pPr>
        <w:ind w:left="880" w:hanging="360"/>
      </w:pPr>
      <w:rPr>
        <w:rFonts w:ascii="Symbol" w:eastAsia="Symbol" w:hAnsi="Symbol" w:cs="Symbol" w:hint="default"/>
        <w:w w:val="100"/>
        <w:sz w:val="24"/>
        <w:szCs w:val="24"/>
        <w:lang w:val="en-US" w:eastAsia="en-US" w:bidi="ar-SA"/>
      </w:rPr>
    </w:lvl>
    <w:lvl w:ilvl="2" w:tplc="FFFFFFFF">
      <w:numFmt w:val="bullet"/>
      <w:lvlText w:val="•"/>
      <w:lvlJc w:val="left"/>
      <w:pPr>
        <w:ind w:left="1884" w:hanging="360"/>
      </w:pPr>
      <w:rPr>
        <w:rFonts w:hint="default"/>
        <w:lang w:val="en-US" w:eastAsia="en-US" w:bidi="ar-SA"/>
      </w:rPr>
    </w:lvl>
    <w:lvl w:ilvl="3" w:tplc="FFFFFFFF">
      <w:numFmt w:val="bullet"/>
      <w:lvlText w:val="•"/>
      <w:lvlJc w:val="left"/>
      <w:pPr>
        <w:ind w:left="2888" w:hanging="360"/>
      </w:pPr>
      <w:rPr>
        <w:rFonts w:hint="default"/>
        <w:lang w:val="en-US" w:eastAsia="en-US" w:bidi="ar-SA"/>
      </w:rPr>
    </w:lvl>
    <w:lvl w:ilvl="4" w:tplc="FFFFFFFF">
      <w:numFmt w:val="bullet"/>
      <w:lvlText w:val="•"/>
      <w:lvlJc w:val="left"/>
      <w:pPr>
        <w:ind w:left="3893" w:hanging="360"/>
      </w:pPr>
      <w:rPr>
        <w:rFonts w:hint="default"/>
        <w:lang w:val="en-US" w:eastAsia="en-US" w:bidi="ar-SA"/>
      </w:rPr>
    </w:lvl>
    <w:lvl w:ilvl="5" w:tplc="FFFFFFFF">
      <w:numFmt w:val="bullet"/>
      <w:lvlText w:val="•"/>
      <w:lvlJc w:val="left"/>
      <w:pPr>
        <w:ind w:left="4897" w:hanging="360"/>
      </w:pPr>
      <w:rPr>
        <w:rFonts w:hint="default"/>
        <w:lang w:val="en-US" w:eastAsia="en-US" w:bidi="ar-SA"/>
      </w:rPr>
    </w:lvl>
    <w:lvl w:ilvl="6" w:tplc="FFFFFFFF">
      <w:numFmt w:val="bullet"/>
      <w:lvlText w:val="•"/>
      <w:lvlJc w:val="left"/>
      <w:pPr>
        <w:ind w:left="5902" w:hanging="360"/>
      </w:pPr>
      <w:rPr>
        <w:rFonts w:hint="default"/>
        <w:lang w:val="en-US" w:eastAsia="en-US" w:bidi="ar-SA"/>
      </w:rPr>
    </w:lvl>
    <w:lvl w:ilvl="7" w:tplc="FFFFFFFF">
      <w:numFmt w:val="bullet"/>
      <w:lvlText w:val="•"/>
      <w:lvlJc w:val="left"/>
      <w:pPr>
        <w:ind w:left="6906" w:hanging="360"/>
      </w:pPr>
      <w:rPr>
        <w:rFonts w:hint="default"/>
        <w:lang w:val="en-US" w:eastAsia="en-US" w:bidi="ar-SA"/>
      </w:rPr>
    </w:lvl>
    <w:lvl w:ilvl="8" w:tplc="FFFFFFFF">
      <w:numFmt w:val="bullet"/>
      <w:lvlText w:val="•"/>
      <w:lvlJc w:val="left"/>
      <w:pPr>
        <w:ind w:left="7911" w:hanging="360"/>
      </w:pPr>
      <w:rPr>
        <w:rFonts w:hint="default"/>
        <w:lang w:val="en-US" w:eastAsia="en-US" w:bidi="ar-SA"/>
      </w:rPr>
    </w:lvl>
  </w:abstractNum>
  <w:abstractNum w:abstractNumId="8" w15:restartNumberingAfterBreak="0">
    <w:nsid w:val="59ADCABA"/>
    <w:multiLevelType w:val="multilevel"/>
    <w:tmpl w:val="59ADCABA"/>
    <w:lvl w:ilvl="0">
      <w:start w:val="13"/>
      <w:numFmt w:val="decimal"/>
      <w:lvlText w:val="%1."/>
      <w:lvlJc w:val="left"/>
      <w:pPr>
        <w:ind w:left="100" w:hanging="400"/>
      </w:pPr>
      <w:rPr>
        <w:rFonts w:ascii="Times New Roman" w:eastAsia="Times New Roman" w:hAnsi="Times New Roman" w:cs="Times New Roman" w:hint="default"/>
        <w:w w:val="100"/>
        <w:sz w:val="24"/>
        <w:szCs w:val="24"/>
        <w:lang w:val="en-US" w:eastAsia="en-US" w:bidi="ar-SA"/>
      </w:rPr>
    </w:lvl>
    <w:lvl w:ilvl="1">
      <w:numFmt w:val="bullet"/>
      <w:lvlText w:val=""/>
      <w:lvlJc w:val="left"/>
      <w:pPr>
        <w:ind w:left="820" w:hanging="360"/>
      </w:pPr>
      <w:rPr>
        <w:rFonts w:ascii="Symbol" w:eastAsia="Symbol" w:hAnsi="Symbol" w:cs="Symbol" w:hint="default"/>
        <w:w w:val="100"/>
        <w:sz w:val="24"/>
        <w:szCs w:val="24"/>
        <w:lang w:val="en-US" w:eastAsia="en-US" w:bidi="ar-SA"/>
      </w:rPr>
    </w:lvl>
    <w:lvl w:ilvl="2">
      <w:numFmt w:val="bullet"/>
      <w:lvlText w:val="•"/>
      <w:lvlJc w:val="left"/>
      <w:pPr>
        <w:ind w:left="1820" w:hanging="360"/>
      </w:pPr>
      <w:rPr>
        <w:lang w:val="en-US" w:eastAsia="en-US" w:bidi="ar-SA"/>
      </w:rPr>
    </w:lvl>
    <w:lvl w:ilvl="3">
      <w:numFmt w:val="bullet"/>
      <w:lvlText w:val="•"/>
      <w:lvlJc w:val="left"/>
      <w:pPr>
        <w:ind w:left="2820" w:hanging="360"/>
      </w:pPr>
      <w:rPr>
        <w:lang w:val="en-US" w:eastAsia="en-US" w:bidi="ar-SA"/>
      </w:rPr>
    </w:lvl>
    <w:lvl w:ilvl="4">
      <w:numFmt w:val="bullet"/>
      <w:lvlText w:val="•"/>
      <w:lvlJc w:val="left"/>
      <w:pPr>
        <w:ind w:left="3820" w:hanging="360"/>
      </w:pPr>
      <w:rPr>
        <w:lang w:val="en-US" w:eastAsia="en-US" w:bidi="ar-SA"/>
      </w:rPr>
    </w:lvl>
    <w:lvl w:ilvl="5">
      <w:numFmt w:val="bullet"/>
      <w:lvlText w:val="•"/>
      <w:lvlJc w:val="left"/>
      <w:pPr>
        <w:ind w:left="4820" w:hanging="360"/>
      </w:pPr>
      <w:rPr>
        <w:lang w:val="en-US" w:eastAsia="en-US" w:bidi="ar-SA"/>
      </w:rPr>
    </w:lvl>
    <w:lvl w:ilvl="6">
      <w:numFmt w:val="bullet"/>
      <w:lvlText w:val="•"/>
      <w:lvlJc w:val="left"/>
      <w:pPr>
        <w:ind w:left="5820" w:hanging="360"/>
      </w:pPr>
      <w:rPr>
        <w:lang w:val="en-US" w:eastAsia="en-US" w:bidi="ar-SA"/>
      </w:rPr>
    </w:lvl>
    <w:lvl w:ilvl="7">
      <w:numFmt w:val="bullet"/>
      <w:lvlText w:val="•"/>
      <w:lvlJc w:val="left"/>
      <w:pPr>
        <w:ind w:left="6820" w:hanging="360"/>
      </w:pPr>
      <w:rPr>
        <w:lang w:val="en-US" w:eastAsia="en-US" w:bidi="ar-SA"/>
      </w:rPr>
    </w:lvl>
    <w:lvl w:ilvl="8">
      <w:numFmt w:val="bullet"/>
      <w:lvlText w:val="•"/>
      <w:lvlJc w:val="left"/>
      <w:pPr>
        <w:ind w:left="7820" w:hanging="360"/>
      </w:pPr>
      <w:rPr>
        <w:lang w:val="en-US" w:eastAsia="en-US" w:bidi="ar-SA"/>
      </w:rPr>
    </w:lvl>
  </w:abstractNum>
  <w:abstractNum w:abstractNumId="9" w15:restartNumberingAfterBreak="0">
    <w:nsid w:val="630E54CC"/>
    <w:multiLevelType w:val="hybridMultilevel"/>
    <w:tmpl w:val="924E3F74"/>
    <w:lvl w:ilvl="0" w:tplc="FFFFFFFF">
      <w:start w:val="13"/>
      <w:numFmt w:val="decimal"/>
      <w:lvlText w:val="%1."/>
      <w:lvlJc w:val="left"/>
      <w:pPr>
        <w:ind w:left="541" w:hanging="399"/>
        <w:jc w:val="left"/>
      </w:pPr>
      <w:rPr>
        <w:rFonts w:ascii="Times New Roman" w:eastAsia="Times New Roman" w:hAnsi="Times New Roman" w:cs="Times New Roman" w:hint="default"/>
        <w:w w:val="100"/>
        <w:sz w:val="24"/>
        <w:szCs w:val="24"/>
        <w:lang w:val="en-US" w:eastAsia="en-US" w:bidi="ar-SA"/>
      </w:rPr>
    </w:lvl>
    <w:lvl w:ilvl="1" w:tplc="FFFFFFFF">
      <w:numFmt w:val="bullet"/>
      <w:lvlText w:val=""/>
      <w:lvlJc w:val="left"/>
      <w:pPr>
        <w:ind w:left="880" w:hanging="360"/>
      </w:pPr>
      <w:rPr>
        <w:rFonts w:ascii="Symbol" w:eastAsia="Symbol" w:hAnsi="Symbol" w:cs="Symbol" w:hint="default"/>
        <w:w w:val="100"/>
        <w:sz w:val="24"/>
        <w:szCs w:val="24"/>
        <w:lang w:val="en-US" w:eastAsia="en-US" w:bidi="ar-SA"/>
      </w:rPr>
    </w:lvl>
    <w:lvl w:ilvl="2" w:tplc="FFFFFFFF">
      <w:numFmt w:val="bullet"/>
      <w:lvlText w:val="•"/>
      <w:lvlJc w:val="left"/>
      <w:pPr>
        <w:ind w:left="1884" w:hanging="360"/>
      </w:pPr>
      <w:rPr>
        <w:rFonts w:hint="default"/>
        <w:lang w:val="en-US" w:eastAsia="en-US" w:bidi="ar-SA"/>
      </w:rPr>
    </w:lvl>
    <w:lvl w:ilvl="3" w:tplc="FFFFFFFF">
      <w:numFmt w:val="bullet"/>
      <w:lvlText w:val="•"/>
      <w:lvlJc w:val="left"/>
      <w:pPr>
        <w:ind w:left="2888" w:hanging="360"/>
      </w:pPr>
      <w:rPr>
        <w:rFonts w:hint="default"/>
        <w:lang w:val="en-US" w:eastAsia="en-US" w:bidi="ar-SA"/>
      </w:rPr>
    </w:lvl>
    <w:lvl w:ilvl="4" w:tplc="FFFFFFFF">
      <w:numFmt w:val="bullet"/>
      <w:lvlText w:val="•"/>
      <w:lvlJc w:val="left"/>
      <w:pPr>
        <w:ind w:left="3893" w:hanging="360"/>
      </w:pPr>
      <w:rPr>
        <w:rFonts w:hint="default"/>
        <w:lang w:val="en-US" w:eastAsia="en-US" w:bidi="ar-SA"/>
      </w:rPr>
    </w:lvl>
    <w:lvl w:ilvl="5" w:tplc="FFFFFFFF">
      <w:numFmt w:val="bullet"/>
      <w:lvlText w:val="•"/>
      <w:lvlJc w:val="left"/>
      <w:pPr>
        <w:ind w:left="4897" w:hanging="360"/>
      </w:pPr>
      <w:rPr>
        <w:rFonts w:hint="default"/>
        <w:lang w:val="en-US" w:eastAsia="en-US" w:bidi="ar-SA"/>
      </w:rPr>
    </w:lvl>
    <w:lvl w:ilvl="6" w:tplc="FFFFFFFF">
      <w:numFmt w:val="bullet"/>
      <w:lvlText w:val="•"/>
      <w:lvlJc w:val="left"/>
      <w:pPr>
        <w:ind w:left="5902" w:hanging="360"/>
      </w:pPr>
      <w:rPr>
        <w:rFonts w:hint="default"/>
        <w:lang w:val="en-US" w:eastAsia="en-US" w:bidi="ar-SA"/>
      </w:rPr>
    </w:lvl>
    <w:lvl w:ilvl="7" w:tplc="FFFFFFFF">
      <w:numFmt w:val="bullet"/>
      <w:lvlText w:val="•"/>
      <w:lvlJc w:val="left"/>
      <w:pPr>
        <w:ind w:left="6906" w:hanging="360"/>
      </w:pPr>
      <w:rPr>
        <w:rFonts w:hint="default"/>
        <w:lang w:val="en-US" w:eastAsia="en-US" w:bidi="ar-SA"/>
      </w:rPr>
    </w:lvl>
    <w:lvl w:ilvl="8" w:tplc="FFFFFFFF">
      <w:numFmt w:val="bullet"/>
      <w:lvlText w:val="•"/>
      <w:lvlJc w:val="left"/>
      <w:pPr>
        <w:ind w:left="7911" w:hanging="360"/>
      </w:pPr>
      <w:rPr>
        <w:rFonts w:hint="default"/>
        <w:lang w:val="en-US" w:eastAsia="en-US" w:bidi="ar-SA"/>
      </w:rPr>
    </w:lvl>
  </w:abstractNum>
  <w:abstractNum w:abstractNumId="10" w15:restartNumberingAfterBreak="0">
    <w:nsid w:val="66841E30"/>
    <w:multiLevelType w:val="multilevel"/>
    <w:tmpl w:val="59ADCABA"/>
    <w:lvl w:ilvl="0">
      <w:start w:val="13"/>
      <w:numFmt w:val="decimal"/>
      <w:lvlText w:val="%1."/>
      <w:lvlJc w:val="left"/>
      <w:pPr>
        <w:ind w:left="100" w:hanging="400"/>
      </w:pPr>
      <w:rPr>
        <w:rFonts w:ascii="Times New Roman" w:eastAsia="Times New Roman" w:hAnsi="Times New Roman" w:cs="Times New Roman" w:hint="default"/>
        <w:w w:val="100"/>
        <w:sz w:val="24"/>
        <w:szCs w:val="24"/>
        <w:lang w:val="en-US" w:eastAsia="en-US" w:bidi="ar-SA"/>
      </w:rPr>
    </w:lvl>
    <w:lvl w:ilvl="1">
      <w:numFmt w:val="bullet"/>
      <w:lvlText w:val=""/>
      <w:lvlJc w:val="left"/>
      <w:pPr>
        <w:ind w:left="820" w:hanging="360"/>
      </w:pPr>
      <w:rPr>
        <w:rFonts w:ascii="Symbol" w:eastAsia="Symbol" w:hAnsi="Symbol" w:cs="Symbol" w:hint="default"/>
        <w:w w:val="100"/>
        <w:sz w:val="24"/>
        <w:szCs w:val="24"/>
        <w:lang w:val="en-US" w:eastAsia="en-US" w:bidi="ar-SA"/>
      </w:rPr>
    </w:lvl>
    <w:lvl w:ilvl="2">
      <w:numFmt w:val="bullet"/>
      <w:lvlText w:val="•"/>
      <w:lvlJc w:val="left"/>
      <w:pPr>
        <w:ind w:left="1820" w:hanging="360"/>
      </w:pPr>
      <w:rPr>
        <w:lang w:val="en-US" w:eastAsia="en-US" w:bidi="ar-SA"/>
      </w:rPr>
    </w:lvl>
    <w:lvl w:ilvl="3">
      <w:numFmt w:val="bullet"/>
      <w:lvlText w:val="•"/>
      <w:lvlJc w:val="left"/>
      <w:pPr>
        <w:ind w:left="2820" w:hanging="360"/>
      </w:pPr>
      <w:rPr>
        <w:lang w:val="en-US" w:eastAsia="en-US" w:bidi="ar-SA"/>
      </w:rPr>
    </w:lvl>
    <w:lvl w:ilvl="4">
      <w:numFmt w:val="bullet"/>
      <w:lvlText w:val="•"/>
      <w:lvlJc w:val="left"/>
      <w:pPr>
        <w:ind w:left="3820" w:hanging="360"/>
      </w:pPr>
      <w:rPr>
        <w:lang w:val="en-US" w:eastAsia="en-US" w:bidi="ar-SA"/>
      </w:rPr>
    </w:lvl>
    <w:lvl w:ilvl="5">
      <w:numFmt w:val="bullet"/>
      <w:lvlText w:val="•"/>
      <w:lvlJc w:val="left"/>
      <w:pPr>
        <w:ind w:left="4820" w:hanging="360"/>
      </w:pPr>
      <w:rPr>
        <w:lang w:val="en-US" w:eastAsia="en-US" w:bidi="ar-SA"/>
      </w:rPr>
    </w:lvl>
    <w:lvl w:ilvl="6">
      <w:numFmt w:val="bullet"/>
      <w:lvlText w:val="•"/>
      <w:lvlJc w:val="left"/>
      <w:pPr>
        <w:ind w:left="5820" w:hanging="360"/>
      </w:pPr>
      <w:rPr>
        <w:lang w:val="en-US" w:eastAsia="en-US" w:bidi="ar-SA"/>
      </w:rPr>
    </w:lvl>
    <w:lvl w:ilvl="7">
      <w:numFmt w:val="bullet"/>
      <w:lvlText w:val="•"/>
      <w:lvlJc w:val="left"/>
      <w:pPr>
        <w:ind w:left="6820" w:hanging="360"/>
      </w:pPr>
      <w:rPr>
        <w:lang w:val="en-US" w:eastAsia="en-US" w:bidi="ar-SA"/>
      </w:rPr>
    </w:lvl>
    <w:lvl w:ilvl="8">
      <w:numFmt w:val="bullet"/>
      <w:lvlText w:val="•"/>
      <w:lvlJc w:val="left"/>
      <w:pPr>
        <w:ind w:left="7820" w:hanging="360"/>
      </w:pPr>
      <w:rPr>
        <w:lang w:val="en-US" w:eastAsia="en-US" w:bidi="ar-SA"/>
      </w:rPr>
    </w:lvl>
  </w:abstractNum>
  <w:abstractNum w:abstractNumId="11" w15:restartNumberingAfterBreak="0">
    <w:nsid w:val="66B21162"/>
    <w:multiLevelType w:val="multilevel"/>
    <w:tmpl w:val="59ADCABA"/>
    <w:lvl w:ilvl="0">
      <w:start w:val="13"/>
      <w:numFmt w:val="decimal"/>
      <w:lvlText w:val="%1."/>
      <w:lvlJc w:val="left"/>
      <w:pPr>
        <w:ind w:left="100" w:hanging="400"/>
      </w:pPr>
      <w:rPr>
        <w:rFonts w:ascii="Times New Roman" w:eastAsia="Times New Roman" w:hAnsi="Times New Roman" w:cs="Times New Roman" w:hint="default"/>
        <w:w w:val="100"/>
        <w:sz w:val="24"/>
        <w:szCs w:val="24"/>
        <w:lang w:val="en-US" w:eastAsia="en-US" w:bidi="ar-SA"/>
      </w:rPr>
    </w:lvl>
    <w:lvl w:ilvl="1">
      <w:numFmt w:val="bullet"/>
      <w:lvlText w:val=""/>
      <w:lvlJc w:val="left"/>
      <w:pPr>
        <w:ind w:left="820" w:hanging="360"/>
      </w:pPr>
      <w:rPr>
        <w:rFonts w:ascii="Symbol" w:eastAsia="Symbol" w:hAnsi="Symbol" w:cs="Symbol" w:hint="default"/>
        <w:w w:val="100"/>
        <w:sz w:val="24"/>
        <w:szCs w:val="24"/>
        <w:lang w:val="en-US" w:eastAsia="en-US" w:bidi="ar-SA"/>
      </w:rPr>
    </w:lvl>
    <w:lvl w:ilvl="2">
      <w:numFmt w:val="bullet"/>
      <w:lvlText w:val="•"/>
      <w:lvlJc w:val="left"/>
      <w:pPr>
        <w:ind w:left="1820" w:hanging="360"/>
      </w:pPr>
      <w:rPr>
        <w:lang w:val="en-US" w:eastAsia="en-US" w:bidi="ar-SA"/>
      </w:rPr>
    </w:lvl>
    <w:lvl w:ilvl="3">
      <w:numFmt w:val="bullet"/>
      <w:lvlText w:val="•"/>
      <w:lvlJc w:val="left"/>
      <w:pPr>
        <w:ind w:left="2820" w:hanging="360"/>
      </w:pPr>
      <w:rPr>
        <w:lang w:val="en-US" w:eastAsia="en-US" w:bidi="ar-SA"/>
      </w:rPr>
    </w:lvl>
    <w:lvl w:ilvl="4">
      <w:numFmt w:val="bullet"/>
      <w:lvlText w:val="•"/>
      <w:lvlJc w:val="left"/>
      <w:pPr>
        <w:ind w:left="3820" w:hanging="360"/>
      </w:pPr>
      <w:rPr>
        <w:lang w:val="en-US" w:eastAsia="en-US" w:bidi="ar-SA"/>
      </w:rPr>
    </w:lvl>
    <w:lvl w:ilvl="5">
      <w:numFmt w:val="bullet"/>
      <w:lvlText w:val="•"/>
      <w:lvlJc w:val="left"/>
      <w:pPr>
        <w:ind w:left="4820" w:hanging="360"/>
      </w:pPr>
      <w:rPr>
        <w:lang w:val="en-US" w:eastAsia="en-US" w:bidi="ar-SA"/>
      </w:rPr>
    </w:lvl>
    <w:lvl w:ilvl="6">
      <w:numFmt w:val="bullet"/>
      <w:lvlText w:val="•"/>
      <w:lvlJc w:val="left"/>
      <w:pPr>
        <w:ind w:left="5820" w:hanging="360"/>
      </w:pPr>
      <w:rPr>
        <w:lang w:val="en-US" w:eastAsia="en-US" w:bidi="ar-SA"/>
      </w:rPr>
    </w:lvl>
    <w:lvl w:ilvl="7">
      <w:numFmt w:val="bullet"/>
      <w:lvlText w:val="•"/>
      <w:lvlJc w:val="left"/>
      <w:pPr>
        <w:ind w:left="6820" w:hanging="360"/>
      </w:pPr>
      <w:rPr>
        <w:lang w:val="en-US" w:eastAsia="en-US" w:bidi="ar-SA"/>
      </w:rPr>
    </w:lvl>
    <w:lvl w:ilvl="8">
      <w:numFmt w:val="bullet"/>
      <w:lvlText w:val="•"/>
      <w:lvlJc w:val="left"/>
      <w:pPr>
        <w:ind w:left="7820" w:hanging="360"/>
      </w:pPr>
      <w:rPr>
        <w:lang w:val="en-US" w:eastAsia="en-US" w:bidi="ar-SA"/>
      </w:rPr>
    </w:lvl>
  </w:abstractNum>
  <w:num w:numId="1" w16cid:durableId="1237010108">
    <w:abstractNumId w:val="4"/>
  </w:num>
  <w:num w:numId="2" w16cid:durableId="987242468">
    <w:abstractNumId w:val="6"/>
  </w:num>
  <w:num w:numId="3" w16cid:durableId="532229010">
    <w:abstractNumId w:val="2"/>
  </w:num>
  <w:num w:numId="4" w16cid:durableId="1334071247">
    <w:abstractNumId w:val="9"/>
  </w:num>
  <w:num w:numId="5" w16cid:durableId="163128585">
    <w:abstractNumId w:val="7"/>
  </w:num>
  <w:num w:numId="6" w16cid:durableId="848910512">
    <w:abstractNumId w:val="3"/>
  </w:num>
  <w:num w:numId="7" w16cid:durableId="1952975654">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8" w16cid:durableId="306711050">
    <w:abstractNumId w:val="0"/>
    <w:lvlOverride w:ilvl="0">
      <w:startOverride w:val="1"/>
    </w:lvlOverride>
    <w:lvlOverride w:ilvl="1"/>
    <w:lvlOverride w:ilvl="2"/>
    <w:lvlOverride w:ilvl="3"/>
    <w:lvlOverride w:ilvl="4"/>
    <w:lvlOverride w:ilvl="5"/>
    <w:lvlOverride w:ilvl="6"/>
    <w:lvlOverride w:ilvl="7"/>
    <w:lvlOverride w:ilvl="8"/>
  </w:num>
  <w:num w:numId="9" w16cid:durableId="1340083952">
    <w:abstractNumId w:val="8"/>
    <w:lvlOverride w:ilvl="0">
      <w:startOverride w:val="13"/>
    </w:lvlOverride>
    <w:lvlOverride w:ilvl="1"/>
    <w:lvlOverride w:ilvl="2"/>
    <w:lvlOverride w:ilvl="3"/>
    <w:lvlOverride w:ilvl="4"/>
    <w:lvlOverride w:ilvl="5"/>
    <w:lvlOverride w:ilvl="6"/>
    <w:lvlOverride w:ilvl="7"/>
    <w:lvlOverride w:ilvl="8"/>
  </w:num>
  <w:num w:numId="10" w16cid:durableId="1160927130">
    <w:abstractNumId w:val="10"/>
  </w:num>
  <w:num w:numId="11" w16cid:durableId="586577733">
    <w:abstractNumId w:val="11"/>
  </w:num>
  <w:num w:numId="12" w16cid:durableId="4118502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862"/>
    <w:rsid w:val="001303FD"/>
    <w:rsid w:val="00140197"/>
    <w:rsid w:val="00335180"/>
    <w:rsid w:val="00721BD3"/>
    <w:rsid w:val="00975862"/>
    <w:rsid w:val="00C10170"/>
    <w:rsid w:val="00C84F71"/>
    <w:rsid w:val="00CB66F2"/>
    <w:rsid w:val="00D6504E"/>
    <w:rsid w:val="00E677C4"/>
    <w:rsid w:val="00EB00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021D357E"/>
  <w15:chartTrackingRefBased/>
  <w15:docId w15:val="{AA5CDE5B-1E86-4A19-ADF1-4A70E4540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862"/>
    <w:pPr>
      <w:widowControl w:val="0"/>
      <w:autoSpaceDE w:val="0"/>
      <w:autoSpaceDN w:val="0"/>
      <w:spacing w:after="0" w:line="240" w:lineRule="auto"/>
    </w:pPr>
    <w:rPr>
      <w:rFonts w:ascii="Consolas" w:eastAsia="Consolas" w:hAnsi="Consolas" w:cs="Consolas"/>
      <w:kern w:val="0"/>
      <w:lang w:val="en-US"/>
      <w14:ligatures w14:val="none"/>
    </w:rPr>
  </w:style>
  <w:style w:type="paragraph" w:styleId="Heading1">
    <w:name w:val="heading 1"/>
    <w:basedOn w:val="Normal"/>
    <w:link w:val="Heading1Char"/>
    <w:uiPriority w:val="9"/>
    <w:qFormat/>
    <w:rsid w:val="00975862"/>
    <w:pPr>
      <w:ind w:left="160"/>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862"/>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975862"/>
    <w:pPr>
      <w:ind w:left="28"/>
    </w:pPr>
    <w:rPr>
      <w:sz w:val="21"/>
      <w:szCs w:val="21"/>
    </w:rPr>
  </w:style>
  <w:style w:type="character" w:customStyle="1" w:styleId="BodyTextChar">
    <w:name w:val="Body Text Char"/>
    <w:basedOn w:val="DefaultParagraphFont"/>
    <w:link w:val="BodyText"/>
    <w:uiPriority w:val="1"/>
    <w:rsid w:val="00975862"/>
    <w:rPr>
      <w:rFonts w:ascii="Consolas" w:eastAsia="Consolas" w:hAnsi="Consolas" w:cs="Consolas"/>
      <w:kern w:val="0"/>
      <w:sz w:val="21"/>
      <w:szCs w:val="21"/>
      <w:lang w:val="en-US"/>
      <w14:ligatures w14:val="none"/>
    </w:rPr>
  </w:style>
  <w:style w:type="paragraph" w:styleId="ListParagraph">
    <w:name w:val="List Paragraph"/>
    <w:basedOn w:val="Normal"/>
    <w:uiPriority w:val="1"/>
    <w:qFormat/>
    <w:rsid w:val="00975862"/>
    <w:pPr>
      <w:spacing w:before="90"/>
      <w:ind w:left="160"/>
      <w:jc w:val="both"/>
    </w:pPr>
    <w:rPr>
      <w:rFonts w:ascii="Times New Roman" w:eastAsia="Times New Roman" w:hAnsi="Times New Roman" w:cs="Times New Roman"/>
    </w:rPr>
  </w:style>
  <w:style w:type="paragraph" w:customStyle="1" w:styleId="TableParagraph">
    <w:name w:val="Table Paragraph"/>
    <w:basedOn w:val="Normal"/>
    <w:uiPriority w:val="1"/>
    <w:qFormat/>
    <w:rsid w:val="00D6504E"/>
    <w:pPr>
      <w:spacing w:before="1"/>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24060">
      <w:bodyDiv w:val="1"/>
      <w:marLeft w:val="0"/>
      <w:marRight w:val="0"/>
      <w:marTop w:val="0"/>
      <w:marBottom w:val="0"/>
      <w:divBdr>
        <w:top w:val="none" w:sz="0" w:space="0" w:color="auto"/>
        <w:left w:val="none" w:sz="0" w:space="0" w:color="auto"/>
        <w:bottom w:val="none" w:sz="0" w:space="0" w:color="auto"/>
        <w:right w:val="none" w:sz="0" w:space="0" w:color="auto"/>
      </w:divBdr>
    </w:div>
    <w:div w:id="77555060">
      <w:bodyDiv w:val="1"/>
      <w:marLeft w:val="0"/>
      <w:marRight w:val="0"/>
      <w:marTop w:val="0"/>
      <w:marBottom w:val="0"/>
      <w:divBdr>
        <w:top w:val="none" w:sz="0" w:space="0" w:color="auto"/>
        <w:left w:val="none" w:sz="0" w:space="0" w:color="auto"/>
        <w:bottom w:val="none" w:sz="0" w:space="0" w:color="auto"/>
        <w:right w:val="none" w:sz="0" w:space="0" w:color="auto"/>
      </w:divBdr>
    </w:div>
    <w:div w:id="108278622">
      <w:bodyDiv w:val="1"/>
      <w:marLeft w:val="0"/>
      <w:marRight w:val="0"/>
      <w:marTop w:val="0"/>
      <w:marBottom w:val="0"/>
      <w:divBdr>
        <w:top w:val="none" w:sz="0" w:space="0" w:color="auto"/>
        <w:left w:val="none" w:sz="0" w:space="0" w:color="auto"/>
        <w:bottom w:val="none" w:sz="0" w:space="0" w:color="auto"/>
        <w:right w:val="none" w:sz="0" w:space="0" w:color="auto"/>
      </w:divBdr>
    </w:div>
    <w:div w:id="161092883">
      <w:bodyDiv w:val="1"/>
      <w:marLeft w:val="0"/>
      <w:marRight w:val="0"/>
      <w:marTop w:val="0"/>
      <w:marBottom w:val="0"/>
      <w:divBdr>
        <w:top w:val="none" w:sz="0" w:space="0" w:color="auto"/>
        <w:left w:val="none" w:sz="0" w:space="0" w:color="auto"/>
        <w:bottom w:val="none" w:sz="0" w:space="0" w:color="auto"/>
        <w:right w:val="none" w:sz="0" w:space="0" w:color="auto"/>
      </w:divBdr>
    </w:div>
    <w:div w:id="248588379">
      <w:bodyDiv w:val="1"/>
      <w:marLeft w:val="0"/>
      <w:marRight w:val="0"/>
      <w:marTop w:val="0"/>
      <w:marBottom w:val="0"/>
      <w:divBdr>
        <w:top w:val="none" w:sz="0" w:space="0" w:color="auto"/>
        <w:left w:val="none" w:sz="0" w:space="0" w:color="auto"/>
        <w:bottom w:val="none" w:sz="0" w:space="0" w:color="auto"/>
        <w:right w:val="none" w:sz="0" w:space="0" w:color="auto"/>
      </w:divBdr>
    </w:div>
    <w:div w:id="348414139">
      <w:bodyDiv w:val="1"/>
      <w:marLeft w:val="0"/>
      <w:marRight w:val="0"/>
      <w:marTop w:val="0"/>
      <w:marBottom w:val="0"/>
      <w:divBdr>
        <w:top w:val="none" w:sz="0" w:space="0" w:color="auto"/>
        <w:left w:val="none" w:sz="0" w:space="0" w:color="auto"/>
        <w:bottom w:val="none" w:sz="0" w:space="0" w:color="auto"/>
        <w:right w:val="none" w:sz="0" w:space="0" w:color="auto"/>
      </w:divBdr>
    </w:div>
    <w:div w:id="523519020">
      <w:bodyDiv w:val="1"/>
      <w:marLeft w:val="0"/>
      <w:marRight w:val="0"/>
      <w:marTop w:val="0"/>
      <w:marBottom w:val="0"/>
      <w:divBdr>
        <w:top w:val="none" w:sz="0" w:space="0" w:color="auto"/>
        <w:left w:val="none" w:sz="0" w:space="0" w:color="auto"/>
        <w:bottom w:val="none" w:sz="0" w:space="0" w:color="auto"/>
        <w:right w:val="none" w:sz="0" w:space="0" w:color="auto"/>
      </w:divBdr>
    </w:div>
    <w:div w:id="621771580">
      <w:bodyDiv w:val="1"/>
      <w:marLeft w:val="0"/>
      <w:marRight w:val="0"/>
      <w:marTop w:val="0"/>
      <w:marBottom w:val="0"/>
      <w:divBdr>
        <w:top w:val="none" w:sz="0" w:space="0" w:color="auto"/>
        <w:left w:val="none" w:sz="0" w:space="0" w:color="auto"/>
        <w:bottom w:val="none" w:sz="0" w:space="0" w:color="auto"/>
        <w:right w:val="none" w:sz="0" w:space="0" w:color="auto"/>
      </w:divBdr>
      <w:divsChild>
        <w:div w:id="345835048">
          <w:marLeft w:val="0"/>
          <w:marRight w:val="0"/>
          <w:marTop w:val="0"/>
          <w:marBottom w:val="0"/>
          <w:divBdr>
            <w:top w:val="none" w:sz="0" w:space="0" w:color="auto"/>
            <w:left w:val="none" w:sz="0" w:space="0" w:color="auto"/>
            <w:bottom w:val="none" w:sz="0" w:space="0" w:color="auto"/>
            <w:right w:val="none" w:sz="0" w:space="0" w:color="auto"/>
          </w:divBdr>
          <w:divsChild>
            <w:div w:id="834104749">
              <w:marLeft w:val="0"/>
              <w:marRight w:val="0"/>
              <w:marTop w:val="0"/>
              <w:marBottom w:val="0"/>
              <w:divBdr>
                <w:top w:val="none" w:sz="0" w:space="0" w:color="auto"/>
                <w:left w:val="none" w:sz="0" w:space="0" w:color="auto"/>
                <w:bottom w:val="none" w:sz="0" w:space="0" w:color="auto"/>
                <w:right w:val="none" w:sz="0" w:space="0" w:color="auto"/>
              </w:divBdr>
            </w:div>
            <w:div w:id="1064335092">
              <w:marLeft w:val="0"/>
              <w:marRight w:val="0"/>
              <w:marTop w:val="0"/>
              <w:marBottom w:val="0"/>
              <w:divBdr>
                <w:top w:val="none" w:sz="0" w:space="0" w:color="auto"/>
                <w:left w:val="none" w:sz="0" w:space="0" w:color="auto"/>
                <w:bottom w:val="none" w:sz="0" w:space="0" w:color="auto"/>
                <w:right w:val="none" w:sz="0" w:space="0" w:color="auto"/>
              </w:divBdr>
            </w:div>
            <w:div w:id="476147566">
              <w:marLeft w:val="0"/>
              <w:marRight w:val="0"/>
              <w:marTop w:val="0"/>
              <w:marBottom w:val="0"/>
              <w:divBdr>
                <w:top w:val="none" w:sz="0" w:space="0" w:color="auto"/>
                <w:left w:val="none" w:sz="0" w:space="0" w:color="auto"/>
                <w:bottom w:val="none" w:sz="0" w:space="0" w:color="auto"/>
                <w:right w:val="none" w:sz="0" w:space="0" w:color="auto"/>
              </w:divBdr>
            </w:div>
            <w:div w:id="65998552">
              <w:marLeft w:val="0"/>
              <w:marRight w:val="0"/>
              <w:marTop w:val="0"/>
              <w:marBottom w:val="0"/>
              <w:divBdr>
                <w:top w:val="none" w:sz="0" w:space="0" w:color="auto"/>
                <w:left w:val="none" w:sz="0" w:space="0" w:color="auto"/>
                <w:bottom w:val="none" w:sz="0" w:space="0" w:color="auto"/>
                <w:right w:val="none" w:sz="0" w:space="0" w:color="auto"/>
              </w:divBdr>
            </w:div>
            <w:div w:id="2082865292">
              <w:marLeft w:val="0"/>
              <w:marRight w:val="0"/>
              <w:marTop w:val="0"/>
              <w:marBottom w:val="0"/>
              <w:divBdr>
                <w:top w:val="none" w:sz="0" w:space="0" w:color="auto"/>
                <w:left w:val="none" w:sz="0" w:space="0" w:color="auto"/>
                <w:bottom w:val="none" w:sz="0" w:space="0" w:color="auto"/>
                <w:right w:val="none" w:sz="0" w:space="0" w:color="auto"/>
              </w:divBdr>
            </w:div>
            <w:div w:id="150676562">
              <w:marLeft w:val="0"/>
              <w:marRight w:val="0"/>
              <w:marTop w:val="0"/>
              <w:marBottom w:val="0"/>
              <w:divBdr>
                <w:top w:val="none" w:sz="0" w:space="0" w:color="auto"/>
                <w:left w:val="none" w:sz="0" w:space="0" w:color="auto"/>
                <w:bottom w:val="none" w:sz="0" w:space="0" w:color="auto"/>
                <w:right w:val="none" w:sz="0" w:space="0" w:color="auto"/>
              </w:divBdr>
            </w:div>
            <w:div w:id="1849370262">
              <w:marLeft w:val="0"/>
              <w:marRight w:val="0"/>
              <w:marTop w:val="0"/>
              <w:marBottom w:val="0"/>
              <w:divBdr>
                <w:top w:val="none" w:sz="0" w:space="0" w:color="auto"/>
                <w:left w:val="none" w:sz="0" w:space="0" w:color="auto"/>
                <w:bottom w:val="none" w:sz="0" w:space="0" w:color="auto"/>
                <w:right w:val="none" w:sz="0" w:space="0" w:color="auto"/>
              </w:divBdr>
            </w:div>
            <w:div w:id="1627932167">
              <w:marLeft w:val="0"/>
              <w:marRight w:val="0"/>
              <w:marTop w:val="0"/>
              <w:marBottom w:val="0"/>
              <w:divBdr>
                <w:top w:val="none" w:sz="0" w:space="0" w:color="auto"/>
                <w:left w:val="none" w:sz="0" w:space="0" w:color="auto"/>
                <w:bottom w:val="none" w:sz="0" w:space="0" w:color="auto"/>
                <w:right w:val="none" w:sz="0" w:space="0" w:color="auto"/>
              </w:divBdr>
            </w:div>
            <w:div w:id="214463697">
              <w:marLeft w:val="0"/>
              <w:marRight w:val="0"/>
              <w:marTop w:val="0"/>
              <w:marBottom w:val="0"/>
              <w:divBdr>
                <w:top w:val="none" w:sz="0" w:space="0" w:color="auto"/>
                <w:left w:val="none" w:sz="0" w:space="0" w:color="auto"/>
                <w:bottom w:val="none" w:sz="0" w:space="0" w:color="auto"/>
                <w:right w:val="none" w:sz="0" w:space="0" w:color="auto"/>
              </w:divBdr>
            </w:div>
            <w:div w:id="270937367">
              <w:marLeft w:val="0"/>
              <w:marRight w:val="0"/>
              <w:marTop w:val="0"/>
              <w:marBottom w:val="0"/>
              <w:divBdr>
                <w:top w:val="none" w:sz="0" w:space="0" w:color="auto"/>
                <w:left w:val="none" w:sz="0" w:space="0" w:color="auto"/>
                <w:bottom w:val="none" w:sz="0" w:space="0" w:color="auto"/>
                <w:right w:val="none" w:sz="0" w:space="0" w:color="auto"/>
              </w:divBdr>
            </w:div>
            <w:div w:id="1907036131">
              <w:marLeft w:val="0"/>
              <w:marRight w:val="0"/>
              <w:marTop w:val="0"/>
              <w:marBottom w:val="0"/>
              <w:divBdr>
                <w:top w:val="none" w:sz="0" w:space="0" w:color="auto"/>
                <w:left w:val="none" w:sz="0" w:space="0" w:color="auto"/>
                <w:bottom w:val="none" w:sz="0" w:space="0" w:color="auto"/>
                <w:right w:val="none" w:sz="0" w:space="0" w:color="auto"/>
              </w:divBdr>
            </w:div>
            <w:div w:id="289289226">
              <w:marLeft w:val="0"/>
              <w:marRight w:val="0"/>
              <w:marTop w:val="0"/>
              <w:marBottom w:val="0"/>
              <w:divBdr>
                <w:top w:val="none" w:sz="0" w:space="0" w:color="auto"/>
                <w:left w:val="none" w:sz="0" w:space="0" w:color="auto"/>
                <w:bottom w:val="none" w:sz="0" w:space="0" w:color="auto"/>
                <w:right w:val="none" w:sz="0" w:space="0" w:color="auto"/>
              </w:divBdr>
            </w:div>
            <w:div w:id="2145736062">
              <w:marLeft w:val="0"/>
              <w:marRight w:val="0"/>
              <w:marTop w:val="0"/>
              <w:marBottom w:val="0"/>
              <w:divBdr>
                <w:top w:val="none" w:sz="0" w:space="0" w:color="auto"/>
                <w:left w:val="none" w:sz="0" w:space="0" w:color="auto"/>
                <w:bottom w:val="none" w:sz="0" w:space="0" w:color="auto"/>
                <w:right w:val="none" w:sz="0" w:space="0" w:color="auto"/>
              </w:divBdr>
            </w:div>
            <w:div w:id="1827431704">
              <w:marLeft w:val="0"/>
              <w:marRight w:val="0"/>
              <w:marTop w:val="0"/>
              <w:marBottom w:val="0"/>
              <w:divBdr>
                <w:top w:val="none" w:sz="0" w:space="0" w:color="auto"/>
                <w:left w:val="none" w:sz="0" w:space="0" w:color="auto"/>
                <w:bottom w:val="none" w:sz="0" w:space="0" w:color="auto"/>
                <w:right w:val="none" w:sz="0" w:space="0" w:color="auto"/>
              </w:divBdr>
            </w:div>
            <w:div w:id="1669674618">
              <w:marLeft w:val="0"/>
              <w:marRight w:val="0"/>
              <w:marTop w:val="0"/>
              <w:marBottom w:val="0"/>
              <w:divBdr>
                <w:top w:val="none" w:sz="0" w:space="0" w:color="auto"/>
                <w:left w:val="none" w:sz="0" w:space="0" w:color="auto"/>
                <w:bottom w:val="none" w:sz="0" w:space="0" w:color="auto"/>
                <w:right w:val="none" w:sz="0" w:space="0" w:color="auto"/>
              </w:divBdr>
            </w:div>
            <w:div w:id="1846673842">
              <w:marLeft w:val="0"/>
              <w:marRight w:val="0"/>
              <w:marTop w:val="0"/>
              <w:marBottom w:val="0"/>
              <w:divBdr>
                <w:top w:val="none" w:sz="0" w:space="0" w:color="auto"/>
                <w:left w:val="none" w:sz="0" w:space="0" w:color="auto"/>
                <w:bottom w:val="none" w:sz="0" w:space="0" w:color="auto"/>
                <w:right w:val="none" w:sz="0" w:space="0" w:color="auto"/>
              </w:divBdr>
            </w:div>
            <w:div w:id="430322265">
              <w:marLeft w:val="0"/>
              <w:marRight w:val="0"/>
              <w:marTop w:val="0"/>
              <w:marBottom w:val="0"/>
              <w:divBdr>
                <w:top w:val="none" w:sz="0" w:space="0" w:color="auto"/>
                <w:left w:val="none" w:sz="0" w:space="0" w:color="auto"/>
                <w:bottom w:val="none" w:sz="0" w:space="0" w:color="auto"/>
                <w:right w:val="none" w:sz="0" w:space="0" w:color="auto"/>
              </w:divBdr>
            </w:div>
            <w:div w:id="670642034">
              <w:marLeft w:val="0"/>
              <w:marRight w:val="0"/>
              <w:marTop w:val="0"/>
              <w:marBottom w:val="0"/>
              <w:divBdr>
                <w:top w:val="none" w:sz="0" w:space="0" w:color="auto"/>
                <w:left w:val="none" w:sz="0" w:space="0" w:color="auto"/>
                <w:bottom w:val="none" w:sz="0" w:space="0" w:color="auto"/>
                <w:right w:val="none" w:sz="0" w:space="0" w:color="auto"/>
              </w:divBdr>
            </w:div>
            <w:div w:id="799150518">
              <w:marLeft w:val="0"/>
              <w:marRight w:val="0"/>
              <w:marTop w:val="0"/>
              <w:marBottom w:val="0"/>
              <w:divBdr>
                <w:top w:val="none" w:sz="0" w:space="0" w:color="auto"/>
                <w:left w:val="none" w:sz="0" w:space="0" w:color="auto"/>
                <w:bottom w:val="none" w:sz="0" w:space="0" w:color="auto"/>
                <w:right w:val="none" w:sz="0" w:space="0" w:color="auto"/>
              </w:divBdr>
            </w:div>
            <w:div w:id="121848311">
              <w:marLeft w:val="0"/>
              <w:marRight w:val="0"/>
              <w:marTop w:val="0"/>
              <w:marBottom w:val="0"/>
              <w:divBdr>
                <w:top w:val="none" w:sz="0" w:space="0" w:color="auto"/>
                <w:left w:val="none" w:sz="0" w:space="0" w:color="auto"/>
                <w:bottom w:val="none" w:sz="0" w:space="0" w:color="auto"/>
                <w:right w:val="none" w:sz="0" w:space="0" w:color="auto"/>
              </w:divBdr>
            </w:div>
            <w:div w:id="846485574">
              <w:marLeft w:val="0"/>
              <w:marRight w:val="0"/>
              <w:marTop w:val="0"/>
              <w:marBottom w:val="0"/>
              <w:divBdr>
                <w:top w:val="none" w:sz="0" w:space="0" w:color="auto"/>
                <w:left w:val="none" w:sz="0" w:space="0" w:color="auto"/>
                <w:bottom w:val="none" w:sz="0" w:space="0" w:color="auto"/>
                <w:right w:val="none" w:sz="0" w:space="0" w:color="auto"/>
              </w:divBdr>
            </w:div>
            <w:div w:id="409348738">
              <w:marLeft w:val="0"/>
              <w:marRight w:val="0"/>
              <w:marTop w:val="0"/>
              <w:marBottom w:val="0"/>
              <w:divBdr>
                <w:top w:val="none" w:sz="0" w:space="0" w:color="auto"/>
                <w:left w:val="none" w:sz="0" w:space="0" w:color="auto"/>
                <w:bottom w:val="none" w:sz="0" w:space="0" w:color="auto"/>
                <w:right w:val="none" w:sz="0" w:space="0" w:color="auto"/>
              </w:divBdr>
            </w:div>
            <w:div w:id="1640187950">
              <w:marLeft w:val="0"/>
              <w:marRight w:val="0"/>
              <w:marTop w:val="0"/>
              <w:marBottom w:val="0"/>
              <w:divBdr>
                <w:top w:val="none" w:sz="0" w:space="0" w:color="auto"/>
                <w:left w:val="none" w:sz="0" w:space="0" w:color="auto"/>
                <w:bottom w:val="none" w:sz="0" w:space="0" w:color="auto"/>
                <w:right w:val="none" w:sz="0" w:space="0" w:color="auto"/>
              </w:divBdr>
            </w:div>
            <w:div w:id="688795363">
              <w:marLeft w:val="0"/>
              <w:marRight w:val="0"/>
              <w:marTop w:val="0"/>
              <w:marBottom w:val="0"/>
              <w:divBdr>
                <w:top w:val="none" w:sz="0" w:space="0" w:color="auto"/>
                <w:left w:val="none" w:sz="0" w:space="0" w:color="auto"/>
                <w:bottom w:val="none" w:sz="0" w:space="0" w:color="auto"/>
                <w:right w:val="none" w:sz="0" w:space="0" w:color="auto"/>
              </w:divBdr>
            </w:div>
            <w:div w:id="1244726776">
              <w:marLeft w:val="0"/>
              <w:marRight w:val="0"/>
              <w:marTop w:val="0"/>
              <w:marBottom w:val="0"/>
              <w:divBdr>
                <w:top w:val="none" w:sz="0" w:space="0" w:color="auto"/>
                <w:left w:val="none" w:sz="0" w:space="0" w:color="auto"/>
                <w:bottom w:val="none" w:sz="0" w:space="0" w:color="auto"/>
                <w:right w:val="none" w:sz="0" w:space="0" w:color="auto"/>
              </w:divBdr>
            </w:div>
            <w:div w:id="1996686964">
              <w:marLeft w:val="0"/>
              <w:marRight w:val="0"/>
              <w:marTop w:val="0"/>
              <w:marBottom w:val="0"/>
              <w:divBdr>
                <w:top w:val="none" w:sz="0" w:space="0" w:color="auto"/>
                <w:left w:val="none" w:sz="0" w:space="0" w:color="auto"/>
                <w:bottom w:val="none" w:sz="0" w:space="0" w:color="auto"/>
                <w:right w:val="none" w:sz="0" w:space="0" w:color="auto"/>
              </w:divBdr>
            </w:div>
            <w:div w:id="668019914">
              <w:marLeft w:val="0"/>
              <w:marRight w:val="0"/>
              <w:marTop w:val="0"/>
              <w:marBottom w:val="0"/>
              <w:divBdr>
                <w:top w:val="none" w:sz="0" w:space="0" w:color="auto"/>
                <w:left w:val="none" w:sz="0" w:space="0" w:color="auto"/>
                <w:bottom w:val="none" w:sz="0" w:space="0" w:color="auto"/>
                <w:right w:val="none" w:sz="0" w:space="0" w:color="auto"/>
              </w:divBdr>
            </w:div>
            <w:div w:id="118813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12157">
      <w:bodyDiv w:val="1"/>
      <w:marLeft w:val="0"/>
      <w:marRight w:val="0"/>
      <w:marTop w:val="0"/>
      <w:marBottom w:val="0"/>
      <w:divBdr>
        <w:top w:val="none" w:sz="0" w:space="0" w:color="auto"/>
        <w:left w:val="none" w:sz="0" w:space="0" w:color="auto"/>
        <w:bottom w:val="none" w:sz="0" w:space="0" w:color="auto"/>
        <w:right w:val="none" w:sz="0" w:space="0" w:color="auto"/>
      </w:divBdr>
    </w:div>
    <w:div w:id="751853420">
      <w:bodyDiv w:val="1"/>
      <w:marLeft w:val="0"/>
      <w:marRight w:val="0"/>
      <w:marTop w:val="0"/>
      <w:marBottom w:val="0"/>
      <w:divBdr>
        <w:top w:val="none" w:sz="0" w:space="0" w:color="auto"/>
        <w:left w:val="none" w:sz="0" w:space="0" w:color="auto"/>
        <w:bottom w:val="none" w:sz="0" w:space="0" w:color="auto"/>
        <w:right w:val="none" w:sz="0" w:space="0" w:color="auto"/>
      </w:divBdr>
    </w:div>
    <w:div w:id="861017375">
      <w:bodyDiv w:val="1"/>
      <w:marLeft w:val="0"/>
      <w:marRight w:val="0"/>
      <w:marTop w:val="0"/>
      <w:marBottom w:val="0"/>
      <w:divBdr>
        <w:top w:val="none" w:sz="0" w:space="0" w:color="auto"/>
        <w:left w:val="none" w:sz="0" w:space="0" w:color="auto"/>
        <w:bottom w:val="none" w:sz="0" w:space="0" w:color="auto"/>
        <w:right w:val="none" w:sz="0" w:space="0" w:color="auto"/>
      </w:divBdr>
    </w:div>
    <w:div w:id="1012996988">
      <w:bodyDiv w:val="1"/>
      <w:marLeft w:val="0"/>
      <w:marRight w:val="0"/>
      <w:marTop w:val="0"/>
      <w:marBottom w:val="0"/>
      <w:divBdr>
        <w:top w:val="none" w:sz="0" w:space="0" w:color="auto"/>
        <w:left w:val="none" w:sz="0" w:space="0" w:color="auto"/>
        <w:bottom w:val="none" w:sz="0" w:space="0" w:color="auto"/>
        <w:right w:val="none" w:sz="0" w:space="0" w:color="auto"/>
      </w:divBdr>
    </w:div>
    <w:div w:id="1036082754">
      <w:bodyDiv w:val="1"/>
      <w:marLeft w:val="0"/>
      <w:marRight w:val="0"/>
      <w:marTop w:val="0"/>
      <w:marBottom w:val="0"/>
      <w:divBdr>
        <w:top w:val="none" w:sz="0" w:space="0" w:color="auto"/>
        <w:left w:val="none" w:sz="0" w:space="0" w:color="auto"/>
        <w:bottom w:val="none" w:sz="0" w:space="0" w:color="auto"/>
        <w:right w:val="none" w:sz="0" w:space="0" w:color="auto"/>
      </w:divBdr>
    </w:div>
    <w:div w:id="1130830090">
      <w:bodyDiv w:val="1"/>
      <w:marLeft w:val="0"/>
      <w:marRight w:val="0"/>
      <w:marTop w:val="0"/>
      <w:marBottom w:val="0"/>
      <w:divBdr>
        <w:top w:val="none" w:sz="0" w:space="0" w:color="auto"/>
        <w:left w:val="none" w:sz="0" w:space="0" w:color="auto"/>
        <w:bottom w:val="none" w:sz="0" w:space="0" w:color="auto"/>
        <w:right w:val="none" w:sz="0" w:space="0" w:color="auto"/>
      </w:divBdr>
    </w:div>
    <w:div w:id="1344432889">
      <w:bodyDiv w:val="1"/>
      <w:marLeft w:val="0"/>
      <w:marRight w:val="0"/>
      <w:marTop w:val="0"/>
      <w:marBottom w:val="0"/>
      <w:divBdr>
        <w:top w:val="none" w:sz="0" w:space="0" w:color="auto"/>
        <w:left w:val="none" w:sz="0" w:space="0" w:color="auto"/>
        <w:bottom w:val="none" w:sz="0" w:space="0" w:color="auto"/>
        <w:right w:val="none" w:sz="0" w:space="0" w:color="auto"/>
      </w:divBdr>
      <w:divsChild>
        <w:div w:id="1407655320">
          <w:marLeft w:val="0"/>
          <w:marRight w:val="0"/>
          <w:marTop w:val="0"/>
          <w:marBottom w:val="0"/>
          <w:divBdr>
            <w:top w:val="none" w:sz="0" w:space="0" w:color="auto"/>
            <w:left w:val="none" w:sz="0" w:space="0" w:color="auto"/>
            <w:bottom w:val="none" w:sz="0" w:space="0" w:color="auto"/>
            <w:right w:val="none" w:sz="0" w:space="0" w:color="auto"/>
          </w:divBdr>
          <w:divsChild>
            <w:div w:id="457916360">
              <w:marLeft w:val="0"/>
              <w:marRight w:val="0"/>
              <w:marTop w:val="0"/>
              <w:marBottom w:val="0"/>
              <w:divBdr>
                <w:top w:val="none" w:sz="0" w:space="0" w:color="auto"/>
                <w:left w:val="none" w:sz="0" w:space="0" w:color="auto"/>
                <w:bottom w:val="none" w:sz="0" w:space="0" w:color="auto"/>
                <w:right w:val="none" w:sz="0" w:space="0" w:color="auto"/>
              </w:divBdr>
            </w:div>
            <w:div w:id="2132899292">
              <w:marLeft w:val="0"/>
              <w:marRight w:val="0"/>
              <w:marTop w:val="0"/>
              <w:marBottom w:val="0"/>
              <w:divBdr>
                <w:top w:val="none" w:sz="0" w:space="0" w:color="auto"/>
                <w:left w:val="none" w:sz="0" w:space="0" w:color="auto"/>
                <w:bottom w:val="none" w:sz="0" w:space="0" w:color="auto"/>
                <w:right w:val="none" w:sz="0" w:space="0" w:color="auto"/>
              </w:divBdr>
            </w:div>
            <w:div w:id="641160727">
              <w:marLeft w:val="0"/>
              <w:marRight w:val="0"/>
              <w:marTop w:val="0"/>
              <w:marBottom w:val="0"/>
              <w:divBdr>
                <w:top w:val="none" w:sz="0" w:space="0" w:color="auto"/>
                <w:left w:val="none" w:sz="0" w:space="0" w:color="auto"/>
                <w:bottom w:val="none" w:sz="0" w:space="0" w:color="auto"/>
                <w:right w:val="none" w:sz="0" w:space="0" w:color="auto"/>
              </w:divBdr>
            </w:div>
            <w:div w:id="1328049736">
              <w:marLeft w:val="0"/>
              <w:marRight w:val="0"/>
              <w:marTop w:val="0"/>
              <w:marBottom w:val="0"/>
              <w:divBdr>
                <w:top w:val="none" w:sz="0" w:space="0" w:color="auto"/>
                <w:left w:val="none" w:sz="0" w:space="0" w:color="auto"/>
                <w:bottom w:val="none" w:sz="0" w:space="0" w:color="auto"/>
                <w:right w:val="none" w:sz="0" w:space="0" w:color="auto"/>
              </w:divBdr>
            </w:div>
            <w:div w:id="1701469747">
              <w:marLeft w:val="0"/>
              <w:marRight w:val="0"/>
              <w:marTop w:val="0"/>
              <w:marBottom w:val="0"/>
              <w:divBdr>
                <w:top w:val="none" w:sz="0" w:space="0" w:color="auto"/>
                <w:left w:val="none" w:sz="0" w:space="0" w:color="auto"/>
                <w:bottom w:val="none" w:sz="0" w:space="0" w:color="auto"/>
                <w:right w:val="none" w:sz="0" w:space="0" w:color="auto"/>
              </w:divBdr>
            </w:div>
            <w:div w:id="1909194787">
              <w:marLeft w:val="0"/>
              <w:marRight w:val="0"/>
              <w:marTop w:val="0"/>
              <w:marBottom w:val="0"/>
              <w:divBdr>
                <w:top w:val="none" w:sz="0" w:space="0" w:color="auto"/>
                <w:left w:val="none" w:sz="0" w:space="0" w:color="auto"/>
                <w:bottom w:val="none" w:sz="0" w:space="0" w:color="auto"/>
                <w:right w:val="none" w:sz="0" w:space="0" w:color="auto"/>
              </w:divBdr>
            </w:div>
            <w:div w:id="975841884">
              <w:marLeft w:val="0"/>
              <w:marRight w:val="0"/>
              <w:marTop w:val="0"/>
              <w:marBottom w:val="0"/>
              <w:divBdr>
                <w:top w:val="none" w:sz="0" w:space="0" w:color="auto"/>
                <w:left w:val="none" w:sz="0" w:space="0" w:color="auto"/>
                <w:bottom w:val="none" w:sz="0" w:space="0" w:color="auto"/>
                <w:right w:val="none" w:sz="0" w:space="0" w:color="auto"/>
              </w:divBdr>
            </w:div>
            <w:div w:id="589581036">
              <w:marLeft w:val="0"/>
              <w:marRight w:val="0"/>
              <w:marTop w:val="0"/>
              <w:marBottom w:val="0"/>
              <w:divBdr>
                <w:top w:val="none" w:sz="0" w:space="0" w:color="auto"/>
                <w:left w:val="none" w:sz="0" w:space="0" w:color="auto"/>
                <w:bottom w:val="none" w:sz="0" w:space="0" w:color="auto"/>
                <w:right w:val="none" w:sz="0" w:space="0" w:color="auto"/>
              </w:divBdr>
            </w:div>
            <w:div w:id="1520705281">
              <w:marLeft w:val="0"/>
              <w:marRight w:val="0"/>
              <w:marTop w:val="0"/>
              <w:marBottom w:val="0"/>
              <w:divBdr>
                <w:top w:val="none" w:sz="0" w:space="0" w:color="auto"/>
                <w:left w:val="none" w:sz="0" w:space="0" w:color="auto"/>
                <w:bottom w:val="none" w:sz="0" w:space="0" w:color="auto"/>
                <w:right w:val="none" w:sz="0" w:space="0" w:color="auto"/>
              </w:divBdr>
            </w:div>
            <w:div w:id="1847208014">
              <w:marLeft w:val="0"/>
              <w:marRight w:val="0"/>
              <w:marTop w:val="0"/>
              <w:marBottom w:val="0"/>
              <w:divBdr>
                <w:top w:val="none" w:sz="0" w:space="0" w:color="auto"/>
                <w:left w:val="none" w:sz="0" w:space="0" w:color="auto"/>
                <w:bottom w:val="none" w:sz="0" w:space="0" w:color="auto"/>
                <w:right w:val="none" w:sz="0" w:space="0" w:color="auto"/>
              </w:divBdr>
            </w:div>
            <w:div w:id="1242715549">
              <w:marLeft w:val="0"/>
              <w:marRight w:val="0"/>
              <w:marTop w:val="0"/>
              <w:marBottom w:val="0"/>
              <w:divBdr>
                <w:top w:val="none" w:sz="0" w:space="0" w:color="auto"/>
                <w:left w:val="none" w:sz="0" w:space="0" w:color="auto"/>
                <w:bottom w:val="none" w:sz="0" w:space="0" w:color="auto"/>
                <w:right w:val="none" w:sz="0" w:space="0" w:color="auto"/>
              </w:divBdr>
            </w:div>
            <w:div w:id="309794156">
              <w:marLeft w:val="0"/>
              <w:marRight w:val="0"/>
              <w:marTop w:val="0"/>
              <w:marBottom w:val="0"/>
              <w:divBdr>
                <w:top w:val="none" w:sz="0" w:space="0" w:color="auto"/>
                <w:left w:val="none" w:sz="0" w:space="0" w:color="auto"/>
                <w:bottom w:val="none" w:sz="0" w:space="0" w:color="auto"/>
                <w:right w:val="none" w:sz="0" w:space="0" w:color="auto"/>
              </w:divBdr>
            </w:div>
            <w:div w:id="1734423465">
              <w:marLeft w:val="0"/>
              <w:marRight w:val="0"/>
              <w:marTop w:val="0"/>
              <w:marBottom w:val="0"/>
              <w:divBdr>
                <w:top w:val="none" w:sz="0" w:space="0" w:color="auto"/>
                <w:left w:val="none" w:sz="0" w:space="0" w:color="auto"/>
                <w:bottom w:val="none" w:sz="0" w:space="0" w:color="auto"/>
                <w:right w:val="none" w:sz="0" w:space="0" w:color="auto"/>
              </w:divBdr>
            </w:div>
            <w:div w:id="1630471659">
              <w:marLeft w:val="0"/>
              <w:marRight w:val="0"/>
              <w:marTop w:val="0"/>
              <w:marBottom w:val="0"/>
              <w:divBdr>
                <w:top w:val="none" w:sz="0" w:space="0" w:color="auto"/>
                <w:left w:val="none" w:sz="0" w:space="0" w:color="auto"/>
                <w:bottom w:val="none" w:sz="0" w:space="0" w:color="auto"/>
                <w:right w:val="none" w:sz="0" w:space="0" w:color="auto"/>
              </w:divBdr>
            </w:div>
            <w:div w:id="616913529">
              <w:marLeft w:val="0"/>
              <w:marRight w:val="0"/>
              <w:marTop w:val="0"/>
              <w:marBottom w:val="0"/>
              <w:divBdr>
                <w:top w:val="none" w:sz="0" w:space="0" w:color="auto"/>
                <w:left w:val="none" w:sz="0" w:space="0" w:color="auto"/>
                <w:bottom w:val="none" w:sz="0" w:space="0" w:color="auto"/>
                <w:right w:val="none" w:sz="0" w:space="0" w:color="auto"/>
              </w:divBdr>
            </w:div>
            <w:div w:id="2146316211">
              <w:marLeft w:val="0"/>
              <w:marRight w:val="0"/>
              <w:marTop w:val="0"/>
              <w:marBottom w:val="0"/>
              <w:divBdr>
                <w:top w:val="none" w:sz="0" w:space="0" w:color="auto"/>
                <w:left w:val="none" w:sz="0" w:space="0" w:color="auto"/>
                <w:bottom w:val="none" w:sz="0" w:space="0" w:color="auto"/>
                <w:right w:val="none" w:sz="0" w:space="0" w:color="auto"/>
              </w:divBdr>
            </w:div>
            <w:div w:id="113595911">
              <w:marLeft w:val="0"/>
              <w:marRight w:val="0"/>
              <w:marTop w:val="0"/>
              <w:marBottom w:val="0"/>
              <w:divBdr>
                <w:top w:val="none" w:sz="0" w:space="0" w:color="auto"/>
                <w:left w:val="none" w:sz="0" w:space="0" w:color="auto"/>
                <w:bottom w:val="none" w:sz="0" w:space="0" w:color="auto"/>
                <w:right w:val="none" w:sz="0" w:space="0" w:color="auto"/>
              </w:divBdr>
            </w:div>
            <w:div w:id="170717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45072">
      <w:bodyDiv w:val="1"/>
      <w:marLeft w:val="0"/>
      <w:marRight w:val="0"/>
      <w:marTop w:val="0"/>
      <w:marBottom w:val="0"/>
      <w:divBdr>
        <w:top w:val="none" w:sz="0" w:space="0" w:color="auto"/>
        <w:left w:val="none" w:sz="0" w:space="0" w:color="auto"/>
        <w:bottom w:val="none" w:sz="0" w:space="0" w:color="auto"/>
        <w:right w:val="none" w:sz="0" w:space="0" w:color="auto"/>
      </w:divBdr>
    </w:div>
    <w:div w:id="1421098183">
      <w:bodyDiv w:val="1"/>
      <w:marLeft w:val="0"/>
      <w:marRight w:val="0"/>
      <w:marTop w:val="0"/>
      <w:marBottom w:val="0"/>
      <w:divBdr>
        <w:top w:val="none" w:sz="0" w:space="0" w:color="auto"/>
        <w:left w:val="none" w:sz="0" w:space="0" w:color="auto"/>
        <w:bottom w:val="none" w:sz="0" w:space="0" w:color="auto"/>
        <w:right w:val="none" w:sz="0" w:space="0" w:color="auto"/>
      </w:divBdr>
      <w:divsChild>
        <w:div w:id="1383793386">
          <w:marLeft w:val="0"/>
          <w:marRight w:val="0"/>
          <w:marTop w:val="0"/>
          <w:marBottom w:val="0"/>
          <w:divBdr>
            <w:top w:val="none" w:sz="0" w:space="0" w:color="auto"/>
            <w:left w:val="none" w:sz="0" w:space="0" w:color="auto"/>
            <w:bottom w:val="none" w:sz="0" w:space="0" w:color="auto"/>
            <w:right w:val="none" w:sz="0" w:space="0" w:color="auto"/>
          </w:divBdr>
          <w:divsChild>
            <w:div w:id="1449929550">
              <w:marLeft w:val="0"/>
              <w:marRight w:val="0"/>
              <w:marTop w:val="0"/>
              <w:marBottom w:val="0"/>
              <w:divBdr>
                <w:top w:val="none" w:sz="0" w:space="0" w:color="auto"/>
                <w:left w:val="none" w:sz="0" w:space="0" w:color="auto"/>
                <w:bottom w:val="none" w:sz="0" w:space="0" w:color="auto"/>
                <w:right w:val="none" w:sz="0" w:space="0" w:color="auto"/>
              </w:divBdr>
            </w:div>
            <w:div w:id="1657952679">
              <w:marLeft w:val="0"/>
              <w:marRight w:val="0"/>
              <w:marTop w:val="0"/>
              <w:marBottom w:val="0"/>
              <w:divBdr>
                <w:top w:val="none" w:sz="0" w:space="0" w:color="auto"/>
                <w:left w:val="none" w:sz="0" w:space="0" w:color="auto"/>
                <w:bottom w:val="none" w:sz="0" w:space="0" w:color="auto"/>
                <w:right w:val="none" w:sz="0" w:space="0" w:color="auto"/>
              </w:divBdr>
            </w:div>
            <w:div w:id="3293032">
              <w:marLeft w:val="0"/>
              <w:marRight w:val="0"/>
              <w:marTop w:val="0"/>
              <w:marBottom w:val="0"/>
              <w:divBdr>
                <w:top w:val="none" w:sz="0" w:space="0" w:color="auto"/>
                <w:left w:val="none" w:sz="0" w:space="0" w:color="auto"/>
                <w:bottom w:val="none" w:sz="0" w:space="0" w:color="auto"/>
                <w:right w:val="none" w:sz="0" w:space="0" w:color="auto"/>
              </w:divBdr>
            </w:div>
            <w:div w:id="175073326">
              <w:marLeft w:val="0"/>
              <w:marRight w:val="0"/>
              <w:marTop w:val="0"/>
              <w:marBottom w:val="0"/>
              <w:divBdr>
                <w:top w:val="none" w:sz="0" w:space="0" w:color="auto"/>
                <w:left w:val="none" w:sz="0" w:space="0" w:color="auto"/>
                <w:bottom w:val="none" w:sz="0" w:space="0" w:color="auto"/>
                <w:right w:val="none" w:sz="0" w:space="0" w:color="auto"/>
              </w:divBdr>
            </w:div>
            <w:div w:id="1134836612">
              <w:marLeft w:val="0"/>
              <w:marRight w:val="0"/>
              <w:marTop w:val="0"/>
              <w:marBottom w:val="0"/>
              <w:divBdr>
                <w:top w:val="none" w:sz="0" w:space="0" w:color="auto"/>
                <w:left w:val="none" w:sz="0" w:space="0" w:color="auto"/>
                <w:bottom w:val="none" w:sz="0" w:space="0" w:color="auto"/>
                <w:right w:val="none" w:sz="0" w:space="0" w:color="auto"/>
              </w:divBdr>
            </w:div>
            <w:div w:id="1207521714">
              <w:marLeft w:val="0"/>
              <w:marRight w:val="0"/>
              <w:marTop w:val="0"/>
              <w:marBottom w:val="0"/>
              <w:divBdr>
                <w:top w:val="none" w:sz="0" w:space="0" w:color="auto"/>
                <w:left w:val="none" w:sz="0" w:space="0" w:color="auto"/>
                <w:bottom w:val="none" w:sz="0" w:space="0" w:color="auto"/>
                <w:right w:val="none" w:sz="0" w:space="0" w:color="auto"/>
              </w:divBdr>
            </w:div>
            <w:div w:id="962035493">
              <w:marLeft w:val="0"/>
              <w:marRight w:val="0"/>
              <w:marTop w:val="0"/>
              <w:marBottom w:val="0"/>
              <w:divBdr>
                <w:top w:val="none" w:sz="0" w:space="0" w:color="auto"/>
                <w:left w:val="none" w:sz="0" w:space="0" w:color="auto"/>
                <w:bottom w:val="none" w:sz="0" w:space="0" w:color="auto"/>
                <w:right w:val="none" w:sz="0" w:space="0" w:color="auto"/>
              </w:divBdr>
            </w:div>
            <w:div w:id="1537162720">
              <w:marLeft w:val="0"/>
              <w:marRight w:val="0"/>
              <w:marTop w:val="0"/>
              <w:marBottom w:val="0"/>
              <w:divBdr>
                <w:top w:val="none" w:sz="0" w:space="0" w:color="auto"/>
                <w:left w:val="none" w:sz="0" w:space="0" w:color="auto"/>
                <w:bottom w:val="none" w:sz="0" w:space="0" w:color="auto"/>
                <w:right w:val="none" w:sz="0" w:space="0" w:color="auto"/>
              </w:divBdr>
            </w:div>
            <w:div w:id="1601403391">
              <w:marLeft w:val="0"/>
              <w:marRight w:val="0"/>
              <w:marTop w:val="0"/>
              <w:marBottom w:val="0"/>
              <w:divBdr>
                <w:top w:val="none" w:sz="0" w:space="0" w:color="auto"/>
                <w:left w:val="none" w:sz="0" w:space="0" w:color="auto"/>
                <w:bottom w:val="none" w:sz="0" w:space="0" w:color="auto"/>
                <w:right w:val="none" w:sz="0" w:space="0" w:color="auto"/>
              </w:divBdr>
            </w:div>
            <w:div w:id="1756436926">
              <w:marLeft w:val="0"/>
              <w:marRight w:val="0"/>
              <w:marTop w:val="0"/>
              <w:marBottom w:val="0"/>
              <w:divBdr>
                <w:top w:val="none" w:sz="0" w:space="0" w:color="auto"/>
                <w:left w:val="none" w:sz="0" w:space="0" w:color="auto"/>
                <w:bottom w:val="none" w:sz="0" w:space="0" w:color="auto"/>
                <w:right w:val="none" w:sz="0" w:space="0" w:color="auto"/>
              </w:divBdr>
            </w:div>
            <w:div w:id="702941365">
              <w:marLeft w:val="0"/>
              <w:marRight w:val="0"/>
              <w:marTop w:val="0"/>
              <w:marBottom w:val="0"/>
              <w:divBdr>
                <w:top w:val="none" w:sz="0" w:space="0" w:color="auto"/>
                <w:left w:val="none" w:sz="0" w:space="0" w:color="auto"/>
                <w:bottom w:val="none" w:sz="0" w:space="0" w:color="auto"/>
                <w:right w:val="none" w:sz="0" w:space="0" w:color="auto"/>
              </w:divBdr>
            </w:div>
            <w:div w:id="444544254">
              <w:marLeft w:val="0"/>
              <w:marRight w:val="0"/>
              <w:marTop w:val="0"/>
              <w:marBottom w:val="0"/>
              <w:divBdr>
                <w:top w:val="none" w:sz="0" w:space="0" w:color="auto"/>
                <w:left w:val="none" w:sz="0" w:space="0" w:color="auto"/>
                <w:bottom w:val="none" w:sz="0" w:space="0" w:color="auto"/>
                <w:right w:val="none" w:sz="0" w:space="0" w:color="auto"/>
              </w:divBdr>
            </w:div>
            <w:div w:id="417294691">
              <w:marLeft w:val="0"/>
              <w:marRight w:val="0"/>
              <w:marTop w:val="0"/>
              <w:marBottom w:val="0"/>
              <w:divBdr>
                <w:top w:val="none" w:sz="0" w:space="0" w:color="auto"/>
                <w:left w:val="none" w:sz="0" w:space="0" w:color="auto"/>
                <w:bottom w:val="none" w:sz="0" w:space="0" w:color="auto"/>
                <w:right w:val="none" w:sz="0" w:space="0" w:color="auto"/>
              </w:divBdr>
            </w:div>
            <w:div w:id="341126199">
              <w:marLeft w:val="0"/>
              <w:marRight w:val="0"/>
              <w:marTop w:val="0"/>
              <w:marBottom w:val="0"/>
              <w:divBdr>
                <w:top w:val="none" w:sz="0" w:space="0" w:color="auto"/>
                <w:left w:val="none" w:sz="0" w:space="0" w:color="auto"/>
                <w:bottom w:val="none" w:sz="0" w:space="0" w:color="auto"/>
                <w:right w:val="none" w:sz="0" w:space="0" w:color="auto"/>
              </w:divBdr>
            </w:div>
            <w:div w:id="1528983307">
              <w:marLeft w:val="0"/>
              <w:marRight w:val="0"/>
              <w:marTop w:val="0"/>
              <w:marBottom w:val="0"/>
              <w:divBdr>
                <w:top w:val="none" w:sz="0" w:space="0" w:color="auto"/>
                <w:left w:val="none" w:sz="0" w:space="0" w:color="auto"/>
                <w:bottom w:val="none" w:sz="0" w:space="0" w:color="auto"/>
                <w:right w:val="none" w:sz="0" w:space="0" w:color="auto"/>
              </w:divBdr>
            </w:div>
            <w:div w:id="802697342">
              <w:marLeft w:val="0"/>
              <w:marRight w:val="0"/>
              <w:marTop w:val="0"/>
              <w:marBottom w:val="0"/>
              <w:divBdr>
                <w:top w:val="none" w:sz="0" w:space="0" w:color="auto"/>
                <w:left w:val="none" w:sz="0" w:space="0" w:color="auto"/>
                <w:bottom w:val="none" w:sz="0" w:space="0" w:color="auto"/>
                <w:right w:val="none" w:sz="0" w:space="0" w:color="auto"/>
              </w:divBdr>
            </w:div>
            <w:div w:id="1624117759">
              <w:marLeft w:val="0"/>
              <w:marRight w:val="0"/>
              <w:marTop w:val="0"/>
              <w:marBottom w:val="0"/>
              <w:divBdr>
                <w:top w:val="none" w:sz="0" w:space="0" w:color="auto"/>
                <w:left w:val="none" w:sz="0" w:space="0" w:color="auto"/>
                <w:bottom w:val="none" w:sz="0" w:space="0" w:color="auto"/>
                <w:right w:val="none" w:sz="0" w:space="0" w:color="auto"/>
              </w:divBdr>
            </w:div>
            <w:div w:id="1868643952">
              <w:marLeft w:val="0"/>
              <w:marRight w:val="0"/>
              <w:marTop w:val="0"/>
              <w:marBottom w:val="0"/>
              <w:divBdr>
                <w:top w:val="none" w:sz="0" w:space="0" w:color="auto"/>
                <w:left w:val="none" w:sz="0" w:space="0" w:color="auto"/>
                <w:bottom w:val="none" w:sz="0" w:space="0" w:color="auto"/>
                <w:right w:val="none" w:sz="0" w:space="0" w:color="auto"/>
              </w:divBdr>
            </w:div>
            <w:div w:id="1749838120">
              <w:marLeft w:val="0"/>
              <w:marRight w:val="0"/>
              <w:marTop w:val="0"/>
              <w:marBottom w:val="0"/>
              <w:divBdr>
                <w:top w:val="none" w:sz="0" w:space="0" w:color="auto"/>
                <w:left w:val="none" w:sz="0" w:space="0" w:color="auto"/>
                <w:bottom w:val="none" w:sz="0" w:space="0" w:color="auto"/>
                <w:right w:val="none" w:sz="0" w:space="0" w:color="auto"/>
              </w:divBdr>
            </w:div>
            <w:div w:id="1019742246">
              <w:marLeft w:val="0"/>
              <w:marRight w:val="0"/>
              <w:marTop w:val="0"/>
              <w:marBottom w:val="0"/>
              <w:divBdr>
                <w:top w:val="none" w:sz="0" w:space="0" w:color="auto"/>
                <w:left w:val="none" w:sz="0" w:space="0" w:color="auto"/>
                <w:bottom w:val="none" w:sz="0" w:space="0" w:color="auto"/>
                <w:right w:val="none" w:sz="0" w:space="0" w:color="auto"/>
              </w:divBdr>
            </w:div>
            <w:div w:id="389429135">
              <w:marLeft w:val="0"/>
              <w:marRight w:val="0"/>
              <w:marTop w:val="0"/>
              <w:marBottom w:val="0"/>
              <w:divBdr>
                <w:top w:val="none" w:sz="0" w:space="0" w:color="auto"/>
                <w:left w:val="none" w:sz="0" w:space="0" w:color="auto"/>
                <w:bottom w:val="none" w:sz="0" w:space="0" w:color="auto"/>
                <w:right w:val="none" w:sz="0" w:space="0" w:color="auto"/>
              </w:divBdr>
            </w:div>
            <w:div w:id="2090077767">
              <w:marLeft w:val="0"/>
              <w:marRight w:val="0"/>
              <w:marTop w:val="0"/>
              <w:marBottom w:val="0"/>
              <w:divBdr>
                <w:top w:val="none" w:sz="0" w:space="0" w:color="auto"/>
                <w:left w:val="none" w:sz="0" w:space="0" w:color="auto"/>
                <w:bottom w:val="none" w:sz="0" w:space="0" w:color="auto"/>
                <w:right w:val="none" w:sz="0" w:space="0" w:color="auto"/>
              </w:divBdr>
            </w:div>
            <w:div w:id="1210260328">
              <w:marLeft w:val="0"/>
              <w:marRight w:val="0"/>
              <w:marTop w:val="0"/>
              <w:marBottom w:val="0"/>
              <w:divBdr>
                <w:top w:val="none" w:sz="0" w:space="0" w:color="auto"/>
                <w:left w:val="none" w:sz="0" w:space="0" w:color="auto"/>
                <w:bottom w:val="none" w:sz="0" w:space="0" w:color="auto"/>
                <w:right w:val="none" w:sz="0" w:space="0" w:color="auto"/>
              </w:divBdr>
            </w:div>
            <w:div w:id="7571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7860">
      <w:bodyDiv w:val="1"/>
      <w:marLeft w:val="0"/>
      <w:marRight w:val="0"/>
      <w:marTop w:val="0"/>
      <w:marBottom w:val="0"/>
      <w:divBdr>
        <w:top w:val="none" w:sz="0" w:space="0" w:color="auto"/>
        <w:left w:val="none" w:sz="0" w:space="0" w:color="auto"/>
        <w:bottom w:val="none" w:sz="0" w:space="0" w:color="auto"/>
        <w:right w:val="none" w:sz="0" w:space="0" w:color="auto"/>
      </w:divBdr>
    </w:div>
    <w:div w:id="1827822422">
      <w:bodyDiv w:val="1"/>
      <w:marLeft w:val="0"/>
      <w:marRight w:val="0"/>
      <w:marTop w:val="0"/>
      <w:marBottom w:val="0"/>
      <w:divBdr>
        <w:top w:val="none" w:sz="0" w:space="0" w:color="auto"/>
        <w:left w:val="none" w:sz="0" w:space="0" w:color="auto"/>
        <w:bottom w:val="none" w:sz="0" w:space="0" w:color="auto"/>
        <w:right w:val="none" w:sz="0" w:space="0" w:color="auto"/>
      </w:divBdr>
    </w:div>
    <w:div w:id="1839617634">
      <w:bodyDiv w:val="1"/>
      <w:marLeft w:val="0"/>
      <w:marRight w:val="0"/>
      <w:marTop w:val="0"/>
      <w:marBottom w:val="0"/>
      <w:divBdr>
        <w:top w:val="none" w:sz="0" w:space="0" w:color="auto"/>
        <w:left w:val="none" w:sz="0" w:space="0" w:color="auto"/>
        <w:bottom w:val="none" w:sz="0" w:space="0" w:color="auto"/>
        <w:right w:val="none" w:sz="0" w:space="0" w:color="auto"/>
      </w:divBdr>
    </w:div>
    <w:div w:id="191438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20</Pages>
  <Words>4253</Words>
  <Characters>27651</Characters>
  <Application>Microsoft Office Word</Application>
  <DocSecurity>4</DocSecurity>
  <Lines>230</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Omesa DS</dc:creator>
  <cp:keywords/>
  <dc:description/>
  <cp:lastModifiedBy>manishkumar b</cp:lastModifiedBy>
  <cp:revision>2</cp:revision>
  <dcterms:created xsi:type="dcterms:W3CDTF">2023-11-22T07:44:00Z</dcterms:created>
  <dcterms:modified xsi:type="dcterms:W3CDTF">2023-11-22T07:44:00Z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7578e726-790d-49bb-9bb4-ab4015d10aa1</vt:lpwstr>
  </property>
</Properties>
</file>